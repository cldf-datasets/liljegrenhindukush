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5FD50" w14:textId="648D215A" w:rsidR="00CD4B38" w:rsidRDefault="0053407C" w:rsidP="00763178">
      <w:pPr>
        <w:rPr>
          <w:lang w:val="en-US"/>
        </w:rPr>
      </w:pPr>
      <w:r>
        <w:rPr>
          <w:lang w:val="en-US"/>
        </w:rPr>
        <w:t>Final Polar Question Particle</w:t>
      </w:r>
    </w:p>
    <w:p w14:paraId="154565F8" w14:textId="13DF4F9E" w:rsidR="0053407C" w:rsidRDefault="00956A7C" w:rsidP="00763178">
      <w:pPr>
        <w:rPr>
          <w:lang w:val="en-US"/>
        </w:rPr>
      </w:pPr>
      <w:r>
        <w:rPr>
          <w:lang w:val="en-US"/>
        </w:rPr>
        <w:t>Questions that elicit a response equivalent to ‘yes’ or ‘no’ are formed with an utterance-</w:t>
      </w:r>
      <w:r>
        <w:rPr>
          <w:lang w:val="en-US"/>
        </w:rPr>
        <w:t>final</w:t>
      </w:r>
      <w:r>
        <w:rPr>
          <w:lang w:val="en-US"/>
        </w:rPr>
        <w:t xml:space="preserve"> question particle in some languages. </w:t>
      </w:r>
      <w:r w:rsidR="00590D7F">
        <w:rPr>
          <w:lang w:val="en-US"/>
        </w:rPr>
        <w:t xml:space="preserve">Tibeto-Burman </w:t>
      </w:r>
      <w:proofErr w:type="spellStart"/>
      <w:r w:rsidR="00590D7F">
        <w:rPr>
          <w:lang w:val="en-US"/>
        </w:rPr>
        <w:t>Ladakhi</w:t>
      </w:r>
      <w:proofErr w:type="spellEnd"/>
      <w:r>
        <w:rPr>
          <w:lang w:val="en-US"/>
        </w:rPr>
        <w:t xml:space="preserve"> is one of those languages.</w:t>
      </w:r>
      <w:r w:rsidRPr="00956A7C">
        <w:rPr>
          <w:lang w:val="en-US"/>
        </w:rPr>
        <w:t xml:space="preserve"> </w:t>
      </w:r>
      <w:r>
        <w:rPr>
          <w:lang w:val="en-US"/>
        </w:rPr>
        <w:t>An</w:t>
      </w:r>
      <w:r>
        <w:rPr>
          <w:lang w:val="en-US"/>
        </w:rPr>
        <w:t xml:space="preserve"> example</w:t>
      </w:r>
      <w:r>
        <w:rPr>
          <w:lang w:val="en-US"/>
        </w:rPr>
        <w:t xml:space="preserve"> is given in</w:t>
      </w:r>
      <w:r>
        <w:rPr>
          <w:lang w:val="en-US"/>
        </w:rPr>
        <w:t xml:space="preserve">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_Ref531867975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(1)</w:t>
      </w:r>
      <w:r>
        <w:rPr>
          <w:lang w:val="en-US"/>
        </w:rPr>
        <w:fldChar w:fldCharType="end"/>
      </w:r>
      <w:r>
        <w:rPr>
          <w:lang w:val="en-US"/>
        </w:rPr>
        <w:t>.</w:t>
      </w:r>
      <w:r w:rsidR="00590D7F">
        <w:rPr>
          <w:lang w:val="en-US"/>
        </w:rPr>
        <w:t xml:space="preserve"> The question particle </w:t>
      </w:r>
      <w:r w:rsidR="00590D7F" w:rsidRPr="00590D7F">
        <w:rPr>
          <w:i/>
          <w:lang w:val="en-US"/>
        </w:rPr>
        <w:t>a</w:t>
      </w:r>
      <w:r w:rsidR="00590D7F">
        <w:rPr>
          <w:lang w:val="en-US"/>
        </w:rPr>
        <w:t xml:space="preserve"> is </w:t>
      </w:r>
      <w:proofErr w:type="spellStart"/>
      <w:r w:rsidR="00590D7F">
        <w:rPr>
          <w:lang w:val="en-US"/>
        </w:rPr>
        <w:t>cliticized</w:t>
      </w:r>
      <w:proofErr w:type="spellEnd"/>
      <w:r w:rsidR="00590D7F">
        <w:rPr>
          <w:lang w:val="en-US"/>
        </w:rPr>
        <w:t xml:space="preserve"> to the </w:t>
      </w:r>
      <w:r w:rsidR="007848E9">
        <w:rPr>
          <w:lang w:val="en-US"/>
        </w:rPr>
        <w:t xml:space="preserve">preceding </w:t>
      </w:r>
      <w:r w:rsidR="00590D7F">
        <w:rPr>
          <w:lang w:val="en-US"/>
        </w:rPr>
        <w:t>equative copula.</w:t>
      </w:r>
    </w:p>
    <w:p w14:paraId="3627D275" w14:textId="6F1F3A9C" w:rsidR="00A135EA" w:rsidRPr="002B7EF3" w:rsidRDefault="00590D7F" w:rsidP="00A135EA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US"/>
        </w:rPr>
      </w:pPr>
      <w:bookmarkStart w:id="0" w:name="_Ref531867975"/>
      <w:proofErr w:type="spellStart"/>
      <w:r>
        <w:rPr>
          <w:rFonts w:cs="Times New Roman"/>
          <w:lang w:val="en-US"/>
        </w:rPr>
        <w:t>Ladakhi</w:t>
      </w:r>
      <w:proofErr w:type="spellEnd"/>
      <w:r w:rsidR="00A135EA" w:rsidRPr="002B7EF3">
        <w:rPr>
          <w:rFonts w:cs="Times New Roman"/>
          <w:lang w:val="en-US"/>
        </w:rPr>
        <w:t xml:space="preserve"> [</w:t>
      </w:r>
      <w:proofErr w:type="spellStart"/>
      <w:r>
        <w:rPr>
          <w:rFonts w:cs="Times New Roman"/>
          <w:lang w:val="en-US"/>
        </w:rPr>
        <w:t>lbj</w:t>
      </w:r>
      <w:proofErr w:type="spellEnd"/>
      <w:r w:rsidR="00A135EA" w:rsidRPr="002B7EF3">
        <w:rPr>
          <w:rFonts w:cs="Times New Roman"/>
          <w:lang w:val="en-US"/>
        </w:rPr>
        <w:t>] (</w:t>
      </w:r>
      <w:r>
        <w:rPr>
          <w:rFonts w:cs="Times New Roman"/>
          <w:lang w:val="en-US"/>
        </w:rPr>
        <w:t>Tibeto-Burman</w:t>
      </w:r>
      <w:r w:rsidR="00A135EA" w:rsidRPr="002B7EF3">
        <w:rPr>
          <w:rFonts w:cs="Times New Roman"/>
          <w:lang w:val="en-US"/>
        </w:rPr>
        <w:t>)</w:t>
      </w:r>
      <w:bookmarkEnd w:id="0"/>
      <w:r w:rsidR="00A135EA" w:rsidRPr="002B7EF3">
        <w:rPr>
          <w:rFonts w:cs="Times New Roman"/>
          <w:lang w:val="en-US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09"/>
        <w:gridCol w:w="641"/>
        <w:gridCol w:w="1371"/>
        <w:gridCol w:w="1134"/>
        <w:gridCol w:w="2731"/>
      </w:tblGrid>
      <w:tr w:rsidR="00A135EA" w:rsidRPr="00590D7F" w14:paraId="392165D9" w14:textId="77777777" w:rsidTr="00391729">
        <w:trPr>
          <w:trHeight w:val="227"/>
        </w:trPr>
        <w:tc>
          <w:tcPr>
            <w:tcW w:w="709" w:type="dxa"/>
            <w:vAlign w:val="center"/>
          </w:tcPr>
          <w:p w14:paraId="30C19F3B" w14:textId="5D4E4164" w:rsidR="00A135EA" w:rsidRPr="00590D7F" w:rsidRDefault="00590D7F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590D7F">
              <w:rPr>
                <w:lang w:val="is-IS" w:bidi="ur-PK"/>
              </w:rPr>
              <w:t xml:space="preserve">ote </w:t>
            </w:r>
          </w:p>
        </w:tc>
        <w:tc>
          <w:tcPr>
            <w:tcW w:w="641" w:type="dxa"/>
            <w:shd w:val="clear" w:color="auto" w:fill="auto"/>
            <w:vAlign w:val="center"/>
          </w:tcPr>
          <w:p w14:paraId="0F067447" w14:textId="60BCF17C" w:rsidR="00A135EA" w:rsidRPr="00590D7F" w:rsidRDefault="00590D7F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590D7F">
              <w:rPr>
                <w:lang w:val="is-IS" w:bidi="ur-PK"/>
              </w:rPr>
              <w:t xml:space="preserve">polo </w:t>
            </w:r>
          </w:p>
        </w:tc>
        <w:tc>
          <w:tcPr>
            <w:tcW w:w="1371" w:type="dxa"/>
            <w:shd w:val="clear" w:color="auto" w:fill="auto"/>
            <w:vAlign w:val="center"/>
          </w:tcPr>
          <w:p w14:paraId="05A7731B" w14:textId="299B9768" w:rsidR="00A135EA" w:rsidRPr="00590D7F" w:rsidRDefault="00590D7F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590D7F">
              <w:rPr>
                <w:lang w:val="is-IS" w:bidi="ur-PK"/>
              </w:rPr>
              <w:t>kʰuri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3F785D7" w14:textId="4253BC5A" w:rsidR="00A135EA" w:rsidRPr="00590D7F" w:rsidRDefault="00590D7F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590D7F">
              <w:rPr>
                <w:lang w:val="is-IS" w:bidi="ur-PK"/>
              </w:rPr>
              <w:t>in</w:t>
            </w:r>
            <w:r w:rsidRPr="00590D7F">
              <w:rPr>
                <w:lang w:val="is-IS" w:bidi="ur-PK"/>
              </w:rPr>
              <w:t>=</w:t>
            </w:r>
            <w:r w:rsidRPr="00590D7F">
              <w:rPr>
                <w:b/>
                <w:lang w:val="is-IS" w:bidi="ur-PK"/>
              </w:rPr>
              <w:t>a</w:t>
            </w:r>
            <w:r w:rsidRPr="00590D7F">
              <w:rPr>
                <w:lang w:val="is-IS" w:bidi="ur-PK"/>
              </w:rPr>
              <w:t>.</w:t>
            </w:r>
          </w:p>
        </w:tc>
        <w:tc>
          <w:tcPr>
            <w:tcW w:w="2731" w:type="dxa"/>
            <w:shd w:val="clear" w:color="auto" w:fill="auto"/>
            <w:vAlign w:val="center"/>
          </w:tcPr>
          <w:p w14:paraId="49D630F8" w14:textId="74E2B754" w:rsidR="00A135EA" w:rsidRPr="00590D7F" w:rsidRDefault="00A135EA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</w:p>
        </w:tc>
      </w:tr>
      <w:tr w:rsidR="00A135EA" w:rsidRPr="00E60A50" w14:paraId="3A3A4D6B" w14:textId="77777777" w:rsidTr="00391729">
        <w:trPr>
          <w:trHeight w:val="227"/>
        </w:trPr>
        <w:tc>
          <w:tcPr>
            <w:tcW w:w="709" w:type="dxa"/>
            <w:vAlign w:val="center"/>
          </w:tcPr>
          <w:p w14:paraId="514D01CF" w14:textId="4F7DF5F2" w:rsidR="00A135EA" w:rsidRPr="00590D7F" w:rsidRDefault="00590D7F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 w:rsidRPr="00590D7F">
              <w:rPr>
                <w:lang w:val="en-US" w:bidi="ur-PK"/>
              </w:rPr>
              <w:t>that</w:t>
            </w:r>
          </w:p>
        </w:tc>
        <w:tc>
          <w:tcPr>
            <w:tcW w:w="641" w:type="dxa"/>
            <w:shd w:val="clear" w:color="auto" w:fill="auto"/>
          </w:tcPr>
          <w:p w14:paraId="124B4316" w14:textId="7B7C4E5C" w:rsidR="00A135EA" w:rsidRPr="006A76B9" w:rsidRDefault="00590D7F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ball</w:t>
            </w:r>
          </w:p>
        </w:tc>
        <w:tc>
          <w:tcPr>
            <w:tcW w:w="1371" w:type="dxa"/>
            <w:shd w:val="clear" w:color="auto" w:fill="auto"/>
          </w:tcPr>
          <w:p w14:paraId="6C595125" w14:textId="185ECFBC" w:rsidR="00A135EA" w:rsidRPr="00590D7F" w:rsidRDefault="00590D7F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en-US" w:bidi="ur-PK"/>
              </w:rPr>
            </w:pPr>
            <w:r>
              <w:rPr>
                <w:smallCaps/>
                <w:lang w:val="en-US" w:bidi="ur-PK"/>
              </w:rPr>
              <w:t>2sg.</w:t>
            </w:r>
            <w:r w:rsidR="00A84D6C">
              <w:rPr>
                <w:smallCaps/>
                <w:lang w:val="en-US" w:bidi="ur-PK"/>
              </w:rPr>
              <w:t>gen</w:t>
            </w:r>
          </w:p>
        </w:tc>
        <w:tc>
          <w:tcPr>
            <w:tcW w:w="1134" w:type="dxa"/>
            <w:shd w:val="clear" w:color="auto" w:fill="auto"/>
          </w:tcPr>
          <w:p w14:paraId="398AF473" w14:textId="70DF55CE" w:rsidR="00A135EA" w:rsidRPr="00590D7F" w:rsidRDefault="00590D7F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is-IS" w:bidi="ur-PK"/>
              </w:rPr>
            </w:pPr>
            <w:r w:rsidRPr="00590D7F">
              <w:rPr>
                <w:smallCaps/>
                <w:lang w:val="is-IS" w:bidi="ur-PK"/>
              </w:rPr>
              <w:t>eq=q</w:t>
            </w:r>
          </w:p>
        </w:tc>
        <w:tc>
          <w:tcPr>
            <w:tcW w:w="2731" w:type="dxa"/>
            <w:shd w:val="clear" w:color="auto" w:fill="auto"/>
          </w:tcPr>
          <w:p w14:paraId="22D0AAEF" w14:textId="77BAD0E3" w:rsidR="00A135EA" w:rsidRPr="00E60A50" w:rsidRDefault="00A135EA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</w:tr>
      <w:tr w:rsidR="00A135EA" w:rsidRPr="006A76B9" w14:paraId="7410E3F1" w14:textId="77777777" w:rsidTr="00391729">
        <w:trPr>
          <w:trHeight w:val="227"/>
        </w:trPr>
        <w:tc>
          <w:tcPr>
            <w:tcW w:w="6586" w:type="dxa"/>
            <w:gridSpan w:val="5"/>
            <w:vAlign w:val="center"/>
          </w:tcPr>
          <w:p w14:paraId="69B8DD5B" w14:textId="415E3A38" w:rsidR="00A135EA" w:rsidRPr="00696479" w:rsidRDefault="00A135EA" w:rsidP="00391729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>
              <w:t xml:space="preserve">Is this your </w:t>
            </w:r>
            <w:r w:rsidR="00590D7F">
              <w:t>ball</w:t>
            </w:r>
            <w:r>
              <w:t>?</w:t>
            </w:r>
            <w:r w:rsidRPr="00696479">
              <w:t>’</w:t>
            </w:r>
            <w:r>
              <w:t xml:space="preserve"> (</w:t>
            </w:r>
            <w:r w:rsidR="00590D7F">
              <w:t>LBJ</w:t>
            </w:r>
            <w:r>
              <w:t>-Dem</w:t>
            </w:r>
            <w:r w:rsidR="001F7696">
              <w:t>IS</w:t>
            </w:r>
            <w:r>
              <w:t>:00</w:t>
            </w:r>
            <w:r w:rsidR="00590D7F">
              <w:t>5</w:t>
            </w:r>
            <w:r>
              <w:t>a)</w:t>
            </w:r>
          </w:p>
        </w:tc>
      </w:tr>
    </w:tbl>
    <w:p w14:paraId="366B34D5" w14:textId="77777777" w:rsidR="00EB3216" w:rsidRDefault="00EB3216" w:rsidP="00DB55F0">
      <w:pPr>
        <w:rPr>
          <w:lang w:val="en-US"/>
        </w:rPr>
      </w:pPr>
    </w:p>
    <w:p w14:paraId="528BB153" w14:textId="7909D5A9" w:rsidR="00DB55F0" w:rsidRDefault="00285088" w:rsidP="00DB55F0">
      <w:pPr>
        <w:rPr>
          <w:lang w:val="en-GB"/>
        </w:rPr>
      </w:pPr>
      <w:r>
        <w:rPr>
          <w:lang w:val="en-US"/>
        </w:rPr>
        <w:t>Nearly half</w:t>
      </w:r>
      <w:r w:rsidR="00DB55F0">
        <w:rPr>
          <w:lang w:val="en-US"/>
        </w:rPr>
        <w:t xml:space="preserve"> of the</w:t>
      </w:r>
      <w:proofErr w:type="spellStart"/>
      <w:r w:rsidR="00DB55F0">
        <w:rPr>
          <w:lang w:val="en-US"/>
        </w:rPr>
        <w:t xml:space="preserve"> langu</w:t>
      </w:r>
      <w:proofErr w:type="spellEnd"/>
      <w:r w:rsidR="00DB55F0">
        <w:rPr>
          <w:lang w:val="en-US"/>
        </w:rPr>
        <w:t xml:space="preserve">ages in the sample use </w:t>
      </w:r>
      <w:r>
        <w:rPr>
          <w:lang w:val="en-US"/>
        </w:rPr>
        <w:t>final</w:t>
      </w:r>
      <w:r w:rsidR="00DB55F0">
        <w:rPr>
          <w:lang w:val="en-US"/>
        </w:rPr>
        <w:t xml:space="preserve"> polar question markers. These represent </w:t>
      </w:r>
      <w:r w:rsidR="00B7257E">
        <w:rPr>
          <w:lang w:val="en-US"/>
        </w:rPr>
        <w:t xml:space="preserve">all </w:t>
      </w:r>
      <w:r w:rsidR="00DF74A0">
        <w:rPr>
          <w:lang w:val="en-US"/>
        </w:rPr>
        <w:t xml:space="preserve">the </w:t>
      </w:r>
      <w:r w:rsidR="00B7257E">
        <w:rPr>
          <w:lang w:val="en-US"/>
        </w:rPr>
        <w:t>six phyla</w:t>
      </w:r>
      <w:r w:rsidR="00DF74A0">
        <w:rPr>
          <w:lang w:val="en-US"/>
        </w:rPr>
        <w:t xml:space="preserve"> in the sample</w:t>
      </w:r>
      <w:bookmarkStart w:id="1" w:name="_GoBack"/>
      <w:bookmarkEnd w:id="1"/>
      <w:r w:rsidR="00DB55F0">
        <w:rPr>
          <w:lang w:val="en-US"/>
        </w:rPr>
        <w:t xml:space="preserve">. </w:t>
      </w:r>
      <w:r w:rsidR="00DB55F0">
        <w:rPr>
          <w:lang w:val="en-GB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DB55F0" w:rsidRPr="008E3982" w14:paraId="47DC36E5" w14:textId="77777777" w:rsidTr="00391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541E9FFB" w14:textId="77777777" w:rsidR="00DB55F0" w:rsidRPr="008E3982" w:rsidRDefault="00DB55F0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5EC506D" w14:textId="77777777" w:rsidR="00DB55F0" w:rsidRPr="008E3982" w:rsidRDefault="00DB55F0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5D6432F" w14:textId="77777777" w:rsidR="00DB55F0" w:rsidRPr="008E3982" w:rsidRDefault="00DB55F0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DB55F0" w:rsidRPr="008E3982" w14:paraId="0D640105" w14:textId="77777777" w:rsidTr="00391729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32BA58" w14:textId="77777777" w:rsidR="00DB55F0" w:rsidRPr="008E3982" w:rsidRDefault="00DB55F0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23A2ED" w14:textId="426F3FB5" w:rsidR="00DB55F0" w:rsidRPr="00CD569D" w:rsidRDefault="00285088" w:rsidP="00391729">
            <w:pPr>
              <w:pStyle w:val="Normaltext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2E3996" w14:textId="5360C661" w:rsidR="00DB55F0" w:rsidRPr="008E3982" w:rsidRDefault="004E31D1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44</w:t>
            </w:r>
          </w:p>
        </w:tc>
      </w:tr>
      <w:tr w:rsidR="00DB55F0" w:rsidRPr="008E3982" w14:paraId="3C23BE23" w14:textId="77777777" w:rsidTr="00391729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87C1E8" w14:textId="77777777" w:rsidR="00DB55F0" w:rsidRPr="008E3982" w:rsidRDefault="00DB55F0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26B7C1" w14:textId="348B989B" w:rsidR="00DB55F0" w:rsidRPr="008E3982" w:rsidRDefault="00285088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640BC0" w14:textId="295C8CBD" w:rsidR="00DB55F0" w:rsidRPr="00294D6F" w:rsidRDefault="004E31D1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56</w:t>
            </w:r>
          </w:p>
        </w:tc>
      </w:tr>
      <w:tr w:rsidR="00DB55F0" w:rsidRPr="008E3982" w14:paraId="32EA35DA" w14:textId="77777777" w:rsidTr="00391729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421929" w14:textId="77777777" w:rsidR="00DB55F0" w:rsidRPr="008E3982" w:rsidRDefault="00DB55F0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CC0891" w14:textId="77777777" w:rsidR="00DB55F0" w:rsidRPr="008E3982" w:rsidRDefault="00DB55F0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71983D" w14:textId="77777777" w:rsidR="00DB55F0" w:rsidRPr="008E3982" w:rsidRDefault="00DB55F0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14:paraId="5E20AFEE" w14:textId="77777777" w:rsidR="00DB55F0" w:rsidRDefault="00DB55F0" w:rsidP="00DB55F0">
      <w:pPr>
        <w:rPr>
          <w:lang w:val="en-US"/>
        </w:rPr>
      </w:pPr>
    </w:p>
    <w:p w14:paraId="7F0F8110" w14:textId="77777777" w:rsidR="00956A7C" w:rsidRPr="0053407C" w:rsidRDefault="00956A7C" w:rsidP="00763178">
      <w:pPr>
        <w:rPr>
          <w:lang w:val="en-US"/>
        </w:rPr>
      </w:pPr>
    </w:p>
    <w:sectPr w:rsidR="00956A7C" w:rsidRPr="0053407C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F70396" w14:textId="77777777" w:rsidR="00472536" w:rsidRDefault="00472536" w:rsidP="00183404">
      <w:pPr>
        <w:spacing w:after="0" w:line="240" w:lineRule="auto"/>
      </w:pPr>
      <w:r>
        <w:separator/>
      </w:r>
    </w:p>
  </w:endnote>
  <w:endnote w:type="continuationSeparator" w:id="0">
    <w:p w14:paraId="09CF2D3D" w14:textId="77777777" w:rsidR="00472536" w:rsidRDefault="00472536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EB0EEF" w14:textId="77777777" w:rsidR="00472536" w:rsidRDefault="00472536" w:rsidP="00183404">
      <w:pPr>
        <w:spacing w:after="0" w:line="240" w:lineRule="auto"/>
      </w:pPr>
      <w:r>
        <w:separator/>
      </w:r>
    </w:p>
  </w:footnote>
  <w:footnote w:type="continuationSeparator" w:id="0">
    <w:p w14:paraId="29362875" w14:textId="77777777" w:rsidR="00472536" w:rsidRDefault="00472536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1D9"/>
    <w:rsid w:val="00030811"/>
    <w:rsid w:val="000E56C4"/>
    <w:rsid w:val="00143428"/>
    <w:rsid w:val="00183404"/>
    <w:rsid w:val="001A21D5"/>
    <w:rsid w:val="001A72EB"/>
    <w:rsid w:val="001F7696"/>
    <w:rsid w:val="00285088"/>
    <w:rsid w:val="00286CD2"/>
    <w:rsid w:val="00317D35"/>
    <w:rsid w:val="0032599D"/>
    <w:rsid w:val="003334D7"/>
    <w:rsid w:val="0041258A"/>
    <w:rsid w:val="00451BA8"/>
    <w:rsid w:val="00460E12"/>
    <w:rsid w:val="00472536"/>
    <w:rsid w:val="004C26F1"/>
    <w:rsid w:val="004E31D1"/>
    <w:rsid w:val="00516BD0"/>
    <w:rsid w:val="0053407C"/>
    <w:rsid w:val="00546568"/>
    <w:rsid w:val="005772FF"/>
    <w:rsid w:val="005831D9"/>
    <w:rsid w:val="00590D7F"/>
    <w:rsid w:val="005A1B34"/>
    <w:rsid w:val="006876FA"/>
    <w:rsid w:val="00745125"/>
    <w:rsid w:val="00763178"/>
    <w:rsid w:val="007848E9"/>
    <w:rsid w:val="00816A03"/>
    <w:rsid w:val="008477C8"/>
    <w:rsid w:val="008B2BBD"/>
    <w:rsid w:val="0093081C"/>
    <w:rsid w:val="00956A7C"/>
    <w:rsid w:val="009E408A"/>
    <w:rsid w:val="00A135EA"/>
    <w:rsid w:val="00A141ED"/>
    <w:rsid w:val="00A735C0"/>
    <w:rsid w:val="00A756A3"/>
    <w:rsid w:val="00A84D6C"/>
    <w:rsid w:val="00B7257E"/>
    <w:rsid w:val="00C10E40"/>
    <w:rsid w:val="00CB6AB4"/>
    <w:rsid w:val="00CD4B38"/>
    <w:rsid w:val="00CF3875"/>
    <w:rsid w:val="00DB55F0"/>
    <w:rsid w:val="00DF74A0"/>
    <w:rsid w:val="00E31FB2"/>
    <w:rsid w:val="00E36E68"/>
    <w:rsid w:val="00EB3216"/>
    <w:rsid w:val="00F0035E"/>
    <w:rsid w:val="00F024EF"/>
    <w:rsid w:val="00F0715D"/>
    <w:rsid w:val="00F309F7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0D61D"/>
  <w15:chartTrackingRefBased/>
  <w15:docId w15:val="{7CD56C8E-16B8-4C55-A8A1-7BF48C565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A135EA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A135EA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A135EA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A135EA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A135EA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A135EA"/>
    <w:rPr>
      <w:rFonts w:ascii="Times New Roman" w:eastAsia="Times New Roman" w:hAnsi="Times New Roman" w:cs="Times New Roman"/>
      <w:lang w:val="en-GB"/>
    </w:rPr>
  </w:style>
  <w:style w:type="paragraph" w:customStyle="1" w:styleId="Normaltext">
    <w:name w:val="Normal text"/>
    <w:qFormat/>
    <w:rsid w:val="00DB55F0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12</cp:revision>
  <dcterms:created xsi:type="dcterms:W3CDTF">2020-09-10T11:52:00Z</dcterms:created>
  <dcterms:modified xsi:type="dcterms:W3CDTF">2020-09-10T13:25:00Z</dcterms:modified>
</cp:coreProperties>
</file>