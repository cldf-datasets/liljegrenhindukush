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B38" w:rsidRDefault="00265329" w:rsidP="00763178">
      <w:pPr>
        <w:rPr>
          <w:lang w:val="is-IS"/>
        </w:rPr>
      </w:pPr>
      <w:r>
        <w:rPr>
          <w:lang w:val="is-IS"/>
        </w:rPr>
        <w:t>Retroflex Affricates</w:t>
      </w:r>
    </w:p>
    <w:p w:rsidR="00532145" w:rsidRDefault="00D26B61" w:rsidP="00532145">
      <w:pPr>
        <w:rPr>
          <w:lang w:val="is-IS"/>
        </w:rPr>
      </w:pPr>
      <w:r>
        <w:rPr>
          <w:lang w:val="is-IS"/>
        </w:rPr>
        <w:t xml:space="preserve">The use of retroflex affricates contrasting with affricates with other places of articulation as well as with other retroflex sounds was investigated. All of the sample languages that have retroflex affricates </w:t>
      </w:r>
      <w:r w:rsidR="00B1745E">
        <w:rPr>
          <w:lang w:val="is-IS"/>
        </w:rPr>
        <w:t xml:space="preserve">in their inventory </w:t>
      </w:r>
      <w:r>
        <w:rPr>
          <w:lang w:val="is-IS"/>
        </w:rPr>
        <w:t xml:space="preserve">also have dental affricates, while the reverse </w:t>
      </w:r>
      <w:r w:rsidR="00EA5D1D">
        <w:rPr>
          <w:lang w:val="is-IS"/>
        </w:rPr>
        <w:t>does not hold</w:t>
      </w:r>
      <w:r w:rsidR="00A45FAF">
        <w:rPr>
          <w:lang w:val="is-IS"/>
        </w:rPr>
        <w:t xml:space="preserve"> true</w:t>
      </w:r>
      <w:r>
        <w:rPr>
          <w:lang w:val="is-IS"/>
        </w:rPr>
        <w:t xml:space="preserve">. </w:t>
      </w:r>
      <w:r w:rsidR="00532145">
        <w:rPr>
          <w:lang w:val="is-IS"/>
        </w:rPr>
        <w:t xml:space="preserve">The inventory of </w:t>
      </w:r>
      <w:r w:rsidR="009253A0">
        <w:rPr>
          <w:lang w:val="is-IS"/>
        </w:rPr>
        <w:t xml:space="preserve">Hunza </w:t>
      </w:r>
      <w:r w:rsidR="00532145">
        <w:rPr>
          <w:lang w:val="is-IS"/>
        </w:rPr>
        <w:t xml:space="preserve">Burushaski contains voiceless retroflex affricates, voiceless retroflex fricatives, voiceless dental affricates, as well as voiceless palatal (or alveolo-palatal) affricates, as shown in (1). </w:t>
      </w:r>
      <w:bookmarkStart w:id="0" w:name="_GoBack"/>
      <w:bookmarkEnd w:id="0"/>
    </w:p>
    <w:p w:rsidR="00532145" w:rsidRPr="005A486C" w:rsidRDefault="009253A0" w:rsidP="005A486C">
      <w:pPr>
        <w:pStyle w:val="ListParagraph"/>
        <w:numPr>
          <w:ilvl w:val="0"/>
          <w:numId w:val="46"/>
        </w:numPr>
        <w:spacing w:after="0" w:line="276" w:lineRule="auto"/>
        <w:rPr>
          <w:rFonts w:cs="Times New Roman"/>
          <w:szCs w:val="24"/>
          <w:lang w:val="is-IS"/>
        </w:rPr>
      </w:pPr>
      <w:bookmarkStart w:id="1" w:name="_Ref12343426"/>
      <w:r>
        <w:rPr>
          <w:rFonts w:cs="Times New Roman"/>
          <w:lang w:val="is-IS"/>
        </w:rPr>
        <w:t xml:space="preserve">Hunza </w:t>
      </w:r>
      <w:r w:rsidR="005A486C" w:rsidRPr="005A486C">
        <w:rPr>
          <w:rFonts w:cs="Times New Roman"/>
          <w:lang w:val="is-IS"/>
        </w:rPr>
        <w:t>Burushaski</w:t>
      </w:r>
      <w:r w:rsidR="00532145" w:rsidRPr="005A486C">
        <w:rPr>
          <w:rFonts w:cs="Times New Roman"/>
          <w:lang w:val="is-IS"/>
        </w:rPr>
        <w:t xml:space="preserve"> [</w:t>
      </w:r>
      <w:r w:rsidR="005A486C" w:rsidRPr="005A486C">
        <w:rPr>
          <w:rFonts w:cs="Times New Roman"/>
          <w:lang w:val="is-IS"/>
        </w:rPr>
        <w:t>bsk</w:t>
      </w:r>
      <w:r w:rsidR="00532145" w:rsidRPr="005A486C">
        <w:rPr>
          <w:rFonts w:cs="Times New Roman"/>
          <w:lang w:val="is-IS"/>
        </w:rPr>
        <w:t>(</w:t>
      </w:r>
      <w:r w:rsidR="005A486C" w:rsidRPr="005A486C">
        <w:rPr>
          <w:rFonts w:cs="Times New Roman"/>
          <w:lang w:val="is-IS"/>
        </w:rPr>
        <w:t>h</w:t>
      </w:r>
      <w:r w:rsidR="00532145" w:rsidRPr="005A486C">
        <w:rPr>
          <w:rFonts w:cs="Times New Roman"/>
          <w:lang w:val="is-IS"/>
        </w:rPr>
        <w:t>)] (</w:t>
      </w:r>
      <w:r w:rsidR="005A486C" w:rsidRPr="005A486C">
        <w:rPr>
          <w:rFonts w:cs="Times New Roman"/>
          <w:lang w:val="is-IS"/>
        </w:rPr>
        <w:t>isolate</w:t>
      </w:r>
      <w:r w:rsidR="00532145" w:rsidRPr="005A486C">
        <w:rPr>
          <w:rFonts w:cs="Times New Roman"/>
          <w:lang w:val="is-IS"/>
        </w:rPr>
        <w:t>)</w:t>
      </w:r>
      <w:bookmarkEnd w:id="1"/>
      <w:r w:rsidR="00532145" w:rsidRPr="005A486C">
        <w:rPr>
          <w:rFonts w:cs="Times New Roman"/>
          <w:lang w:val="is-IS"/>
        </w:rPr>
        <w:t xml:space="preserve"> </w:t>
      </w:r>
    </w:p>
    <w:tbl>
      <w:tblPr>
        <w:tblW w:w="0" w:type="auto"/>
        <w:tblLook w:val="04A0" w:firstRow="1" w:lastRow="0" w:firstColumn="1" w:lastColumn="0" w:noHBand="0" w:noVBand="1"/>
      </w:tblPr>
      <w:tblGrid>
        <w:gridCol w:w="381"/>
        <w:gridCol w:w="1037"/>
        <w:gridCol w:w="5252"/>
      </w:tblGrid>
      <w:tr w:rsidR="00532145" w:rsidRPr="00696479" w:rsidTr="00F33A2F">
        <w:trPr>
          <w:trHeight w:val="227"/>
        </w:trPr>
        <w:tc>
          <w:tcPr>
            <w:tcW w:w="0" w:type="auto"/>
            <w:vAlign w:val="center"/>
          </w:tcPr>
          <w:p w:rsidR="00532145" w:rsidRDefault="00532145" w:rsidP="00F33A2F">
            <w:pPr>
              <w:pStyle w:val="InterlinExamplePalula"/>
              <w:tabs>
                <w:tab w:val="clear" w:pos="454"/>
              </w:tabs>
              <w:spacing w:before="100" w:beforeAutospacing="1" w:after="100" w:afterAutospacing="1" w:line="240" w:lineRule="auto"/>
              <w:rPr>
                <w:rFonts w:ascii="Doulos SIL" w:hAnsi="Doulos SIL" w:cs="Doulos SIL"/>
              </w:rPr>
            </w:pPr>
            <w:r>
              <w:rPr>
                <w:i w:val="0"/>
                <w:iCs/>
              </w:rPr>
              <w:t>a</w:t>
            </w:r>
            <w:r w:rsidRPr="002D75E2">
              <w:rPr>
                <w:i w:val="0"/>
                <w:iCs/>
              </w:rPr>
              <w:t>.</w:t>
            </w:r>
          </w:p>
        </w:tc>
        <w:tc>
          <w:tcPr>
            <w:tcW w:w="1037" w:type="dxa"/>
            <w:shd w:val="clear" w:color="auto" w:fill="auto"/>
            <w:vAlign w:val="center"/>
          </w:tcPr>
          <w:p w:rsidR="00532145" w:rsidRPr="007C13E2" w:rsidRDefault="00532145" w:rsidP="00A45FAF">
            <w:pPr>
              <w:pStyle w:val="InterlinExamplePalula"/>
              <w:tabs>
                <w:tab w:val="clear" w:pos="454"/>
              </w:tabs>
              <w:spacing w:before="100" w:beforeAutospacing="1" w:after="100" w:afterAutospacing="1" w:line="240" w:lineRule="auto"/>
              <w:rPr>
                <w:i w:val="0"/>
                <w:iCs/>
                <w:lang w:val="is-IS" w:bidi="ur-PK"/>
              </w:rPr>
            </w:pPr>
            <w:r>
              <w:rPr>
                <w:i w:val="0"/>
                <w:iCs/>
                <w:lang w:val="is-IS" w:bidi="ur-PK"/>
              </w:rPr>
              <w:t>/</w:t>
            </w:r>
            <w:r w:rsidR="00A45FAF">
              <w:rPr>
                <w:i w:val="0"/>
                <w:iCs/>
                <w:lang w:val="is-IS" w:bidi="ur-PK"/>
              </w:rPr>
              <w:t>ʈʂ</w:t>
            </w:r>
            <w:r w:rsidR="004C7EB3">
              <w:rPr>
                <w:i w:val="0"/>
                <w:iCs/>
                <w:lang w:val="is-IS" w:bidi="ur-PK"/>
              </w:rPr>
              <w:t>op</w:t>
            </w:r>
            <w:r>
              <w:rPr>
                <w:i w:val="0"/>
                <w:iCs/>
                <w:lang w:val="is-IS" w:bidi="ur-PK"/>
              </w:rPr>
              <w:t>/</w:t>
            </w:r>
          </w:p>
        </w:tc>
        <w:tc>
          <w:tcPr>
            <w:tcW w:w="5252" w:type="dxa"/>
            <w:shd w:val="clear" w:color="auto" w:fill="auto"/>
            <w:vAlign w:val="center"/>
          </w:tcPr>
          <w:p w:rsidR="00532145" w:rsidRPr="007C13E2" w:rsidRDefault="00532145" w:rsidP="004C7EB3">
            <w:pPr>
              <w:pStyle w:val="InterlinExamplePalula"/>
              <w:tabs>
                <w:tab w:val="clear" w:pos="454"/>
              </w:tabs>
              <w:spacing w:before="100" w:beforeAutospacing="1" w:after="100" w:afterAutospacing="1" w:line="240" w:lineRule="auto"/>
              <w:rPr>
                <w:i w:val="0"/>
                <w:iCs/>
                <w:lang w:val="en-US" w:bidi="ur-PK"/>
              </w:rPr>
            </w:pPr>
            <w:r>
              <w:rPr>
                <w:i w:val="0"/>
                <w:iCs/>
                <w:lang w:val="en-US" w:bidi="ur-PK"/>
              </w:rPr>
              <w:t>‘</w:t>
            </w:r>
            <w:r w:rsidR="004C7EB3">
              <w:rPr>
                <w:i w:val="0"/>
                <w:iCs/>
                <w:lang w:val="en-US" w:bidi="ur-PK"/>
              </w:rPr>
              <w:t>jumping</w:t>
            </w:r>
            <w:r>
              <w:rPr>
                <w:i w:val="0"/>
                <w:iCs/>
                <w:lang w:val="en-US" w:bidi="ur-PK"/>
              </w:rPr>
              <w:t>’ (</w:t>
            </w:r>
            <w:r w:rsidR="004C7EB3">
              <w:rPr>
                <w:i w:val="0"/>
                <w:iCs/>
                <w:lang w:val="en-US" w:bidi="ur-PK"/>
              </w:rPr>
              <w:t>BSKh</w:t>
            </w:r>
            <w:r>
              <w:rPr>
                <w:i w:val="0"/>
                <w:iCs/>
                <w:lang w:val="en-US" w:bidi="ur-PK"/>
              </w:rPr>
              <w:t>-</w:t>
            </w:r>
            <w:r w:rsidR="004C7EB3">
              <w:rPr>
                <w:i w:val="0"/>
                <w:iCs/>
                <w:lang w:val="en-US" w:bidi="ur-PK"/>
              </w:rPr>
              <w:t>Val</w:t>
            </w:r>
            <w:r w:rsidR="00B355A3">
              <w:rPr>
                <w:i w:val="0"/>
                <w:iCs/>
                <w:lang w:val="en-US" w:bidi="ur-PK"/>
              </w:rPr>
              <w:t>Quest</w:t>
            </w:r>
            <w:r w:rsidR="004C7EB3">
              <w:rPr>
                <w:i w:val="0"/>
                <w:iCs/>
                <w:lang w:val="en-US" w:bidi="ur-PK"/>
              </w:rPr>
              <w:t>SK</w:t>
            </w:r>
            <w:r>
              <w:rPr>
                <w:i w:val="0"/>
                <w:iCs/>
                <w:lang w:val="en-US" w:bidi="ur-PK"/>
              </w:rPr>
              <w:t>:0</w:t>
            </w:r>
            <w:r w:rsidR="004C7EB3">
              <w:rPr>
                <w:i w:val="0"/>
                <w:iCs/>
                <w:lang w:val="en-US" w:bidi="ur-PK"/>
              </w:rPr>
              <w:t>52</w:t>
            </w:r>
            <w:r>
              <w:rPr>
                <w:i w:val="0"/>
                <w:iCs/>
                <w:lang w:val="en-US" w:bidi="ur-PK"/>
              </w:rPr>
              <w:t>)</w:t>
            </w:r>
          </w:p>
        </w:tc>
      </w:tr>
      <w:tr w:rsidR="00532145" w:rsidRPr="00BE3056" w:rsidTr="00F33A2F">
        <w:trPr>
          <w:trHeight w:val="227"/>
        </w:trPr>
        <w:tc>
          <w:tcPr>
            <w:tcW w:w="0" w:type="auto"/>
            <w:vAlign w:val="center"/>
          </w:tcPr>
          <w:p w:rsidR="00532145" w:rsidRDefault="00532145" w:rsidP="00F33A2F">
            <w:pPr>
              <w:pStyle w:val="InterlinExamplePalula"/>
              <w:tabs>
                <w:tab w:val="clear" w:pos="454"/>
              </w:tabs>
              <w:spacing w:before="100" w:beforeAutospacing="1" w:after="100" w:afterAutospacing="1" w:line="240" w:lineRule="auto"/>
              <w:rPr>
                <w:rFonts w:ascii="Doulos SIL" w:hAnsi="Doulos SIL" w:cs="Doulos SIL"/>
              </w:rPr>
            </w:pPr>
            <w:r>
              <w:rPr>
                <w:i w:val="0"/>
                <w:iCs/>
              </w:rPr>
              <w:t>b</w:t>
            </w:r>
            <w:r w:rsidRPr="002D75E2">
              <w:rPr>
                <w:i w:val="0"/>
                <w:iCs/>
              </w:rPr>
              <w:t>.</w:t>
            </w:r>
          </w:p>
        </w:tc>
        <w:tc>
          <w:tcPr>
            <w:tcW w:w="1037" w:type="dxa"/>
            <w:shd w:val="clear" w:color="auto" w:fill="auto"/>
            <w:vAlign w:val="center"/>
          </w:tcPr>
          <w:p w:rsidR="00532145" w:rsidRPr="007C13E2" w:rsidRDefault="00532145" w:rsidP="00A45FAF">
            <w:pPr>
              <w:pStyle w:val="InterlinExamplePalula"/>
              <w:tabs>
                <w:tab w:val="clear" w:pos="454"/>
              </w:tabs>
              <w:spacing w:before="100" w:beforeAutospacing="1" w:after="100" w:afterAutospacing="1" w:line="240" w:lineRule="auto"/>
              <w:rPr>
                <w:i w:val="0"/>
                <w:iCs/>
                <w:lang w:val="is-IS" w:bidi="ur-PK"/>
              </w:rPr>
            </w:pPr>
            <w:r>
              <w:rPr>
                <w:i w:val="0"/>
                <w:iCs/>
                <w:lang w:val="is-IS" w:bidi="ur-PK"/>
              </w:rPr>
              <w:t>/</w:t>
            </w:r>
            <w:r w:rsidR="00A45FAF">
              <w:rPr>
                <w:i w:val="0"/>
                <w:iCs/>
                <w:lang w:val="is-IS" w:bidi="ur-PK"/>
              </w:rPr>
              <w:t>ʂ</w:t>
            </w:r>
            <w:r w:rsidR="004C7EB3">
              <w:rPr>
                <w:i w:val="0"/>
                <w:iCs/>
                <w:lang w:val="is-IS" w:bidi="ur-PK"/>
              </w:rPr>
              <w:t>imi</w:t>
            </w:r>
            <w:r>
              <w:rPr>
                <w:i w:val="0"/>
                <w:iCs/>
                <w:lang w:val="is-IS" w:bidi="ur-PK"/>
              </w:rPr>
              <w:t>/</w:t>
            </w:r>
          </w:p>
        </w:tc>
        <w:tc>
          <w:tcPr>
            <w:tcW w:w="5252" w:type="dxa"/>
            <w:shd w:val="clear" w:color="auto" w:fill="auto"/>
            <w:vAlign w:val="center"/>
          </w:tcPr>
          <w:p w:rsidR="00532145" w:rsidRPr="007C13E2" w:rsidRDefault="00532145" w:rsidP="004C7EB3">
            <w:pPr>
              <w:pStyle w:val="InterlinExamplePalula"/>
              <w:tabs>
                <w:tab w:val="clear" w:pos="454"/>
              </w:tabs>
              <w:spacing w:before="100" w:beforeAutospacing="1" w:after="100" w:afterAutospacing="1" w:line="240" w:lineRule="auto"/>
              <w:rPr>
                <w:i w:val="0"/>
                <w:iCs/>
                <w:lang w:val="en-US" w:bidi="ur-PK"/>
              </w:rPr>
            </w:pPr>
            <w:r>
              <w:rPr>
                <w:i w:val="0"/>
                <w:iCs/>
                <w:lang w:val="en-US" w:bidi="ur-PK"/>
              </w:rPr>
              <w:t>‘</w:t>
            </w:r>
            <w:r w:rsidR="004C7EB3">
              <w:rPr>
                <w:i w:val="0"/>
                <w:iCs/>
                <w:lang w:val="en-US" w:bidi="ur-PK"/>
              </w:rPr>
              <w:t>ate</w:t>
            </w:r>
            <w:r>
              <w:rPr>
                <w:i w:val="0"/>
                <w:iCs/>
                <w:lang w:val="en-US" w:bidi="ur-PK"/>
              </w:rPr>
              <w:t>’ (</w:t>
            </w:r>
            <w:r w:rsidR="004C7EB3">
              <w:rPr>
                <w:i w:val="0"/>
                <w:iCs/>
                <w:lang w:val="en-US" w:bidi="ur-PK"/>
              </w:rPr>
              <w:t>BSKh</w:t>
            </w:r>
            <w:r>
              <w:rPr>
                <w:i w:val="0"/>
                <w:iCs/>
                <w:lang w:val="en-US" w:bidi="ur-PK"/>
              </w:rPr>
              <w:t>-</w:t>
            </w:r>
            <w:r w:rsidR="004C7EB3">
              <w:rPr>
                <w:i w:val="0"/>
                <w:iCs/>
                <w:lang w:val="en-US" w:bidi="ur-PK"/>
              </w:rPr>
              <w:t>Val</w:t>
            </w:r>
            <w:r w:rsidR="00B355A3">
              <w:rPr>
                <w:i w:val="0"/>
                <w:iCs/>
                <w:lang w:val="en-US" w:bidi="ur-PK"/>
              </w:rPr>
              <w:t>Quest</w:t>
            </w:r>
            <w:r w:rsidR="004C7EB3">
              <w:rPr>
                <w:i w:val="0"/>
                <w:iCs/>
                <w:lang w:val="en-US" w:bidi="ur-PK"/>
              </w:rPr>
              <w:t>SK</w:t>
            </w:r>
            <w:r>
              <w:rPr>
                <w:i w:val="0"/>
                <w:iCs/>
                <w:lang w:val="en-US" w:bidi="ur-PK"/>
              </w:rPr>
              <w:t>:0</w:t>
            </w:r>
            <w:r w:rsidR="004C7EB3">
              <w:rPr>
                <w:i w:val="0"/>
                <w:iCs/>
                <w:lang w:val="en-US" w:bidi="ur-PK"/>
              </w:rPr>
              <w:t>01</w:t>
            </w:r>
            <w:r>
              <w:rPr>
                <w:i w:val="0"/>
                <w:iCs/>
                <w:lang w:val="en-US" w:bidi="ur-PK"/>
              </w:rPr>
              <w:t>)</w:t>
            </w:r>
          </w:p>
        </w:tc>
      </w:tr>
      <w:tr w:rsidR="00532145" w:rsidRPr="007D2046" w:rsidTr="00F33A2F">
        <w:trPr>
          <w:trHeight w:val="227"/>
        </w:trPr>
        <w:tc>
          <w:tcPr>
            <w:tcW w:w="0" w:type="auto"/>
            <w:vAlign w:val="center"/>
          </w:tcPr>
          <w:p w:rsidR="00532145" w:rsidRDefault="00532145" w:rsidP="00F33A2F">
            <w:pPr>
              <w:pStyle w:val="InterlinExamplePalula"/>
              <w:tabs>
                <w:tab w:val="clear" w:pos="454"/>
              </w:tabs>
              <w:spacing w:before="100" w:beforeAutospacing="1" w:after="100" w:afterAutospacing="1" w:line="240" w:lineRule="auto"/>
              <w:rPr>
                <w:rFonts w:ascii="Doulos SIL" w:hAnsi="Doulos SIL" w:cs="Doulos SIL"/>
              </w:rPr>
            </w:pPr>
            <w:r>
              <w:rPr>
                <w:i w:val="0"/>
                <w:iCs/>
              </w:rPr>
              <w:t>c</w:t>
            </w:r>
            <w:r w:rsidRPr="002D75E2">
              <w:rPr>
                <w:i w:val="0"/>
                <w:iCs/>
              </w:rPr>
              <w:t>.</w:t>
            </w:r>
          </w:p>
        </w:tc>
        <w:tc>
          <w:tcPr>
            <w:tcW w:w="1037" w:type="dxa"/>
            <w:shd w:val="clear" w:color="auto" w:fill="auto"/>
            <w:vAlign w:val="center"/>
          </w:tcPr>
          <w:p w:rsidR="00532145" w:rsidRPr="007C13E2" w:rsidRDefault="00532145" w:rsidP="00A45FAF">
            <w:pPr>
              <w:pStyle w:val="InterlinExamplePalula"/>
              <w:tabs>
                <w:tab w:val="clear" w:pos="454"/>
              </w:tabs>
              <w:spacing w:before="100" w:beforeAutospacing="1" w:after="100" w:afterAutospacing="1" w:line="240" w:lineRule="auto"/>
              <w:rPr>
                <w:i w:val="0"/>
                <w:iCs/>
                <w:lang w:val="is-IS" w:bidi="ur-PK"/>
              </w:rPr>
            </w:pPr>
            <w:r>
              <w:rPr>
                <w:i w:val="0"/>
                <w:iCs/>
                <w:lang w:val="is-IS" w:bidi="ur-PK"/>
              </w:rPr>
              <w:t>/</w:t>
            </w:r>
            <w:r w:rsidR="00A45FAF">
              <w:rPr>
                <w:i w:val="0"/>
                <w:iCs/>
                <w:lang w:val="is-IS" w:bidi="ur-PK"/>
              </w:rPr>
              <w:t>ts</w:t>
            </w:r>
            <w:r w:rsidR="004C7EB3">
              <w:rPr>
                <w:i w:val="0"/>
                <w:iCs/>
                <w:lang w:val="is-IS" w:bidi="ur-PK"/>
              </w:rPr>
              <w:t>aːp</w:t>
            </w:r>
            <w:r>
              <w:rPr>
                <w:i w:val="0"/>
                <w:iCs/>
                <w:lang w:val="is-IS" w:bidi="ur-PK"/>
              </w:rPr>
              <w:t>/</w:t>
            </w:r>
          </w:p>
        </w:tc>
        <w:tc>
          <w:tcPr>
            <w:tcW w:w="5252" w:type="dxa"/>
            <w:shd w:val="clear" w:color="auto" w:fill="auto"/>
            <w:vAlign w:val="center"/>
          </w:tcPr>
          <w:p w:rsidR="00532145" w:rsidRPr="007C13E2" w:rsidRDefault="00532145" w:rsidP="00571306">
            <w:pPr>
              <w:pStyle w:val="InterlinExamplePalula"/>
              <w:tabs>
                <w:tab w:val="clear" w:pos="454"/>
              </w:tabs>
              <w:spacing w:before="100" w:beforeAutospacing="1" w:after="100" w:afterAutospacing="1" w:line="240" w:lineRule="auto"/>
              <w:rPr>
                <w:i w:val="0"/>
                <w:iCs/>
                <w:lang w:val="en-US" w:bidi="ur-PK"/>
              </w:rPr>
            </w:pPr>
            <w:r>
              <w:rPr>
                <w:i w:val="0"/>
                <w:iCs/>
                <w:lang w:val="en-US" w:bidi="ur-PK"/>
              </w:rPr>
              <w:t>‘</w:t>
            </w:r>
            <w:r w:rsidR="00571306">
              <w:rPr>
                <w:i w:val="0"/>
                <w:iCs/>
                <w:lang w:val="en-US" w:bidi="ur-PK"/>
              </w:rPr>
              <w:t>touch</w:t>
            </w:r>
            <w:r>
              <w:rPr>
                <w:i w:val="0"/>
                <w:iCs/>
                <w:lang w:val="en-US" w:bidi="ur-PK"/>
              </w:rPr>
              <w:t>’ (</w:t>
            </w:r>
            <w:r w:rsidR="00571306">
              <w:rPr>
                <w:i w:val="0"/>
                <w:iCs/>
                <w:lang w:val="en-US" w:bidi="ur-PK"/>
              </w:rPr>
              <w:t>BSKh</w:t>
            </w:r>
            <w:r>
              <w:rPr>
                <w:i w:val="0"/>
                <w:iCs/>
                <w:lang w:val="en-US" w:bidi="ur-PK"/>
              </w:rPr>
              <w:t>-</w:t>
            </w:r>
            <w:r w:rsidR="00571306">
              <w:rPr>
                <w:i w:val="0"/>
                <w:iCs/>
                <w:lang w:val="en-US" w:bidi="ur-PK"/>
              </w:rPr>
              <w:t>Val</w:t>
            </w:r>
            <w:r w:rsidR="00B355A3">
              <w:rPr>
                <w:i w:val="0"/>
                <w:iCs/>
                <w:lang w:val="en-US" w:bidi="ur-PK"/>
              </w:rPr>
              <w:t>Quest</w:t>
            </w:r>
            <w:r w:rsidR="00571306">
              <w:rPr>
                <w:i w:val="0"/>
                <w:iCs/>
                <w:lang w:val="en-US" w:bidi="ur-PK"/>
              </w:rPr>
              <w:t>SK</w:t>
            </w:r>
            <w:r>
              <w:rPr>
                <w:i w:val="0"/>
                <w:iCs/>
                <w:lang w:val="en-US" w:bidi="ur-PK"/>
              </w:rPr>
              <w:t>:0</w:t>
            </w:r>
            <w:r w:rsidR="00571306">
              <w:rPr>
                <w:i w:val="0"/>
                <w:iCs/>
                <w:lang w:val="en-US" w:bidi="ur-PK"/>
              </w:rPr>
              <w:t>29</w:t>
            </w:r>
            <w:r>
              <w:rPr>
                <w:i w:val="0"/>
                <w:iCs/>
                <w:lang w:val="en-US" w:bidi="ur-PK"/>
              </w:rPr>
              <w:t>)</w:t>
            </w:r>
          </w:p>
        </w:tc>
      </w:tr>
      <w:tr w:rsidR="00532145" w:rsidRPr="007D2046" w:rsidTr="00F33A2F">
        <w:trPr>
          <w:trHeight w:val="227"/>
        </w:trPr>
        <w:tc>
          <w:tcPr>
            <w:tcW w:w="0" w:type="auto"/>
            <w:vAlign w:val="center"/>
          </w:tcPr>
          <w:p w:rsidR="00532145" w:rsidRDefault="00532145" w:rsidP="00F33A2F">
            <w:pPr>
              <w:pStyle w:val="InterlinExamplePalula"/>
              <w:tabs>
                <w:tab w:val="clear" w:pos="454"/>
              </w:tabs>
              <w:spacing w:before="100" w:beforeAutospacing="1" w:after="100" w:afterAutospacing="1" w:line="240" w:lineRule="auto"/>
              <w:rPr>
                <w:i w:val="0"/>
                <w:iCs/>
              </w:rPr>
            </w:pPr>
            <w:r>
              <w:rPr>
                <w:i w:val="0"/>
                <w:iCs/>
              </w:rPr>
              <w:t>d.</w:t>
            </w:r>
          </w:p>
        </w:tc>
        <w:tc>
          <w:tcPr>
            <w:tcW w:w="1037" w:type="dxa"/>
            <w:shd w:val="clear" w:color="auto" w:fill="auto"/>
            <w:vAlign w:val="center"/>
          </w:tcPr>
          <w:p w:rsidR="00532145" w:rsidRPr="007C13E2" w:rsidRDefault="00532145" w:rsidP="00A45FAF">
            <w:pPr>
              <w:pStyle w:val="InterlinExamplePalula"/>
              <w:tabs>
                <w:tab w:val="clear" w:pos="454"/>
              </w:tabs>
              <w:spacing w:before="100" w:beforeAutospacing="1" w:after="100" w:afterAutospacing="1" w:line="240" w:lineRule="auto"/>
              <w:rPr>
                <w:i w:val="0"/>
                <w:iCs/>
                <w:lang w:val="is-IS" w:bidi="ur-PK"/>
              </w:rPr>
            </w:pPr>
            <w:r>
              <w:rPr>
                <w:i w:val="0"/>
                <w:iCs/>
                <w:lang w:val="is-IS" w:bidi="ur-PK"/>
              </w:rPr>
              <w:t>/</w:t>
            </w:r>
            <w:r w:rsidR="004C7EB3">
              <w:rPr>
                <w:i w:val="0"/>
                <w:iCs/>
                <w:lang w:val="is-IS" w:bidi="ur-PK"/>
              </w:rPr>
              <w:t>hunt</w:t>
            </w:r>
            <w:r w:rsidR="00A45FAF">
              <w:rPr>
                <w:i w:val="0"/>
                <w:iCs/>
                <w:lang w:val="is-IS" w:bidi="ur-PK"/>
              </w:rPr>
              <w:t>ɕ</w:t>
            </w:r>
            <w:r w:rsidR="004C7EB3">
              <w:rPr>
                <w:i w:val="0"/>
                <w:iCs/>
                <w:lang w:val="is-IS" w:bidi="ur-PK"/>
              </w:rPr>
              <w:t>o</w:t>
            </w:r>
            <w:r>
              <w:rPr>
                <w:i w:val="0"/>
                <w:iCs/>
                <w:lang w:val="is-IS" w:bidi="ur-PK"/>
              </w:rPr>
              <w:t>/</w:t>
            </w:r>
          </w:p>
        </w:tc>
        <w:tc>
          <w:tcPr>
            <w:tcW w:w="5252" w:type="dxa"/>
            <w:shd w:val="clear" w:color="auto" w:fill="auto"/>
            <w:vAlign w:val="center"/>
          </w:tcPr>
          <w:p w:rsidR="00532145" w:rsidRPr="007C13E2" w:rsidRDefault="00532145" w:rsidP="00571306">
            <w:pPr>
              <w:pStyle w:val="InterlinExamplePalula"/>
              <w:tabs>
                <w:tab w:val="clear" w:pos="454"/>
              </w:tabs>
              <w:spacing w:before="100" w:beforeAutospacing="1" w:after="100" w:afterAutospacing="1" w:line="240" w:lineRule="auto"/>
              <w:rPr>
                <w:i w:val="0"/>
                <w:iCs/>
                <w:lang w:val="en-US" w:bidi="ur-PK"/>
              </w:rPr>
            </w:pPr>
            <w:r>
              <w:rPr>
                <w:i w:val="0"/>
                <w:iCs/>
                <w:lang w:val="en-US" w:bidi="ur-PK"/>
              </w:rPr>
              <w:t>‘</w:t>
            </w:r>
            <w:r w:rsidR="00571306">
              <w:rPr>
                <w:i w:val="0"/>
                <w:iCs/>
                <w:lang w:val="en-US" w:bidi="ur-PK"/>
              </w:rPr>
              <w:t>nine</w:t>
            </w:r>
            <w:r>
              <w:rPr>
                <w:i w:val="0"/>
                <w:iCs/>
                <w:lang w:val="en-US" w:bidi="ur-PK"/>
              </w:rPr>
              <w:t>’ (</w:t>
            </w:r>
            <w:r w:rsidR="00571306">
              <w:rPr>
                <w:i w:val="0"/>
                <w:iCs/>
                <w:lang w:val="en-US" w:bidi="ur-PK"/>
              </w:rPr>
              <w:t>BSKh</w:t>
            </w:r>
            <w:r>
              <w:rPr>
                <w:i w:val="0"/>
                <w:iCs/>
                <w:lang w:val="en-US" w:bidi="ur-PK"/>
              </w:rPr>
              <w:t>-Num</w:t>
            </w:r>
            <w:r w:rsidR="00571306">
              <w:rPr>
                <w:i w:val="0"/>
                <w:iCs/>
                <w:lang w:val="en-US" w:bidi="ur-PK"/>
              </w:rPr>
              <w:t>SK</w:t>
            </w:r>
            <w:r>
              <w:rPr>
                <w:i w:val="0"/>
                <w:iCs/>
                <w:lang w:val="en-US" w:bidi="ur-PK"/>
              </w:rPr>
              <w:t>:00</w:t>
            </w:r>
            <w:r w:rsidR="00571306">
              <w:rPr>
                <w:i w:val="0"/>
                <w:iCs/>
                <w:lang w:val="en-US" w:bidi="ur-PK"/>
              </w:rPr>
              <w:t>9</w:t>
            </w:r>
            <w:r>
              <w:rPr>
                <w:i w:val="0"/>
                <w:iCs/>
                <w:lang w:val="en-US" w:bidi="ur-PK"/>
              </w:rPr>
              <w:t>)</w:t>
            </w:r>
          </w:p>
        </w:tc>
      </w:tr>
    </w:tbl>
    <w:p w:rsidR="00D43206" w:rsidRDefault="00D43206" w:rsidP="008B5005">
      <w:pPr>
        <w:rPr>
          <w:lang w:val="en-US"/>
        </w:rPr>
      </w:pPr>
    </w:p>
    <w:p w:rsidR="006D4CE4" w:rsidRDefault="00527659" w:rsidP="008B5005">
      <w:pPr>
        <w:rPr>
          <w:lang w:val="en-US"/>
        </w:rPr>
      </w:pPr>
      <w:r>
        <w:rPr>
          <w:lang w:val="en-US"/>
        </w:rPr>
        <w:t xml:space="preserve">While the presence of retroflex affricates is not a majority feature in the region in general, it is a strongly </w:t>
      </w:r>
      <w:proofErr w:type="spellStart"/>
      <w:r>
        <w:rPr>
          <w:lang w:val="en-US"/>
        </w:rPr>
        <w:t>subareal</w:t>
      </w:r>
      <w:proofErr w:type="spellEnd"/>
      <w:r>
        <w:rPr>
          <w:lang w:val="en-US"/>
        </w:rPr>
        <w:t xml:space="preserve"> feature. All of the languages spoken at the </w:t>
      </w:r>
      <w:r w:rsidR="00584221">
        <w:rPr>
          <w:lang w:val="en-US"/>
        </w:rPr>
        <w:t xml:space="preserve">geographical </w:t>
      </w:r>
      <w:r>
        <w:rPr>
          <w:lang w:val="en-US"/>
        </w:rPr>
        <w:t xml:space="preserve">core of the Hindu Kush have retroflex affricates, </w:t>
      </w:r>
      <w:r w:rsidR="008B5005">
        <w:rPr>
          <w:lang w:val="en-US"/>
        </w:rPr>
        <w:t xml:space="preserve">whether </w:t>
      </w:r>
      <w:r>
        <w:rPr>
          <w:lang w:val="en-US"/>
        </w:rPr>
        <w:t xml:space="preserve">Indo-Aryan, Iranian, Nuristani </w:t>
      </w:r>
      <w:r w:rsidR="008B5005">
        <w:rPr>
          <w:lang w:val="en-US"/>
        </w:rPr>
        <w:t>or</w:t>
      </w:r>
      <w:r>
        <w:rPr>
          <w:lang w:val="en-US"/>
        </w:rPr>
        <w:t xml:space="preserve"> </w:t>
      </w:r>
      <w:proofErr w:type="spellStart"/>
      <w:r>
        <w:rPr>
          <w:lang w:val="en-US"/>
        </w:rPr>
        <w:t>Burushaski</w:t>
      </w:r>
      <w:proofErr w:type="spellEnd"/>
      <w:r>
        <w:rPr>
          <w:lang w:val="en-US"/>
        </w:rPr>
        <w: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6"/>
        <w:gridCol w:w="2624"/>
        <w:gridCol w:w="436"/>
      </w:tblGrid>
      <w:tr w:rsidR="006D4CE4" w:rsidRPr="00E34AF0" w:rsidTr="00F33A2F">
        <w:trPr>
          <w:cnfStyle w:val="100000000000" w:firstRow="1" w:lastRow="0" w:firstColumn="0" w:lastColumn="0" w:oddVBand="0" w:evenVBand="0" w:oddHBand="0" w:evenHBand="0" w:firstRowFirstColumn="0" w:firstRowLastColumn="0" w:lastRowFirstColumn="0" w:lastRowLastColumn="0"/>
          <w:trHeight w:val="227"/>
        </w:trPr>
        <w:tc>
          <w:tcPr>
            <w:tcW w:w="0" w:type="auto"/>
            <w:tcBorders>
              <w:top w:val="single" w:sz="4" w:space="0" w:color="auto"/>
              <w:bottom w:val="single" w:sz="4" w:space="0" w:color="auto"/>
            </w:tcBorders>
            <w:hideMark/>
          </w:tcPr>
          <w:p w:rsidR="006D4CE4" w:rsidRPr="008E3982" w:rsidRDefault="006D4CE4" w:rsidP="00F33A2F">
            <w:pPr>
              <w:pStyle w:val="Normaltext"/>
              <w:rPr>
                <w:sz w:val="22"/>
                <w:szCs w:val="22"/>
                <w:lang w:val="en-GB"/>
              </w:rPr>
            </w:pPr>
            <w:r w:rsidRPr="008E3982">
              <w:rPr>
                <w:sz w:val="22"/>
                <w:szCs w:val="22"/>
                <w:lang w:val="en-GB"/>
              </w:rPr>
              <w:t>Feature value</w:t>
            </w:r>
          </w:p>
        </w:tc>
        <w:tc>
          <w:tcPr>
            <w:tcW w:w="0" w:type="auto"/>
            <w:tcBorders>
              <w:top w:val="single" w:sz="4" w:space="0" w:color="auto"/>
              <w:bottom w:val="single" w:sz="4" w:space="0" w:color="auto"/>
            </w:tcBorders>
          </w:tcPr>
          <w:p w:rsidR="006D4CE4" w:rsidRPr="008E3982" w:rsidRDefault="006D4CE4" w:rsidP="00F33A2F">
            <w:pPr>
              <w:pStyle w:val="Normaltext"/>
              <w:jc w:val="right"/>
              <w:rPr>
                <w:sz w:val="22"/>
                <w:szCs w:val="22"/>
                <w:lang w:val="en-GB"/>
              </w:rPr>
            </w:pPr>
            <w:r w:rsidRPr="008E3982">
              <w:rPr>
                <w:sz w:val="22"/>
                <w:szCs w:val="22"/>
                <w:lang w:val="en-GB"/>
              </w:rPr>
              <w:t># of varieties displaying it</w:t>
            </w:r>
          </w:p>
        </w:tc>
        <w:tc>
          <w:tcPr>
            <w:tcW w:w="0" w:type="auto"/>
            <w:tcBorders>
              <w:top w:val="single" w:sz="4" w:space="0" w:color="auto"/>
              <w:bottom w:val="single" w:sz="4" w:space="0" w:color="auto"/>
            </w:tcBorders>
          </w:tcPr>
          <w:p w:rsidR="006D4CE4" w:rsidRPr="008E3982" w:rsidRDefault="006D4CE4" w:rsidP="00F33A2F">
            <w:pPr>
              <w:pStyle w:val="Normaltext"/>
              <w:jc w:val="right"/>
              <w:rPr>
                <w:sz w:val="22"/>
                <w:szCs w:val="22"/>
                <w:lang w:val="en-GB"/>
              </w:rPr>
            </w:pPr>
            <w:r w:rsidRPr="008E3982">
              <w:rPr>
                <w:sz w:val="22"/>
                <w:szCs w:val="22"/>
                <w:lang w:val="en-GB"/>
              </w:rPr>
              <w:t>%</w:t>
            </w:r>
          </w:p>
        </w:tc>
      </w:tr>
      <w:tr w:rsidR="002B6A17" w:rsidRPr="00E34AF0" w:rsidTr="00F33A2F">
        <w:trPr>
          <w:trHeight w:val="227"/>
        </w:trPr>
        <w:tc>
          <w:tcPr>
            <w:tcW w:w="0" w:type="auto"/>
            <w:tcBorders>
              <w:top w:val="single" w:sz="4" w:space="0" w:color="auto"/>
              <w:left w:val="nil"/>
              <w:bottom w:val="nil"/>
              <w:right w:val="nil"/>
            </w:tcBorders>
          </w:tcPr>
          <w:p w:rsidR="002B6A17" w:rsidRPr="008E3982" w:rsidRDefault="002B6A17" w:rsidP="002B6A17">
            <w:pPr>
              <w:pStyle w:val="Normaltext"/>
              <w:rPr>
                <w:sz w:val="22"/>
                <w:szCs w:val="22"/>
                <w:lang w:val="en-GB"/>
              </w:rPr>
            </w:pPr>
            <w:r w:rsidRPr="008E3982">
              <w:rPr>
                <w:sz w:val="22"/>
                <w:szCs w:val="22"/>
                <w:lang w:val="en-GB"/>
              </w:rPr>
              <w:t>Present</w:t>
            </w:r>
          </w:p>
        </w:tc>
        <w:tc>
          <w:tcPr>
            <w:tcW w:w="0" w:type="auto"/>
            <w:tcBorders>
              <w:top w:val="single" w:sz="4" w:space="0" w:color="auto"/>
              <w:left w:val="nil"/>
              <w:bottom w:val="nil"/>
              <w:right w:val="nil"/>
            </w:tcBorders>
          </w:tcPr>
          <w:p w:rsidR="002B6A17" w:rsidRPr="00BD5226" w:rsidRDefault="002B6A17" w:rsidP="002B6A17">
            <w:pPr>
              <w:pStyle w:val="Normaltext"/>
              <w:jc w:val="right"/>
              <w:rPr>
                <w:sz w:val="22"/>
                <w:szCs w:val="22"/>
              </w:rPr>
            </w:pPr>
            <w:r>
              <w:rPr>
                <w:sz w:val="22"/>
                <w:szCs w:val="22"/>
              </w:rPr>
              <w:t>24</w:t>
            </w:r>
          </w:p>
        </w:tc>
        <w:tc>
          <w:tcPr>
            <w:tcW w:w="0" w:type="auto"/>
            <w:tcBorders>
              <w:top w:val="single" w:sz="4" w:space="0" w:color="auto"/>
              <w:left w:val="nil"/>
              <w:bottom w:val="nil"/>
              <w:right w:val="nil"/>
            </w:tcBorders>
          </w:tcPr>
          <w:p w:rsidR="002B6A17" w:rsidRPr="008E3982" w:rsidRDefault="002B6A17" w:rsidP="002B6A17">
            <w:pPr>
              <w:pStyle w:val="Normaltext"/>
              <w:jc w:val="right"/>
              <w:rPr>
                <w:sz w:val="22"/>
                <w:szCs w:val="22"/>
                <w:lang w:val="en-GB"/>
              </w:rPr>
            </w:pPr>
            <w:r>
              <w:rPr>
                <w:sz w:val="22"/>
                <w:szCs w:val="22"/>
                <w:lang w:val="en-GB"/>
              </w:rPr>
              <w:t>41</w:t>
            </w:r>
          </w:p>
        </w:tc>
      </w:tr>
      <w:tr w:rsidR="002B6A17" w:rsidRPr="00E34AF0" w:rsidTr="00F33A2F">
        <w:trPr>
          <w:trHeight w:val="227"/>
        </w:trPr>
        <w:tc>
          <w:tcPr>
            <w:tcW w:w="0" w:type="auto"/>
            <w:tcBorders>
              <w:top w:val="nil"/>
              <w:left w:val="nil"/>
              <w:bottom w:val="nil"/>
              <w:right w:val="nil"/>
            </w:tcBorders>
          </w:tcPr>
          <w:p w:rsidR="002B6A17" w:rsidRPr="008E3982" w:rsidRDefault="002B6A17" w:rsidP="002B6A17">
            <w:pPr>
              <w:pStyle w:val="Normaltext"/>
              <w:rPr>
                <w:sz w:val="22"/>
                <w:szCs w:val="22"/>
                <w:lang w:val="en-GB"/>
              </w:rPr>
            </w:pPr>
            <w:r w:rsidRPr="008E3982">
              <w:rPr>
                <w:sz w:val="22"/>
                <w:szCs w:val="22"/>
                <w:lang w:val="en-GB"/>
              </w:rPr>
              <w:t>Absent</w:t>
            </w:r>
          </w:p>
        </w:tc>
        <w:tc>
          <w:tcPr>
            <w:tcW w:w="0" w:type="auto"/>
            <w:tcBorders>
              <w:top w:val="nil"/>
              <w:left w:val="nil"/>
              <w:bottom w:val="nil"/>
              <w:right w:val="nil"/>
            </w:tcBorders>
          </w:tcPr>
          <w:p w:rsidR="002B6A17" w:rsidRPr="008E3982" w:rsidRDefault="002B6A17" w:rsidP="002B6A17">
            <w:pPr>
              <w:pStyle w:val="Normaltext"/>
              <w:jc w:val="right"/>
              <w:rPr>
                <w:sz w:val="22"/>
                <w:szCs w:val="22"/>
                <w:lang w:val="en-GB"/>
              </w:rPr>
            </w:pPr>
            <w:r>
              <w:rPr>
                <w:sz w:val="22"/>
                <w:szCs w:val="22"/>
                <w:lang w:val="en-GB"/>
              </w:rPr>
              <w:t>34</w:t>
            </w:r>
          </w:p>
        </w:tc>
        <w:tc>
          <w:tcPr>
            <w:tcW w:w="0" w:type="auto"/>
            <w:tcBorders>
              <w:top w:val="nil"/>
              <w:left w:val="nil"/>
              <w:bottom w:val="nil"/>
              <w:right w:val="nil"/>
            </w:tcBorders>
          </w:tcPr>
          <w:p w:rsidR="002B6A17" w:rsidRPr="00294D6F" w:rsidRDefault="002B6A17" w:rsidP="002B6A17">
            <w:pPr>
              <w:pStyle w:val="Normaltext"/>
              <w:jc w:val="right"/>
              <w:rPr>
                <w:sz w:val="22"/>
                <w:szCs w:val="22"/>
                <w:lang w:val="en-GB"/>
              </w:rPr>
            </w:pPr>
            <w:r>
              <w:rPr>
                <w:sz w:val="22"/>
                <w:szCs w:val="22"/>
                <w:lang w:val="en-GB"/>
              </w:rPr>
              <w:t>57</w:t>
            </w:r>
          </w:p>
        </w:tc>
      </w:tr>
      <w:tr w:rsidR="002B6A17" w:rsidRPr="00E34AF0" w:rsidTr="00F33A2F">
        <w:trPr>
          <w:trHeight w:val="227"/>
        </w:trPr>
        <w:tc>
          <w:tcPr>
            <w:tcW w:w="0" w:type="auto"/>
            <w:tcBorders>
              <w:top w:val="nil"/>
              <w:left w:val="nil"/>
              <w:bottom w:val="single" w:sz="4" w:space="0" w:color="auto"/>
              <w:right w:val="nil"/>
            </w:tcBorders>
          </w:tcPr>
          <w:p w:rsidR="002B6A17" w:rsidRPr="008E3982" w:rsidRDefault="002B6A17" w:rsidP="002B6A17">
            <w:pPr>
              <w:pStyle w:val="Normaltext"/>
              <w:rPr>
                <w:sz w:val="22"/>
                <w:szCs w:val="22"/>
                <w:lang w:val="en-GB"/>
              </w:rPr>
            </w:pPr>
            <w:r w:rsidRPr="008E3982">
              <w:rPr>
                <w:sz w:val="22"/>
                <w:szCs w:val="22"/>
                <w:lang w:val="en-GB"/>
              </w:rPr>
              <w:t>Indeterminate</w:t>
            </w:r>
          </w:p>
        </w:tc>
        <w:tc>
          <w:tcPr>
            <w:tcW w:w="0" w:type="auto"/>
            <w:tcBorders>
              <w:top w:val="nil"/>
              <w:left w:val="nil"/>
              <w:bottom w:val="single" w:sz="4" w:space="0" w:color="auto"/>
              <w:right w:val="nil"/>
            </w:tcBorders>
          </w:tcPr>
          <w:p w:rsidR="002B6A17" w:rsidRPr="002B6A17" w:rsidRDefault="002B6A17" w:rsidP="002B6A17">
            <w:pPr>
              <w:pStyle w:val="Normaltext"/>
              <w:jc w:val="right"/>
              <w:rPr>
                <w:sz w:val="22"/>
                <w:szCs w:val="22"/>
              </w:rPr>
            </w:pPr>
            <w:r>
              <w:rPr>
                <w:sz w:val="22"/>
                <w:szCs w:val="22"/>
              </w:rPr>
              <w:t>1</w:t>
            </w:r>
          </w:p>
        </w:tc>
        <w:tc>
          <w:tcPr>
            <w:tcW w:w="0" w:type="auto"/>
            <w:tcBorders>
              <w:top w:val="nil"/>
              <w:left w:val="nil"/>
              <w:bottom w:val="single" w:sz="4" w:space="0" w:color="auto"/>
              <w:right w:val="nil"/>
            </w:tcBorders>
          </w:tcPr>
          <w:p w:rsidR="002B6A17" w:rsidRPr="008E3982" w:rsidRDefault="002B6A17" w:rsidP="002B6A17">
            <w:pPr>
              <w:pStyle w:val="Normaltext"/>
              <w:jc w:val="right"/>
              <w:rPr>
                <w:sz w:val="22"/>
                <w:szCs w:val="22"/>
                <w:lang w:val="en-GB"/>
              </w:rPr>
            </w:pPr>
            <w:r>
              <w:rPr>
                <w:sz w:val="22"/>
                <w:szCs w:val="22"/>
                <w:lang w:val="en-GB"/>
              </w:rPr>
              <w:t>2</w:t>
            </w:r>
          </w:p>
        </w:tc>
      </w:tr>
    </w:tbl>
    <w:p w:rsidR="006D4CE4" w:rsidRPr="00265329" w:rsidRDefault="006D4CE4" w:rsidP="00763178">
      <w:pPr>
        <w:rPr>
          <w:lang w:val="is-IS"/>
        </w:rPr>
      </w:pPr>
    </w:p>
    <w:sectPr w:rsidR="006D4CE4" w:rsidRPr="00265329"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F31" w:rsidRDefault="00600F31" w:rsidP="00183404">
      <w:pPr>
        <w:spacing w:after="0" w:line="240" w:lineRule="auto"/>
      </w:pPr>
      <w:r>
        <w:separator/>
      </w:r>
    </w:p>
  </w:endnote>
  <w:endnote w:type="continuationSeparator" w:id="0">
    <w:p w:rsidR="00600F31" w:rsidRDefault="00600F31"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oulos SIL">
    <w:panose1 w:val="02000500070000020004"/>
    <w:charset w:val="00"/>
    <w:family w:val="auto"/>
    <w:pitch w:val="variable"/>
    <w:sig w:usb0="A00002FF" w:usb1="5200E1FF" w:usb2="02000029"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F31" w:rsidRDefault="00600F31" w:rsidP="00183404">
      <w:pPr>
        <w:spacing w:after="0" w:line="240" w:lineRule="auto"/>
      </w:pPr>
      <w:r>
        <w:separator/>
      </w:r>
    </w:p>
  </w:footnote>
  <w:footnote w:type="continuationSeparator" w:id="0">
    <w:p w:rsidR="00600F31" w:rsidRDefault="00600F31"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432C1E76"/>
    <w:multiLevelType w:val="multilevel"/>
    <w:tmpl w:val="1480C51E"/>
    <w:numStyleLink w:val="Listformatnumreraderubriker"/>
  </w:abstractNum>
  <w:abstractNum w:abstractNumId="14"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E816FEA"/>
    <w:multiLevelType w:val="multilevel"/>
    <w:tmpl w:val="562EAB74"/>
    <w:lvl w:ilvl="0">
      <w:start w:val="1"/>
      <w:numFmt w:val="decimal"/>
      <w:lvlText w:val="(%1)"/>
      <w:lvlJc w:val="left"/>
      <w:pPr>
        <w:ind w:left="454" w:hanging="454"/>
      </w:pPr>
      <w:rPr>
        <w:rFonts w:hint="default"/>
        <w:b w:val="0"/>
        <w:bCs w:val="0"/>
        <w:i w:val="0"/>
        <w:iCs/>
        <w:color w:val="auto"/>
      </w:rPr>
    </w:lvl>
    <w:lvl w:ilvl="1">
      <w:start w:val="1"/>
      <w:numFmt w:val="lowerLetter"/>
      <w:lvlText w:val="%2."/>
      <w:lvlJc w:val="left"/>
      <w:pPr>
        <w:ind w:left="908" w:hanging="454"/>
      </w:pPr>
      <w:rPr>
        <w:rFonts w:hint="default"/>
        <w:i w:val="0"/>
        <w:iCs w:val="0"/>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6"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9"/>
  </w:num>
  <w:num w:numId="3">
    <w:abstractNumId w:val="2"/>
  </w:num>
  <w:num w:numId="4">
    <w:abstractNumId w:val="3"/>
  </w:num>
  <w:num w:numId="5">
    <w:abstractNumId w:val="6"/>
  </w:num>
  <w:num w:numId="6">
    <w:abstractNumId w:val="7"/>
  </w:num>
  <w:num w:numId="7">
    <w:abstractNumId w:val="16"/>
  </w:num>
  <w:num w:numId="8">
    <w:abstractNumId w:val="16"/>
  </w:num>
  <w:num w:numId="9">
    <w:abstractNumId w:val="16"/>
  </w:num>
  <w:num w:numId="10">
    <w:abstractNumId w:val="16"/>
  </w:num>
  <w:num w:numId="11">
    <w:abstractNumId w:val="4"/>
  </w:num>
  <w:num w:numId="12">
    <w:abstractNumId w:val="14"/>
  </w:num>
  <w:num w:numId="13">
    <w:abstractNumId w:val="10"/>
  </w:num>
  <w:num w:numId="14">
    <w:abstractNumId w:val="11"/>
  </w:num>
  <w:num w:numId="15">
    <w:abstractNumId w:val="12"/>
  </w:num>
  <w:num w:numId="16">
    <w:abstractNumId w:val="8"/>
  </w:num>
  <w:num w:numId="17">
    <w:abstractNumId w:val="5"/>
  </w:num>
  <w:num w:numId="18">
    <w:abstractNumId w:val="13"/>
  </w:num>
  <w:num w:numId="19">
    <w:abstractNumId w:val="13"/>
  </w:num>
  <w:num w:numId="20">
    <w:abstractNumId w:val="13"/>
  </w:num>
  <w:num w:numId="21">
    <w:abstractNumId w:val="13"/>
  </w:num>
  <w:num w:numId="22">
    <w:abstractNumId w:val="4"/>
  </w:num>
  <w:num w:numId="23">
    <w:abstractNumId w:val="14"/>
  </w:num>
  <w:num w:numId="24">
    <w:abstractNumId w:val="10"/>
  </w:num>
  <w:num w:numId="25">
    <w:abstractNumId w:val="11"/>
  </w:num>
  <w:num w:numId="26">
    <w:abstractNumId w:val="12"/>
  </w:num>
  <w:num w:numId="27">
    <w:abstractNumId w:val="8"/>
  </w:num>
  <w:num w:numId="28">
    <w:abstractNumId w:val="5"/>
  </w:num>
  <w:num w:numId="29">
    <w:abstractNumId w:val="13"/>
  </w:num>
  <w:num w:numId="30">
    <w:abstractNumId w:val="13"/>
  </w:num>
  <w:num w:numId="31">
    <w:abstractNumId w:val="13"/>
  </w:num>
  <w:num w:numId="32">
    <w:abstractNumId w:val="13"/>
  </w:num>
  <w:num w:numId="33">
    <w:abstractNumId w:val="4"/>
  </w:num>
  <w:num w:numId="34">
    <w:abstractNumId w:val="14"/>
  </w:num>
  <w:num w:numId="35">
    <w:abstractNumId w:val="10"/>
  </w:num>
  <w:num w:numId="36">
    <w:abstractNumId w:val="11"/>
  </w:num>
  <w:num w:numId="37">
    <w:abstractNumId w:val="12"/>
  </w:num>
  <w:num w:numId="38">
    <w:abstractNumId w:val="8"/>
  </w:num>
  <w:num w:numId="39">
    <w:abstractNumId w:val="5"/>
  </w:num>
  <w:num w:numId="40">
    <w:abstractNumId w:val="13"/>
  </w:num>
  <w:num w:numId="41">
    <w:abstractNumId w:val="13"/>
  </w:num>
  <w:num w:numId="42">
    <w:abstractNumId w:val="13"/>
  </w:num>
  <w:num w:numId="43">
    <w:abstractNumId w:val="13"/>
  </w:num>
  <w:num w:numId="44">
    <w:abstractNumId w:val="1"/>
  </w:num>
  <w:num w:numId="45">
    <w:abstractNumId w:val="0"/>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92"/>
    <w:rsid w:val="00030811"/>
    <w:rsid w:val="00143428"/>
    <w:rsid w:val="00183404"/>
    <w:rsid w:val="001A21D5"/>
    <w:rsid w:val="001A72EB"/>
    <w:rsid w:val="00265329"/>
    <w:rsid w:val="002B6A17"/>
    <w:rsid w:val="002F5E57"/>
    <w:rsid w:val="00317D35"/>
    <w:rsid w:val="0032534D"/>
    <w:rsid w:val="0032599D"/>
    <w:rsid w:val="003334D7"/>
    <w:rsid w:val="003D4D6A"/>
    <w:rsid w:val="0041258A"/>
    <w:rsid w:val="00451BA8"/>
    <w:rsid w:val="00460E12"/>
    <w:rsid w:val="004C26F1"/>
    <w:rsid w:val="004C71A8"/>
    <w:rsid w:val="004C7EB3"/>
    <w:rsid w:val="00516BD0"/>
    <w:rsid w:val="00527659"/>
    <w:rsid w:val="00532145"/>
    <w:rsid w:val="00546568"/>
    <w:rsid w:val="00571306"/>
    <w:rsid w:val="005772FF"/>
    <w:rsid w:val="00584221"/>
    <w:rsid w:val="005A1B34"/>
    <w:rsid w:val="005A486C"/>
    <w:rsid w:val="00600F31"/>
    <w:rsid w:val="006876FA"/>
    <w:rsid w:val="006D4CE4"/>
    <w:rsid w:val="00745125"/>
    <w:rsid w:val="00763178"/>
    <w:rsid w:val="007A1911"/>
    <w:rsid w:val="008477C8"/>
    <w:rsid w:val="008B2BBD"/>
    <w:rsid w:val="008B5005"/>
    <w:rsid w:val="009253A0"/>
    <w:rsid w:val="0093081C"/>
    <w:rsid w:val="009E408A"/>
    <w:rsid w:val="00A141ED"/>
    <w:rsid w:val="00A45FAF"/>
    <w:rsid w:val="00A735C0"/>
    <w:rsid w:val="00A756A3"/>
    <w:rsid w:val="00B1745E"/>
    <w:rsid w:val="00B355A3"/>
    <w:rsid w:val="00BB37FB"/>
    <w:rsid w:val="00C10E40"/>
    <w:rsid w:val="00C229B1"/>
    <w:rsid w:val="00CA6F16"/>
    <w:rsid w:val="00CB6AB4"/>
    <w:rsid w:val="00CD0CD1"/>
    <w:rsid w:val="00CD4B38"/>
    <w:rsid w:val="00CF3875"/>
    <w:rsid w:val="00D26B61"/>
    <w:rsid w:val="00D43206"/>
    <w:rsid w:val="00E31FB2"/>
    <w:rsid w:val="00E36E68"/>
    <w:rsid w:val="00EA5D1D"/>
    <w:rsid w:val="00F0035E"/>
    <w:rsid w:val="00F024EF"/>
    <w:rsid w:val="00F0715D"/>
    <w:rsid w:val="00F309F7"/>
    <w:rsid w:val="00F60D92"/>
    <w:rsid w:val="00F6500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C6B80"/>
  <w15:chartTrackingRefBased/>
  <w15:docId w15:val="{E72EB777-C67C-4205-9A1D-C9CA4AC3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99D"/>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5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 w:type="paragraph" w:customStyle="1" w:styleId="Normaltext">
    <w:name w:val="Normal text"/>
    <w:qFormat/>
    <w:rsid w:val="006D4CE4"/>
    <w:rPr>
      <w:rFonts w:ascii="Times New Roman" w:hAnsi="Times New Roman" w:cs="Times New Roman"/>
      <w:szCs w:val="24"/>
    </w:rPr>
  </w:style>
  <w:style w:type="paragraph" w:customStyle="1" w:styleId="InterlinExamplePalula">
    <w:name w:val="Interlin Example Palula"/>
    <w:basedOn w:val="Normal"/>
    <w:next w:val="Normal"/>
    <w:link w:val="InterlinExamplePalulaChar"/>
    <w:rsid w:val="00532145"/>
    <w:pPr>
      <w:keepNext/>
      <w:keepLines/>
      <w:tabs>
        <w:tab w:val="left" w:pos="454"/>
      </w:tabs>
      <w:overflowPunct w:val="0"/>
      <w:autoSpaceDE w:val="0"/>
      <w:autoSpaceDN w:val="0"/>
      <w:adjustRightInd w:val="0"/>
      <w:spacing w:before="120" w:after="0" w:line="480" w:lineRule="auto"/>
      <w:textAlignment w:val="baseline"/>
    </w:pPr>
    <w:rPr>
      <w:rFonts w:ascii="Times New Roman" w:eastAsia="Times New Roman" w:hAnsi="Times New Roman" w:cs="Times New Roman"/>
      <w:i/>
      <w:lang w:val="en-GB"/>
    </w:rPr>
  </w:style>
  <w:style w:type="character" w:customStyle="1" w:styleId="InterlinExamplePalulaChar">
    <w:name w:val="Interlin Example Palula Char"/>
    <w:link w:val="InterlinExamplePalula"/>
    <w:rsid w:val="00532145"/>
    <w:rPr>
      <w:rFonts w:ascii="Times New Roman" w:eastAsia="Times New Roman" w:hAnsi="Times New Roman" w:cs="Times New Roman"/>
      <w: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18</cp:revision>
  <dcterms:created xsi:type="dcterms:W3CDTF">2019-06-25T13:38:00Z</dcterms:created>
  <dcterms:modified xsi:type="dcterms:W3CDTF">2020-09-18T08:18:00Z</dcterms:modified>
</cp:coreProperties>
</file>