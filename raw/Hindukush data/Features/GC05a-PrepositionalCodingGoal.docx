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F654" w14:textId="0B004419" w:rsidR="00CD4B38" w:rsidRDefault="00E32826" w:rsidP="00763178">
      <w:pPr>
        <w:rPr>
          <w:lang w:val="en-US"/>
        </w:rPr>
      </w:pPr>
      <w:r>
        <w:rPr>
          <w:lang w:val="en-US"/>
        </w:rPr>
        <w:t>Prepositional Coding of Goal</w:t>
      </w:r>
    </w:p>
    <w:p w14:paraId="4CDED656" w14:textId="49698E7C" w:rsidR="00C40CA7" w:rsidRPr="00B950AB" w:rsidRDefault="00C40CA7" w:rsidP="00C40CA7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goal was investigated. </w:t>
      </w:r>
      <w:bookmarkStart w:id="0" w:name="_Hlk51060338"/>
      <w:r>
        <w:rPr>
          <w:lang w:val="en-US"/>
        </w:rPr>
        <w:t xml:space="preserve">The positive value of this feature reflects the presence of a marker preceding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</w:t>
      </w:r>
      <w:bookmarkEnd w:id="0"/>
      <w:r>
        <w:rPr>
          <w:lang w:val="en-US"/>
        </w:rPr>
        <w:t xml:space="preserve">In </w:t>
      </w:r>
      <w:r w:rsidR="00BD78FE">
        <w:rPr>
          <w:lang w:val="en-US"/>
        </w:rPr>
        <w:t xml:space="preserve">Iranian </w:t>
      </w:r>
      <w:proofErr w:type="spellStart"/>
      <w:r w:rsidR="00BD78FE">
        <w:rPr>
          <w:lang w:val="en-US"/>
        </w:rPr>
        <w:t>Wakhi</w:t>
      </w:r>
      <w:proofErr w:type="spellEnd"/>
      <w:r w:rsidR="00BD78FE">
        <w:rPr>
          <w:lang w:val="en-US"/>
        </w:rPr>
        <w:t xml:space="preserve"> of Pakistan,</w:t>
      </w:r>
      <w:r>
        <w:rPr>
          <w:lang w:val="en-US"/>
        </w:rPr>
        <w:t xml:space="preserve"> this semantic role is coded by a preposition,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1BD17491" w14:textId="4459BF91" w:rsidR="00C40CA7" w:rsidRPr="00BD78FE" w:rsidRDefault="00BD78FE" w:rsidP="00C40CA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281344"/>
      <w:proofErr w:type="spellStart"/>
      <w:r w:rsidRPr="00BD78FE">
        <w:rPr>
          <w:rFonts w:cs="Times New Roman"/>
        </w:rPr>
        <w:t>Wakhi</w:t>
      </w:r>
      <w:proofErr w:type="spellEnd"/>
      <w:r w:rsidRPr="00BD78FE">
        <w:rPr>
          <w:rFonts w:cs="Times New Roman"/>
        </w:rPr>
        <w:t xml:space="preserve">, Pakistan </w:t>
      </w:r>
      <w:r w:rsidR="00C40CA7" w:rsidRPr="00BD78FE">
        <w:rPr>
          <w:rFonts w:cs="Times New Roman"/>
        </w:rPr>
        <w:t>[</w:t>
      </w:r>
      <w:proofErr w:type="spellStart"/>
      <w:r w:rsidRPr="00BD78FE">
        <w:rPr>
          <w:rFonts w:cs="Times New Roman"/>
        </w:rPr>
        <w:t>wbl</w:t>
      </w:r>
      <w:proofErr w:type="spellEnd"/>
      <w:r w:rsidRPr="00BD78FE">
        <w:rPr>
          <w:rFonts w:cs="Times New Roman"/>
        </w:rPr>
        <w:t>(p)</w:t>
      </w:r>
      <w:r w:rsidR="00C40CA7" w:rsidRPr="00BD78FE">
        <w:rPr>
          <w:rFonts w:cs="Times New Roman"/>
        </w:rPr>
        <w:t>] (</w:t>
      </w:r>
      <w:proofErr w:type="spellStart"/>
      <w:r w:rsidRPr="00BD78FE">
        <w:rPr>
          <w:rFonts w:cs="Times New Roman"/>
        </w:rPr>
        <w:t>Iranian</w:t>
      </w:r>
      <w:proofErr w:type="spellEnd"/>
      <w:r w:rsidR="00C40CA7" w:rsidRPr="00BD78FE">
        <w:rPr>
          <w:rFonts w:cs="Times New Roman"/>
        </w:rPr>
        <w:t>)</w:t>
      </w:r>
      <w:bookmarkEnd w:id="1"/>
      <w:r w:rsidR="00C40CA7" w:rsidRPr="00BD78FE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59"/>
        <w:gridCol w:w="1170"/>
        <w:gridCol w:w="1260"/>
        <w:gridCol w:w="1170"/>
        <w:gridCol w:w="990"/>
        <w:gridCol w:w="1749"/>
      </w:tblGrid>
      <w:tr w:rsidR="00C40CA7" w:rsidRPr="0027569A" w14:paraId="3A5DCC4C" w14:textId="77777777" w:rsidTr="00436457">
        <w:trPr>
          <w:trHeight w:val="227"/>
        </w:trPr>
        <w:tc>
          <w:tcPr>
            <w:tcW w:w="0" w:type="auto"/>
            <w:vAlign w:val="center"/>
          </w:tcPr>
          <w:p w14:paraId="4D71918D" w14:textId="77777777" w:rsidR="00C40CA7" w:rsidRDefault="00C40CA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18E9B4E1" w14:textId="2167A5D1" w:rsidR="00C40CA7" w:rsidRPr="0027569A" w:rsidRDefault="002756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27569A">
              <w:rPr>
                <w:lang w:val="sv-SE"/>
              </w:rPr>
              <w:t xml:space="preserve">ja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8CCC95E" w14:textId="577546E7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ðaj</w:t>
            </w:r>
            <w:proofErr w:type="spellEnd"/>
            <w:r w:rsidR="001F4B31">
              <w:rPr>
                <w:lang w:val="sv-SE"/>
              </w:rPr>
              <w:t>-</w:t>
            </w:r>
            <w:r w:rsidRPr="0027569A">
              <w:rPr>
                <w:lang w:val="sv-SE"/>
              </w:rPr>
              <w:t xml:space="preserve">e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560CBD" w14:textId="53398E68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sinduq</w:t>
            </w:r>
            <w:proofErr w:type="spellEnd"/>
            <w:r w:rsidR="001F4B31">
              <w:rPr>
                <w:lang w:val="sv-SE"/>
              </w:rPr>
              <w:t>-</w:t>
            </w:r>
            <w:r w:rsidRPr="0027569A">
              <w:rPr>
                <w:lang w:val="sv-SE"/>
              </w:rPr>
              <w:t xml:space="preserve">ve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7339696" w14:textId="078DE624" w:rsidR="00C40CA7" w:rsidRPr="001F4B31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1F4B31">
              <w:rPr>
                <w:b/>
                <w:lang w:val="sv-SE"/>
              </w:rPr>
              <w:t>tra</w:t>
            </w:r>
            <w:proofErr w:type="spellEnd"/>
            <w:r w:rsidRPr="001F4B31">
              <w:rPr>
                <w:b/>
                <w:lang w:val="sv-SE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24CFDB" w14:textId="183076F0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bozor</w:t>
            </w:r>
            <w:proofErr w:type="spellEnd"/>
            <w:r w:rsidRPr="0027569A">
              <w:rPr>
                <w:lang w:val="sv-SE"/>
              </w:rPr>
              <w:t xml:space="preserve"> 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2C46FCD2" w14:textId="07B8AB37" w:rsidR="00C40CA7" w:rsidRPr="0027569A" w:rsidRDefault="00A02C1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27569A">
              <w:rPr>
                <w:lang w:val="sv-SE"/>
              </w:rPr>
              <w:t>jut</w:t>
            </w:r>
            <w:proofErr w:type="spellEnd"/>
            <w:r>
              <w:rPr>
                <w:lang w:val="sv-SE"/>
              </w:rPr>
              <w:t>.</w:t>
            </w:r>
          </w:p>
        </w:tc>
      </w:tr>
      <w:tr w:rsidR="00C40CA7" w:rsidRPr="0027569A" w14:paraId="689AAB4B" w14:textId="77777777" w:rsidTr="00436457">
        <w:trPr>
          <w:trHeight w:val="227"/>
        </w:trPr>
        <w:tc>
          <w:tcPr>
            <w:tcW w:w="0" w:type="auto"/>
            <w:vAlign w:val="center"/>
          </w:tcPr>
          <w:p w14:paraId="3B734871" w14:textId="77777777" w:rsidR="00C40CA7" w:rsidRPr="0027569A" w:rsidRDefault="00C40CA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59" w:type="dxa"/>
            <w:shd w:val="clear" w:color="auto" w:fill="auto"/>
          </w:tcPr>
          <w:p w14:paraId="50AEDFCE" w14:textId="0AED1838" w:rsidR="00C40CA7" w:rsidRPr="0027569A" w:rsidRDefault="00D4496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th</w:t>
            </w:r>
            <w:r w:rsidR="001F4B31">
              <w:rPr>
                <w:lang w:val="sv-SE" w:bidi="ur-PK"/>
              </w:rPr>
              <w:t>at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14:paraId="5FCCC9FC" w14:textId="30841DBA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man-</w:t>
            </w:r>
            <w:proofErr w:type="spellStart"/>
            <w:r w:rsidRPr="001F4B31"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14:paraId="4E6DB4D1" w14:textId="264D583A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box-</w:t>
            </w:r>
            <w:r w:rsidRPr="001F4B31">
              <w:rPr>
                <w:smallCaps/>
                <w:lang w:val="sv-SE" w:bidi="ur-PK"/>
              </w:rPr>
              <w:t>obl.pl</w:t>
            </w:r>
          </w:p>
        </w:tc>
        <w:tc>
          <w:tcPr>
            <w:tcW w:w="1170" w:type="dxa"/>
            <w:shd w:val="clear" w:color="auto" w:fill="auto"/>
          </w:tcPr>
          <w:p w14:paraId="61BEA1D2" w14:textId="2F465B5E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[to</w:t>
            </w:r>
          </w:p>
        </w:tc>
        <w:tc>
          <w:tcPr>
            <w:tcW w:w="990" w:type="dxa"/>
            <w:shd w:val="clear" w:color="auto" w:fill="auto"/>
          </w:tcPr>
          <w:p w14:paraId="6952E4B5" w14:textId="392BE164" w:rsidR="00C40CA7" w:rsidRPr="0027569A" w:rsidRDefault="001F4B3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market]</w:t>
            </w:r>
          </w:p>
        </w:tc>
        <w:tc>
          <w:tcPr>
            <w:tcW w:w="1749" w:type="dxa"/>
            <w:shd w:val="clear" w:color="auto" w:fill="auto"/>
          </w:tcPr>
          <w:p w14:paraId="2C1CD16A" w14:textId="7A65A016" w:rsidR="00C40CA7" w:rsidRPr="0027569A" w:rsidRDefault="0043645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take.</w:t>
            </w:r>
            <w:r w:rsidRPr="00436457">
              <w:rPr>
                <w:smallCaps/>
                <w:lang w:val="sv-SE" w:bidi="ur-PK"/>
              </w:rPr>
              <w:t>pst</w:t>
            </w:r>
          </w:p>
        </w:tc>
      </w:tr>
      <w:tr w:rsidR="00C40CA7" w:rsidRPr="0027344B" w14:paraId="4B9B379C" w14:textId="77777777" w:rsidTr="005F6F05">
        <w:trPr>
          <w:trHeight w:val="227"/>
        </w:trPr>
        <w:tc>
          <w:tcPr>
            <w:tcW w:w="0" w:type="auto"/>
            <w:vAlign w:val="center"/>
          </w:tcPr>
          <w:p w14:paraId="10AA49A5" w14:textId="77777777" w:rsidR="00C40CA7" w:rsidRPr="0027569A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6FD7F9E8" w14:textId="697120AE" w:rsidR="00C40CA7" w:rsidRPr="00AF46C3" w:rsidRDefault="00C40CA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7569A">
              <w:rPr>
                <w:lang w:val="en-US" w:bidi="ur-PK"/>
              </w:rPr>
              <w:t>The m</w:t>
            </w:r>
            <w:r w:rsidR="00D4496B">
              <w:rPr>
                <w:lang w:val="en-US" w:bidi="ur-PK"/>
              </w:rPr>
              <w:t>a</w:t>
            </w:r>
            <w:r w:rsidR="0027569A">
              <w:rPr>
                <w:lang w:val="en-US" w:bidi="ur-PK"/>
              </w:rPr>
              <w:t>n carried the boxes to the market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B41755">
              <w:rPr>
                <w:lang w:val="en-US" w:bidi="ur-PK"/>
              </w:rPr>
              <w:t>WBLp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27569A">
              <w:rPr>
                <w:lang w:val="en-US" w:bidi="ur-PK"/>
              </w:rPr>
              <w:t>AK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</w:t>
            </w:r>
            <w:r w:rsidR="0027569A">
              <w:rPr>
                <w:lang w:val="en-US" w:bidi="ur-PK"/>
              </w:rPr>
              <w:t>8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2AFDEE17" w14:textId="00376E2B" w:rsidR="00C40CA7" w:rsidRDefault="00C40CA7" w:rsidP="00C40CA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59"/>
        <w:gridCol w:w="1170"/>
        <w:gridCol w:w="1260"/>
        <w:gridCol w:w="1970"/>
        <w:gridCol w:w="924"/>
        <w:gridCol w:w="1015"/>
      </w:tblGrid>
      <w:tr w:rsidR="00276BAB" w:rsidRPr="00C27923" w14:paraId="3737A29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B821C4D" w14:textId="77777777" w:rsidR="00276BAB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984688C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ʂiliɖʐin</w:t>
            </w:r>
            <w:proofErr w:type="spellEnd"/>
            <w:r w:rsidRPr="0027569A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ABB401" w14:textId="77777777" w:rsidR="00276BAB" w:rsidRPr="001F4B31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1F4B31">
              <w:rPr>
                <w:b/>
              </w:rPr>
              <w:t>tra</w:t>
            </w:r>
            <w:proofErr w:type="spellEnd"/>
            <w:r w:rsidRPr="001F4B31">
              <w:rPr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25487B" w14:textId="77777777" w:rsidR="00276BAB" w:rsidRPr="00AF46C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bozor</w:t>
            </w:r>
            <w:proofErr w:type="spellEnd"/>
            <w:r w:rsidRPr="0027569A">
              <w:t xml:space="preserve"> 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7E5A6069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7569A">
              <w:t>reɣd</w:t>
            </w:r>
            <w:proofErr w:type="spellEnd"/>
            <w:r>
              <w:t>-</w:t>
            </w:r>
            <w:r w:rsidRPr="0027569A">
              <w:t>e</w:t>
            </w:r>
            <w:r>
              <w:t>.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6C319227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44C0E5AB" w14:textId="77777777" w:rsidR="00276BAB" w:rsidRPr="00C27923" w:rsidRDefault="00276BAB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276BAB" w:rsidRPr="009456F1" w14:paraId="799492A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C647F85" w14:textId="77777777" w:rsidR="00276BAB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59" w:type="dxa"/>
            <w:shd w:val="clear" w:color="auto" w:fill="auto"/>
          </w:tcPr>
          <w:p w14:paraId="667D1244" w14:textId="77777777" w:rsidR="00276BAB" w:rsidRPr="00C27923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</w:t>
            </w:r>
          </w:p>
        </w:tc>
        <w:tc>
          <w:tcPr>
            <w:tcW w:w="1170" w:type="dxa"/>
            <w:shd w:val="clear" w:color="auto" w:fill="auto"/>
          </w:tcPr>
          <w:p w14:paraId="6732ABC5" w14:textId="77777777" w:rsidR="00276BAB" w:rsidRPr="00964060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[to</w:t>
            </w:r>
          </w:p>
        </w:tc>
        <w:tc>
          <w:tcPr>
            <w:tcW w:w="1260" w:type="dxa"/>
            <w:shd w:val="clear" w:color="auto" w:fill="auto"/>
          </w:tcPr>
          <w:p w14:paraId="1DF48214" w14:textId="77777777" w:rsidR="00276BAB" w:rsidRPr="00AF46C3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market]</w:t>
            </w:r>
          </w:p>
        </w:tc>
        <w:tc>
          <w:tcPr>
            <w:tcW w:w="1970" w:type="dxa"/>
            <w:shd w:val="clear" w:color="auto" w:fill="auto"/>
          </w:tcPr>
          <w:p w14:paraId="482F071E" w14:textId="77777777" w:rsidR="00276BAB" w:rsidRPr="00964060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go.</w:t>
            </w:r>
            <w:r w:rsidRPr="00E50759">
              <w:rPr>
                <w:smallCaps/>
                <w:lang w:bidi="ur-PK"/>
              </w:rPr>
              <w:t>pst-3sg</w:t>
            </w:r>
          </w:p>
        </w:tc>
        <w:tc>
          <w:tcPr>
            <w:tcW w:w="924" w:type="dxa"/>
            <w:shd w:val="clear" w:color="auto" w:fill="auto"/>
          </w:tcPr>
          <w:p w14:paraId="4F30D92C" w14:textId="77777777" w:rsidR="00276BAB" w:rsidRPr="00AF46C3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20084D92" w14:textId="77777777" w:rsidR="00276BAB" w:rsidRPr="009456F1" w:rsidRDefault="00276BA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276BAB" w:rsidRPr="00AF46C3" w14:paraId="7C039D0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3CC29B3" w14:textId="77777777" w:rsidR="00276BAB" w:rsidRPr="00696479" w:rsidRDefault="00276BA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398" w:type="dxa"/>
            <w:gridSpan w:val="6"/>
            <w:shd w:val="clear" w:color="auto" w:fill="auto"/>
          </w:tcPr>
          <w:p w14:paraId="5A68A80B" w14:textId="77777777" w:rsidR="00276BAB" w:rsidRPr="00AF46C3" w:rsidRDefault="00276BA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woman went to the market</w:t>
            </w:r>
            <w:r w:rsidRPr="00AF46C3">
              <w:t>.’ (</w:t>
            </w:r>
            <w:r>
              <w:t>WBLp</w:t>
            </w:r>
            <w:r w:rsidRPr="00AF46C3">
              <w:t>-</w:t>
            </w:r>
            <w:r>
              <w:t>ValQuestAK</w:t>
            </w:r>
            <w:r w:rsidRPr="00AF46C3">
              <w:t>:0</w:t>
            </w:r>
            <w:r>
              <w:t>54</w:t>
            </w:r>
            <w:r w:rsidRPr="00AF46C3">
              <w:t>)</w:t>
            </w:r>
          </w:p>
        </w:tc>
      </w:tr>
    </w:tbl>
    <w:p w14:paraId="698A13FA" w14:textId="77777777" w:rsidR="00276BAB" w:rsidRDefault="00276BAB" w:rsidP="00C40CA7">
      <w:pPr>
        <w:rPr>
          <w:lang w:val="en-GB"/>
        </w:rPr>
      </w:pPr>
    </w:p>
    <w:p w14:paraId="6AA3A63E" w14:textId="70CF9D9B" w:rsidR="00C40CA7" w:rsidRDefault="00C40CA7" w:rsidP="00C40CA7">
      <w:pPr>
        <w:rPr>
          <w:lang w:val="en-GB"/>
        </w:rPr>
      </w:pPr>
      <w:r>
        <w:rPr>
          <w:lang w:val="en-US"/>
        </w:rPr>
        <w:t xml:space="preserve">This is minority feature and limited to </w:t>
      </w:r>
      <w:r w:rsidR="00276BAB">
        <w:rPr>
          <w:lang w:val="en-US"/>
        </w:rPr>
        <w:t>a few</w:t>
      </w:r>
      <w:r w:rsidR="00B615F2">
        <w:rPr>
          <w:lang w:val="en-US"/>
        </w:rPr>
        <w:t xml:space="preserve"> of </w:t>
      </w:r>
      <w:r>
        <w:rPr>
          <w:lang w:val="en-US"/>
        </w:rPr>
        <w:t xml:space="preserve">the Iranian languages </w:t>
      </w:r>
      <w:r w:rsidR="00B615F2">
        <w:rPr>
          <w:lang w:val="en-US"/>
        </w:rPr>
        <w:t>in the north</w:t>
      </w:r>
      <w:r>
        <w:rPr>
          <w:lang w:val="en-US"/>
        </w:rPr>
        <w:t xml:space="preserve">. </w:t>
      </w:r>
      <w:r w:rsidR="00276BAB">
        <w:rPr>
          <w:lang w:val="en-US"/>
        </w:rPr>
        <w:t>In those languages it</w:t>
      </w:r>
      <w:r>
        <w:rPr>
          <w:lang w:val="en-US"/>
        </w:rPr>
        <w:t xml:space="preserve"> is sometimes </w:t>
      </w:r>
      <w:r w:rsidR="00276BAB">
        <w:rPr>
          <w:lang w:val="en-US"/>
        </w:rPr>
        <w:t xml:space="preserve">occurring </w:t>
      </w:r>
      <w:r>
        <w:rPr>
          <w:lang w:val="en-US"/>
        </w:rPr>
        <w:t>in addition to other coding, such as suffixing or a postposition</w:t>
      </w:r>
      <w:bookmarkStart w:id="2" w:name="_GoBack"/>
      <w:bookmarkEnd w:id="2"/>
      <w:r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C40CA7" w:rsidRPr="008E3982" w14:paraId="7A0E2AE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2D9A14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7CA6EB" w14:textId="77777777" w:rsidR="00C40CA7" w:rsidRPr="008E3982" w:rsidRDefault="00C40CA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1C3AF1" w14:textId="77777777" w:rsidR="00C40CA7" w:rsidRPr="008E3982" w:rsidRDefault="00C40CA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40CA7" w:rsidRPr="008E3982" w14:paraId="31C84D94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FF958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D6556" w14:textId="5716D842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548D8" w14:textId="7CF53D26" w:rsidR="00C40CA7" w:rsidRPr="008E3982" w:rsidRDefault="00B4175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C40CA7" w:rsidRPr="008E3982" w14:paraId="03FB45D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4E8B3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0153D" w14:textId="2A71A560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B8287" w14:textId="63839CC9" w:rsidR="00C40CA7" w:rsidRPr="00294D6F" w:rsidRDefault="00B4175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88</w:t>
            </w:r>
          </w:p>
        </w:tc>
      </w:tr>
      <w:tr w:rsidR="00C40CA7" w:rsidRPr="008E3982" w14:paraId="5876D78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2356C" w14:textId="77777777" w:rsidR="00C40CA7" w:rsidRPr="008E3982" w:rsidRDefault="00C40CA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8498D" w14:textId="22734B79" w:rsidR="00C40CA7" w:rsidRPr="008E3982" w:rsidRDefault="00700E7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A6D7B" w14:textId="26FE4296" w:rsidR="00C40CA7" w:rsidRPr="008E3982" w:rsidRDefault="00B615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238548D" w14:textId="77777777" w:rsidR="00C40CA7" w:rsidRPr="00707D69" w:rsidRDefault="00C40CA7" w:rsidP="00C40CA7">
      <w:pPr>
        <w:rPr>
          <w:lang w:val="en-US"/>
        </w:rPr>
      </w:pPr>
    </w:p>
    <w:p w14:paraId="244117F3" w14:textId="77777777" w:rsidR="00E32826" w:rsidRPr="00E32826" w:rsidRDefault="00E32826" w:rsidP="00763178">
      <w:pPr>
        <w:rPr>
          <w:lang w:val="en-US"/>
        </w:rPr>
      </w:pPr>
    </w:p>
    <w:sectPr w:rsidR="00E32826" w:rsidRPr="00E3282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11C09" w14:textId="77777777" w:rsidR="00150ADC" w:rsidRDefault="00150ADC" w:rsidP="00183404">
      <w:pPr>
        <w:spacing w:after="0" w:line="240" w:lineRule="auto"/>
      </w:pPr>
      <w:r>
        <w:separator/>
      </w:r>
    </w:p>
  </w:endnote>
  <w:endnote w:type="continuationSeparator" w:id="0">
    <w:p w14:paraId="20FC4696" w14:textId="77777777" w:rsidR="00150ADC" w:rsidRDefault="00150AD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C399D" w14:textId="77777777" w:rsidR="00150ADC" w:rsidRDefault="00150ADC" w:rsidP="00183404">
      <w:pPr>
        <w:spacing w:after="0" w:line="240" w:lineRule="auto"/>
      </w:pPr>
      <w:r>
        <w:separator/>
      </w:r>
    </w:p>
  </w:footnote>
  <w:footnote w:type="continuationSeparator" w:id="0">
    <w:p w14:paraId="4EE137E4" w14:textId="77777777" w:rsidR="00150ADC" w:rsidRDefault="00150AD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05"/>
    <w:rsid w:val="00030811"/>
    <w:rsid w:val="00143428"/>
    <w:rsid w:val="00150ADC"/>
    <w:rsid w:val="00183404"/>
    <w:rsid w:val="001A21D5"/>
    <w:rsid w:val="001A72EB"/>
    <w:rsid w:val="001F4B31"/>
    <w:rsid w:val="0027569A"/>
    <w:rsid w:val="00276BAB"/>
    <w:rsid w:val="00317D35"/>
    <w:rsid w:val="0032599D"/>
    <w:rsid w:val="003334D7"/>
    <w:rsid w:val="00354770"/>
    <w:rsid w:val="0041258A"/>
    <w:rsid w:val="00436457"/>
    <w:rsid w:val="00451BA8"/>
    <w:rsid w:val="00460E12"/>
    <w:rsid w:val="004C26F1"/>
    <w:rsid w:val="004C749E"/>
    <w:rsid w:val="00516BD0"/>
    <w:rsid w:val="00546568"/>
    <w:rsid w:val="005772FF"/>
    <w:rsid w:val="005A1B34"/>
    <w:rsid w:val="005E2794"/>
    <w:rsid w:val="006876FA"/>
    <w:rsid w:val="00700E72"/>
    <w:rsid w:val="00745125"/>
    <w:rsid w:val="00763178"/>
    <w:rsid w:val="008477C8"/>
    <w:rsid w:val="008B2BBD"/>
    <w:rsid w:val="008D1C05"/>
    <w:rsid w:val="0093081C"/>
    <w:rsid w:val="009E408A"/>
    <w:rsid w:val="00A02C18"/>
    <w:rsid w:val="00A12883"/>
    <w:rsid w:val="00A141ED"/>
    <w:rsid w:val="00A735C0"/>
    <w:rsid w:val="00A756A3"/>
    <w:rsid w:val="00AD4841"/>
    <w:rsid w:val="00B41755"/>
    <w:rsid w:val="00B615F2"/>
    <w:rsid w:val="00BD78FE"/>
    <w:rsid w:val="00C10E40"/>
    <w:rsid w:val="00C40CA7"/>
    <w:rsid w:val="00CB6AB4"/>
    <w:rsid w:val="00CD4B38"/>
    <w:rsid w:val="00CF3875"/>
    <w:rsid w:val="00D4496B"/>
    <w:rsid w:val="00E31FB2"/>
    <w:rsid w:val="00E32826"/>
    <w:rsid w:val="00E36E68"/>
    <w:rsid w:val="00E50759"/>
    <w:rsid w:val="00EF7FD2"/>
    <w:rsid w:val="00F0035E"/>
    <w:rsid w:val="00F024EF"/>
    <w:rsid w:val="00F0715D"/>
    <w:rsid w:val="00F309F7"/>
    <w:rsid w:val="00F65005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2346"/>
  <w15:chartTrackingRefBased/>
  <w15:docId w15:val="{CA22490E-E9EA-45A9-9EC4-12A7DD83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C40CA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C40CA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C40CA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C40CA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C40CA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C40CA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C40CA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17</cp:revision>
  <dcterms:created xsi:type="dcterms:W3CDTF">2020-09-15T08:56:00Z</dcterms:created>
  <dcterms:modified xsi:type="dcterms:W3CDTF">2020-11-03T06:27:00Z</dcterms:modified>
</cp:coreProperties>
</file>