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A31B" w14:textId="5917C11D" w:rsidR="00437B07" w:rsidRPr="00437B07" w:rsidRDefault="00437B07" w:rsidP="00437B07">
      <w:pPr>
        <w:rPr>
          <w:lang w:val="en-US"/>
        </w:rPr>
      </w:pPr>
      <w:r w:rsidRPr="00437B07">
        <w:rPr>
          <w:lang w:val="en-US"/>
        </w:rPr>
        <w:t>P</w:t>
      </w:r>
      <w:r>
        <w:rPr>
          <w:lang w:val="en-US"/>
        </w:rPr>
        <w:t>ost</w:t>
      </w:r>
      <w:r w:rsidRPr="00437B07">
        <w:rPr>
          <w:lang w:val="en-US"/>
        </w:rPr>
        <w:t>positional Coding of Source</w:t>
      </w:r>
    </w:p>
    <w:p w14:paraId="31A2FEFA" w14:textId="06C2C1FA" w:rsidR="00437B07" w:rsidRPr="00B950AB" w:rsidRDefault="00437B07" w:rsidP="00437B0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</w:t>
      </w:r>
      <w:r w:rsidRPr="00B950AB">
        <w:rPr>
          <w:lang w:val="en-US"/>
        </w:rPr>
        <w:t>source</w:t>
      </w:r>
      <w:r>
        <w:rPr>
          <w:lang w:val="en-US"/>
        </w:rPr>
        <w:t xml:space="preserve"> or an origin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r w:rsidR="00E1186B">
        <w:rPr>
          <w:lang w:val="en-US"/>
        </w:rPr>
        <w:t xml:space="preserve">Indo-Aryan </w:t>
      </w:r>
      <w:proofErr w:type="spellStart"/>
      <w:r w:rsidR="00E1186B">
        <w:rPr>
          <w:lang w:val="en-US"/>
        </w:rPr>
        <w:t>Torwali</w:t>
      </w:r>
      <w:proofErr w:type="spellEnd"/>
      <w:r w:rsidR="00060E33">
        <w:rPr>
          <w:lang w:val="en-US"/>
        </w:rPr>
        <w:t>,</w:t>
      </w:r>
      <w:r w:rsidR="00E1186B">
        <w:rPr>
          <w:lang w:val="en-US"/>
        </w:rPr>
        <w:t xml:space="preserve"> </w:t>
      </w:r>
      <w:r>
        <w:rPr>
          <w:lang w:val="en-US"/>
        </w:rPr>
        <w:t xml:space="preserve">this semantic role is coded by a postposition,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551C9130" w14:textId="171B970B" w:rsidR="00437B07" w:rsidRPr="00E95D2A" w:rsidRDefault="00E73C75" w:rsidP="00437B0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Torwali</w:t>
      </w:r>
      <w:proofErr w:type="spellEnd"/>
      <w:r>
        <w:rPr>
          <w:rFonts w:cs="Times New Roman"/>
          <w:lang w:val="en-GB"/>
        </w:rPr>
        <w:t xml:space="preserve"> </w:t>
      </w:r>
      <w:r w:rsidR="00437B07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trw</w:t>
      </w:r>
      <w:proofErr w:type="spellEnd"/>
      <w:r w:rsidR="00437B0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37B07" w:rsidRPr="00E95D2A">
        <w:rPr>
          <w:rFonts w:cs="Times New Roman"/>
          <w:lang w:val="en-GB"/>
        </w:rPr>
        <w:t>)</w:t>
      </w:r>
      <w:bookmarkEnd w:id="0"/>
      <w:r w:rsidR="00437B0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195"/>
      </w:tblGrid>
      <w:tr w:rsidR="00437B07" w:rsidRPr="00B950AB" w14:paraId="000035E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3FACC82" w14:textId="77777777" w:rsidR="00437B07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7846A8D" w14:textId="06D8C854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seːrɛːn</w:t>
            </w:r>
            <w:r w:rsidR="00D85F3C">
              <w:t>-</w:t>
            </w:r>
            <w:r w:rsidRPr="00E73C75">
              <w:t>e</w:t>
            </w:r>
            <w:proofErr w:type="spellEnd"/>
            <w:r w:rsidRPr="00E73C75">
              <w:t>ː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DF85618" w14:textId="565A3BB0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kitaːb</w:t>
            </w:r>
            <w:proofErr w:type="spellEnd"/>
            <w:r w:rsidRPr="00E73C75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0BE3BC" w14:textId="3CA3114B" w:rsidR="00437B07" w:rsidRPr="00815021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22C7771" w14:textId="5EBA261C" w:rsidR="00437B07" w:rsidRPr="00214AB3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E73C75">
              <w:t>paːʂ</w:t>
            </w:r>
            <w:proofErr w:type="spellEnd"/>
            <w:r w:rsidRPr="00E73C75">
              <w:t xml:space="preserve"> 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EEF0338" w14:textId="024DB80A" w:rsidR="00437B07" w:rsidRPr="00B950AB" w:rsidRDefault="00E73C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E73C75">
              <w:t>pʰaːl</w:t>
            </w:r>
            <w:r w:rsidR="00C704E9">
              <w:t>-</w:t>
            </w:r>
            <w:r w:rsidRPr="00E73C75">
              <w:t>u</w:t>
            </w:r>
            <w:proofErr w:type="spellEnd"/>
            <w:r w:rsidRPr="00E73C75">
              <w:t>ː</w:t>
            </w:r>
            <w:r>
              <w:t>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25B34AB" w14:textId="3DE7A4F9" w:rsidR="00437B07" w:rsidRPr="00B950AB" w:rsidRDefault="00437B0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37B07" w:rsidRPr="00B950AB" w14:paraId="35D11D0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31F9D3C" w14:textId="77777777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0EDFBC85" w14:textId="0BF8F0EB" w:rsidR="00437B07" w:rsidRPr="0080099C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  <w:r w:rsidR="00D85F3C">
              <w:rPr>
                <w:lang w:bidi="ur-PK"/>
              </w:rPr>
              <w:t>-</w:t>
            </w:r>
            <w:r w:rsidR="00D85F3C" w:rsidRPr="00D85F3C">
              <w:rPr>
                <w:smallCaps/>
                <w:lang w:bidi="ur-PK"/>
              </w:rPr>
              <w:t>erg</w:t>
            </w:r>
          </w:p>
        </w:tc>
        <w:tc>
          <w:tcPr>
            <w:tcW w:w="1344" w:type="dxa"/>
            <w:shd w:val="clear" w:color="auto" w:fill="auto"/>
          </w:tcPr>
          <w:p w14:paraId="384FE60A" w14:textId="34FBFDDB" w:rsidR="00437B07" w:rsidRPr="00B950AB" w:rsidRDefault="00A36E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E73C75">
              <w:rPr>
                <w:lang w:bidi="ur-PK"/>
              </w:rPr>
              <w:t>book</w:t>
            </w:r>
          </w:p>
        </w:tc>
        <w:tc>
          <w:tcPr>
            <w:tcW w:w="1170" w:type="dxa"/>
            <w:shd w:val="clear" w:color="auto" w:fill="auto"/>
          </w:tcPr>
          <w:p w14:paraId="6C38D3CD" w14:textId="42468231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  <w:r w:rsidR="00A36ECB">
              <w:rPr>
                <w:lang w:bidi="ur-PK"/>
              </w:rPr>
              <w:t>]</w:t>
            </w:r>
          </w:p>
        </w:tc>
        <w:tc>
          <w:tcPr>
            <w:tcW w:w="1215" w:type="dxa"/>
            <w:shd w:val="clear" w:color="auto" w:fill="auto"/>
          </w:tcPr>
          <w:p w14:paraId="5B22509D" w14:textId="0F0DABEF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leaf</w:t>
            </w:r>
            <w:r w:rsidR="00D85F3C">
              <w:rPr>
                <w:lang w:bidi="ur-PK"/>
              </w:rPr>
              <w:t>(</w:t>
            </w:r>
            <w:r w:rsidR="00D85F3C" w:rsidRPr="00D85F3C">
              <w:rPr>
                <w:smallCaps/>
                <w:lang w:bidi="ur-PK"/>
              </w:rPr>
              <w:t>m</w:t>
            </w:r>
            <w:r w:rsidR="00D85F3C">
              <w:rPr>
                <w:lang w:bidi="ur-PK"/>
              </w:rPr>
              <w:t>)</w:t>
            </w:r>
          </w:p>
        </w:tc>
        <w:tc>
          <w:tcPr>
            <w:tcW w:w="1055" w:type="dxa"/>
            <w:shd w:val="clear" w:color="auto" w:fill="auto"/>
          </w:tcPr>
          <w:p w14:paraId="4E7B7BAA" w14:textId="3703695E" w:rsidR="00437B07" w:rsidRPr="00B950AB" w:rsidRDefault="00E73C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tear</w:t>
            </w:r>
            <w:r w:rsidR="00C704E9">
              <w:rPr>
                <w:lang w:bidi="ur-PK"/>
              </w:rPr>
              <w:t>-</w:t>
            </w:r>
            <w:proofErr w:type="spellStart"/>
            <w:r w:rsidR="00C704E9" w:rsidRPr="00C704E9">
              <w:rPr>
                <w:smallCaps/>
                <w:lang w:bidi="ur-PK"/>
              </w:rPr>
              <w:t>msg</w:t>
            </w:r>
            <w:proofErr w:type="spellEnd"/>
          </w:p>
        </w:tc>
        <w:tc>
          <w:tcPr>
            <w:tcW w:w="1195" w:type="dxa"/>
            <w:shd w:val="clear" w:color="auto" w:fill="auto"/>
          </w:tcPr>
          <w:p w14:paraId="7244006C" w14:textId="6492C959" w:rsidR="00437B07" w:rsidRPr="00B950AB" w:rsidRDefault="00437B0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437B07" w:rsidRPr="0027344B" w14:paraId="6C9400C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32528D40" w14:textId="77777777" w:rsidR="00437B07" w:rsidRPr="00B950AB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24019A95" w14:textId="5CCD5F0C" w:rsidR="00437B07" w:rsidRPr="00AF46C3" w:rsidRDefault="00437B0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girl tore </w:t>
            </w:r>
            <w:r w:rsidR="00E73C75">
              <w:rPr>
                <w:lang w:val="en-US" w:bidi="ur-PK"/>
              </w:rPr>
              <w:t>the</w:t>
            </w:r>
            <w:r>
              <w:rPr>
                <w:lang w:val="en-US" w:bidi="ur-PK"/>
              </w:rPr>
              <w:t xml:space="preserve"> page from the book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E73C75">
              <w:rPr>
                <w:lang w:val="en-US" w:bidi="ur-PK"/>
              </w:rPr>
              <w:t>TRW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E73C75">
              <w:rPr>
                <w:lang w:val="en-US" w:bidi="ur-PK"/>
              </w:rPr>
              <w:t>UD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E450F8A" w14:textId="36EF7F94" w:rsidR="00437B07" w:rsidRDefault="00437B07" w:rsidP="00437B0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1086"/>
        <w:gridCol w:w="1015"/>
      </w:tblGrid>
      <w:tr w:rsidR="00922B6D" w:rsidRPr="00C27923" w14:paraId="0B197F0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FD00AC7" w14:textId="77777777" w:rsidR="00922B6D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7B3A5CBD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tʰaːm</w:t>
            </w:r>
            <w:proofErr w:type="spellEnd"/>
            <w:r w:rsidRPr="00815021"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904C6CF" w14:textId="77777777" w:rsidR="00922B6D" w:rsidRPr="00815021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815021">
              <w:rPr>
                <w:b/>
              </w:rPr>
              <w:t xml:space="preserve">maː 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74BA854" w14:textId="77777777" w:rsidR="00922B6D" w:rsidRPr="00AF46C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bʰawaj</w:t>
            </w:r>
            <w:proofErr w:type="spellEnd"/>
            <w:r w:rsidRPr="00815021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4C8549AD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laːr</w:t>
            </w:r>
            <w:proofErr w:type="spellEnd"/>
            <w:r w:rsidRPr="00815021">
              <w:t xml:space="preserve"> 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683D4D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15021">
              <w:t>gɛ</w:t>
            </w:r>
            <w:proofErr w:type="spellEnd"/>
            <w:r w:rsidRPr="00815021">
              <w:t>ː</w:t>
            </w:r>
            <w:r>
              <w:t>.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A048971" w14:textId="77777777" w:rsidR="00922B6D" w:rsidRPr="00C27923" w:rsidRDefault="00922B6D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922B6D" w:rsidRPr="009456F1" w14:paraId="6046BF1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C2C0F1B" w14:textId="77777777" w:rsidR="00922B6D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714C6289" w14:textId="77777777" w:rsidR="00922B6D" w:rsidRPr="00C2792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[tree</w:t>
            </w:r>
          </w:p>
        </w:tc>
        <w:tc>
          <w:tcPr>
            <w:tcW w:w="1344" w:type="dxa"/>
            <w:shd w:val="clear" w:color="auto" w:fill="auto"/>
          </w:tcPr>
          <w:p w14:paraId="1A6D18FC" w14:textId="77777777" w:rsidR="00922B6D" w:rsidRPr="00964060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from]</w:t>
            </w:r>
          </w:p>
        </w:tc>
        <w:tc>
          <w:tcPr>
            <w:tcW w:w="1807" w:type="dxa"/>
            <w:shd w:val="clear" w:color="auto" w:fill="auto"/>
          </w:tcPr>
          <w:p w14:paraId="66642EB9" w14:textId="77777777" w:rsidR="00922B6D" w:rsidRPr="00AF46C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apple(</w:t>
            </w:r>
            <w:r w:rsidRPr="00C704E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889" w:type="dxa"/>
            <w:shd w:val="clear" w:color="auto" w:fill="auto"/>
          </w:tcPr>
          <w:p w14:paraId="2C614B5F" w14:textId="77777777" w:rsidR="00922B6D" w:rsidRPr="00964060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down</w:t>
            </w:r>
          </w:p>
        </w:tc>
        <w:tc>
          <w:tcPr>
            <w:tcW w:w="924" w:type="dxa"/>
            <w:shd w:val="clear" w:color="auto" w:fill="auto"/>
          </w:tcPr>
          <w:p w14:paraId="2B953F06" w14:textId="77777777" w:rsidR="00922B6D" w:rsidRPr="00AF46C3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C704E9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179F95E9" w14:textId="77777777" w:rsidR="00922B6D" w:rsidRPr="009456F1" w:rsidRDefault="00922B6D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922B6D" w:rsidRPr="00AF46C3" w14:paraId="776C2F3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51ED9F0" w14:textId="77777777" w:rsidR="00922B6D" w:rsidRPr="00696479" w:rsidRDefault="00922B6D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B9B7F36" w14:textId="77777777" w:rsidR="00922B6D" w:rsidRPr="00AF46C3" w:rsidRDefault="00922B6D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apple fell from the tree</w:t>
            </w:r>
            <w:r w:rsidRPr="00AF46C3">
              <w:t>.’ (</w:t>
            </w:r>
            <w:r>
              <w:t>TRW</w:t>
            </w:r>
            <w:r w:rsidRPr="00AF46C3">
              <w:t>-</w:t>
            </w:r>
            <w:r>
              <w:t>ValQuestUD</w:t>
            </w:r>
            <w:r w:rsidRPr="00AF46C3">
              <w:t>:0</w:t>
            </w:r>
            <w:r>
              <w:t>84</w:t>
            </w:r>
            <w:r w:rsidRPr="00AF46C3">
              <w:t>)</w:t>
            </w:r>
          </w:p>
        </w:tc>
      </w:tr>
    </w:tbl>
    <w:p w14:paraId="1CFE1780" w14:textId="77777777" w:rsidR="00922B6D" w:rsidRDefault="00922B6D" w:rsidP="00437B07">
      <w:pPr>
        <w:rPr>
          <w:lang w:val="en-GB"/>
        </w:rPr>
      </w:pPr>
      <w:bookmarkStart w:id="1" w:name="_GoBack"/>
      <w:bookmarkEnd w:id="1"/>
    </w:p>
    <w:p w14:paraId="2A71F847" w14:textId="3CD8A0CA" w:rsidR="00437B07" w:rsidRDefault="0007323B" w:rsidP="00437B07">
      <w:pPr>
        <w:rPr>
          <w:lang w:val="en-GB"/>
        </w:rPr>
      </w:pPr>
      <w:r>
        <w:rPr>
          <w:lang w:val="en-US"/>
        </w:rPr>
        <w:t>This is a feature of nearly all the sample languages, either as the only explicit marking or in addition to other coding, such as prepositions</w:t>
      </w:r>
      <w:r w:rsidR="00125BA6">
        <w:rPr>
          <w:lang w:val="en-US"/>
        </w:rPr>
        <w:t xml:space="preserve"> or suffix</w:t>
      </w:r>
      <w:r w:rsidR="00D24E9F">
        <w:rPr>
          <w:lang w:val="en-US"/>
        </w:rPr>
        <w:t>es</w:t>
      </w:r>
      <w:r w:rsidR="00437B0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37B07" w:rsidRPr="008E3982" w14:paraId="6860F99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4E78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7C8B50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F9633D" w14:textId="77777777" w:rsidR="00437B07" w:rsidRPr="008E3982" w:rsidRDefault="00437B0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37B07" w:rsidRPr="008E3982" w14:paraId="0E68650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32AC8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D2534" w14:textId="5BB28474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9211E" w14:textId="0CA44B04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437B07" w:rsidRPr="008E3982" w14:paraId="744CF84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86AF3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BC8F7" w14:textId="3A98AA52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979A8" w14:textId="15DE8C02" w:rsidR="00437B07" w:rsidRPr="00294D6F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437B07" w:rsidRPr="008E3982" w14:paraId="7E491AD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D71E4" w14:textId="77777777" w:rsidR="00437B07" w:rsidRPr="008E3982" w:rsidRDefault="00437B0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7175D" w14:textId="6A903D9D" w:rsidR="00437B07" w:rsidRPr="008E3982" w:rsidRDefault="0007323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814F7" w14:textId="15ADDB02" w:rsidR="00437B07" w:rsidRPr="008E3982" w:rsidRDefault="009A4C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596FB59" w14:textId="77777777" w:rsidR="00437B07" w:rsidRPr="00707D69" w:rsidRDefault="00437B07" w:rsidP="00437B07">
      <w:pPr>
        <w:rPr>
          <w:lang w:val="en-US"/>
        </w:rPr>
      </w:pPr>
    </w:p>
    <w:p w14:paraId="1C357859" w14:textId="77777777" w:rsidR="00437B07" w:rsidRPr="00763178" w:rsidRDefault="00437B07" w:rsidP="00437B07"/>
    <w:p w14:paraId="49B3F827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1E3C2" w14:textId="77777777" w:rsidR="00DD2D59" w:rsidRDefault="00DD2D59" w:rsidP="00183404">
      <w:pPr>
        <w:spacing w:after="0" w:line="240" w:lineRule="auto"/>
      </w:pPr>
      <w:r>
        <w:separator/>
      </w:r>
    </w:p>
  </w:endnote>
  <w:endnote w:type="continuationSeparator" w:id="0">
    <w:p w14:paraId="1F7A9E94" w14:textId="77777777" w:rsidR="00DD2D59" w:rsidRDefault="00DD2D5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05E75" w14:textId="77777777" w:rsidR="00DD2D59" w:rsidRDefault="00DD2D59" w:rsidP="00183404">
      <w:pPr>
        <w:spacing w:after="0" w:line="240" w:lineRule="auto"/>
      </w:pPr>
      <w:r>
        <w:separator/>
      </w:r>
    </w:p>
  </w:footnote>
  <w:footnote w:type="continuationSeparator" w:id="0">
    <w:p w14:paraId="3C649C86" w14:textId="77777777" w:rsidR="00DD2D59" w:rsidRDefault="00DD2D5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2D"/>
    <w:rsid w:val="00030811"/>
    <w:rsid w:val="00060E33"/>
    <w:rsid w:val="0007323B"/>
    <w:rsid w:val="00125BA6"/>
    <w:rsid w:val="00143428"/>
    <w:rsid w:val="00154C76"/>
    <w:rsid w:val="00183404"/>
    <w:rsid w:val="001A21D5"/>
    <w:rsid w:val="001A72EB"/>
    <w:rsid w:val="0030622D"/>
    <w:rsid w:val="00317D35"/>
    <w:rsid w:val="0032599D"/>
    <w:rsid w:val="003334D7"/>
    <w:rsid w:val="0041258A"/>
    <w:rsid w:val="00437B07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7C1122"/>
    <w:rsid w:val="00815021"/>
    <w:rsid w:val="008477C8"/>
    <w:rsid w:val="008B2BBD"/>
    <w:rsid w:val="00922B6D"/>
    <w:rsid w:val="0093081C"/>
    <w:rsid w:val="009A4CB0"/>
    <w:rsid w:val="009E408A"/>
    <w:rsid w:val="00A141ED"/>
    <w:rsid w:val="00A36ECB"/>
    <w:rsid w:val="00A735C0"/>
    <w:rsid w:val="00A756A3"/>
    <w:rsid w:val="00C10E40"/>
    <w:rsid w:val="00C704E9"/>
    <w:rsid w:val="00CB6AB4"/>
    <w:rsid w:val="00CD4B38"/>
    <w:rsid w:val="00CE371F"/>
    <w:rsid w:val="00CF3875"/>
    <w:rsid w:val="00D24E9F"/>
    <w:rsid w:val="00D85F3C"/>
    <w:rsid w:val="00DD2D59"/>
    <w:rsid w:val="00E1186B"/>
    <w:rsid w:val="00E31FB2"/>
    <w:rsid w:val="00E36E68"/>
    <w:rsid w:val="00E73C7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A0465"/>
  <w15:chartTrackingRefBased/>
  <w15:docId w15:val="{50D9DB50-E6EA-417E-B828-104E1110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B0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7B0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7B0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7B0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7B0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7B0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7B0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37B0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2020-09-15T08:01:00Z</dcterms:created>
  <dcterms:modified xsi:type="dcterms:W3CDTF">2020-11-03T06:24:00Z</dcterms:modified>
</cp:coreProperties>
</file>