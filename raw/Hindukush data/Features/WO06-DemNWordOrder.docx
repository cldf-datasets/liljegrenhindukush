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2E987" w14:textId="089363D6" w:rsidR="00CD4B38" w:rsidRDefault="00BF473F" w:rsidP="00763178">
      <w:pPr>
        <w:rPr>
          <w:lang w:val="en-US"/>
        </w:rPr>
      </w:pPr>
      <w:r>
        <w:rPr>
          <w:lang w:val="en-US"/>
        </w:rPr>
        <w:t>Demonstrative Noun Word Order</w:t>
      </w:r>
    </w:p>
    <w:p w14:paraId="55FEB28E" w14:textId="56661783" w:rsidR="00371E27" w:rsidRDefault="005979CD" w:rsidP="00371E27">
      <w:pPr>
        <w:rPr>
          <w:lang w:val="en-US"/>
        </w:rPr>
      </w:pPr>
      <w:r>
        <w:rPr>
          <w:lang w:val="en-US"/>
        </w:rPr>
        <w:t xml:space="preserve">The relative order of a noun and a demonstrative accompanying it was investigated. The order </w:t>
      </w:r>
      <w:proofErr w:type="spellStart"/>
      <w:r>
        <w:rPr>
          <w:lang w:val="en-US"/>
        </w:rPr>
        <w:t>DemN</w:t>
      </w:r>
      <w:proofErr w:type="spellEnd"/>
      <w:r>
        <w:rPr>
          <w:lang w:val="en-US"/>
        </w:rPr>
        <w:t xml:space="preserve">, i.e. the demonstrative preceding the noun, is exemplified by </w:t>
      </w:r>
      <w:r w:rsidR="00F90601">
        <w:rPr>
          <w:lang w:val="en-US"/>
        </w:rPr>
        <w:t>Eastern Kati</w:t>
      </w:r>
      <w:r>
        <w:rPr>
          <w:lang w:val="en-US"/>
        </w:rPr>
        <w:t xml:space="preserve"> in</w:t>
      </w:r>
      <w:r w:rsidR="00371E27">
        <w:rPr>
          <w:lang w:val="en-US"/>
        </w:rPr>
        <w:t xml:space="preserve"> </w:t>
      </w:r>
      <w:r w:rsidR="00371E27">
        <w:rPr>
          <w:lang w:val="en-US"/>
        </w:rPr>
        <w:fldChar w:fldCharType="begin"/>
      </w:r>
      <w:r w:rsidR="00371E27">
        <w:rPr>
          <w:lang w:val="en-US"/>
        </w:rPr>
        <w:instrText xml:space="preserve"> REF _Ref531867975 \r \h </w:instrText>
      </w:r>
      <w:r w:rsidR="00371E27">
        <w:rPr>
          <w:lang w:val="en-US"/>
        </w:rPr>
      </w:r>
      <w:r w:rsidR="00371E27">
        <w:rPr>
          <w:lang w:val="en-US"/>
        </w:rPr>
        <w:fldChar w:fldCharType="separate"/>
      </w:r>
      <w:r w:rsidR="00371E27">
        <w:rPr>
          <w:lang w:val="en-US"/>
        </w:rPr>
        <w:t>(1)</w:t>
      </w:r>
      <w:r w:rsidR="00371E27">
        <w:rPr>
          <w:lang w:val="en-US"/>
        </w:rPr>
        <w:fldChar w:fldCharType="end"/>
      </w:r>
      <w:r w:rsidR="00371E27">
        <w:rPr>
          <w:lang w:val="en-US"/>
        </w:rPr>
        <w:t xml:space="preserve">. </w:t>
      </w:r>
    </w:p>
    <w:p w14:paraId="2714DAA3" w14:textId="6A762D30" w:rsidR="00371E27" w:rsidRPr="00371E27" w:rsidRDefault="00371E27" w:rsidP="00371E2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 w:rsidRPr="00371E27">
        <w:rPr>
          <w:rFonts w:cs="Times New Roman"/>
        </w:rPr>
        <w:t>Eastern Kati [</w:t>
      </w:r>
      <w:proofErr w:type="spellStart"/>
      <w:r>
        <w:rPr>
          <w:rFonts w:cs="Times New Roman"/>
        </w:rPr>
        <w:t>bsh</w:t>
      </w:r>
      <w:proofErr w:type="spellEnd"/>
      <w:r>
        <w:rPr>
          <w:rFonts w:cs="Times New Roman"/>
        </w:rPr>
        <w:t>(e)</w:t>
      </w:r>
      <w:r w:rsidRPr="00371E27">
        <w:rPr>
          <w:rFonts w:cs="Times New Roman"/>
        </w:rPr>
        <w:t>] (</w:t>
      </w:r>
      <w:proofErr w:type="spellStart"/>
      <w:r>
        <w:rPr>
          <w:rFonts w:cs="Times New Roman"/>
        </w:rPr>
        <w:t>Nuristani</w:t>
      </w:r>
      <w:proofErr w:type="spellEnd"/>
      <w:r w:rsidRPr="00371E27">
        <w:rPr>
          <w:rFonts w:cs="Times New Roman"/>
        </w:rPr>
        <w:t>)</w:t>
      </w:r>
      <w:bookmarkEnd w:id="0"/>
      <w:r w:rsidRPr="00371E27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794"/>
        <w:gridCol w:w="1134"/>
        <w:gridCol w:w="2731"/>
      </w:tblGrid>
      <w:tr w:rsidR="00371E27" w:rsidRPr="00590D7F" w14:paraId="2B2D62ED" w14:textId="77777777" w:rsidTr="00391729">
        <w:trPr>
          <w:trHeight w:val="227"/>
        </w:trPr>
        <w:tc>
          <w:tcPr>
            <w:tcW w:w="1080" w:type="dxa"/>
            <w:vAlign w:val="center"/>
          </w:tcPr>
          <w:p w14:paraId="66146C04" w14:textId="69866553" w:rsidR="00371E27" w:rsidRPr="008C16E9" w:rsidRDefault="00371E2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iki</w:t>
            </w:r>
          </w:p>
        </w:tc>
        <w:tc>
          <w:tcPr>
            <w:tcW w:w="650" w:type="dxa"/>
            <w:shd w:val="clear" w:color="auto" w:fill="auto"/>
            <w:vAlign w:val="center"/>
          </w:tcPr>
          <w:p w14:paraId="3880B643" w14:textId="4E968B7C" w:rsidR="00371E27" w:rsidRPr="00590D7F" w:rsidRDefault="00371E2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tu</w:t>
            </w:r>
            <w:r>
              <w:rPr>
                <w:lang w:val="id-ID" w:bidi="ur-PK"/>
              </w:rPr>
              <w:t>ːb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DCF5E4" w14:textId="77777777" w:rsidR="00371E27" w:rsidRPr="00590D7F" w:rsidRDefault="00371E2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03D20599" w14:textId="77777777" w:rsidR="00371E27" w:rsidRPr="00590D7F" w:rsidRDefault="00371E27" w:rsidP="00391729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371E27" w:rsidRPr="008C16E9" w14:paraId="6AB2C5CA" w14:textId="77777777" w:rsidTr="00391729">
        <w:trPr>
          <w:trHeight w:val="227"/>
        </w:trPr>
        <w:tc>
          <w:tcPr>
            <w:tcW w:w="1080" w:type="dxa"/>
            <w:vAlign w:val="center"/>
          </w:tcPr>
          <w:p w14:paraId="0738D540" w14:textId="165384E0" w:rsidR="00371E27" w:rsidRPr="00590D7F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id-ID" w:bidi="ur-PK"/>
              </w:rPr>
              <w:t>that</w:t>
            </w:r>
          </w:p>
        </w:tc>
        <w:tc>
          <w:tcPr>
            <w:tcW w:w="650" w:type="dxa"/>
            <w:shd w:val="clear" w:color="auto" w:fill="auto"/>
          </w:tcPr>
          <w:p w14:paraId="2A599FBD" w14:textId="33C6B534" w:rsidR="00371E27" w:rsidRPr="008C16E9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id-ID" w:bidi="ur-PK"/>
              </w:rPr>
              <w:t>ball</w:t>
            </w:r>
          </w:p>
        </w:tc>
        <w:tc>
          <w:tcPr>
            <w:tcW w:w="1134" w:type="dxa"/>
            <w:shd w:val="clear" w:color="auto" w:fill="auto"/>
          </w:tcPr>
          <w:p w14:paraId="4B51E4EF" w14:textId="77777777" w:rsidR="00371E27" w:rsidRPr="00590D7F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1FC88569" w14:textId="77777777" w:rsidR="00371E27" w:rsidRPr="00E60A50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371E27" w:rsidRPr="008C16E9" w14:paraId="38EF14C0" w14:textId="77777777" w:rsidTr="00391729">
        <w:trPr>
          <w:trHeight w:val="227"/>
        </w:trPr>
        <w:tc>
          <w:tcPr>
            <w:tcW w:w="1080" w:type="dxa"/>
            <w:vAlign w:val="center"/>
          </w:tcPr>
          <w:p w14:paraId="675ABC82" w14:textId="293F7EA4" w:rsidR="00371E27" w:rsidRPr="00667477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DEM</w:t>
            </w:r>
          </w:p>
        </w:tc>
        <w:tc>
          <w:tcPr>
            <w:tcW w:w="650" w:type="dxa"/>
            <w:shd w:val="clear" w:color="auto" w:fill="auto"/>
          </w:tcPr>
          <w:p w14:paraId="1EFEB72C" w14:textId="52540B57" w:rsidR="00371E27" w:rsidRPr="00590D7F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>
              <w:rPr>
                <w:smallCaps/>
                <w:lang w:val="en-US" w:bidi="ur-PK"/>
              </w:rPr>
              <w:t>N</w:t>
            </w:r>
            <w:r w:rsidR="00E3202D">
              <w:rPr>
                <w:smallCaps/>
                <w:lang w:val="en-US" w:bidi="ur-PK"/>
              </w:rPr>
              <w:t>OUN</w:t>
            </w:r>
          </w:p>
        </w:tc>
        <w:tc>
          <w:tcPr>
            <w:tcW w:w="1134" w:type="dxa"/>
            <w:shd w:val="clear" w:color="auto" w:fill="auto"/>
          </w:tcPr>
          <w:p w14:paraId="2CC5D4B3" w14:textId="77777777" w:rsidR="00371E27" w:rsidRPr="00590D7F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3C7D95F8" w14:textId="77777777" w:rsidR="00371E27" w:rsidRPr="00E60A50" w:rsidRDefault="00371E27" w:rsidP="00391729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371E27" w:rsidRPr="00432B99" w14:paraId="45C4A725" w14:textId="77777777" w:rsidTr="00391729">
        <w:trPr>
          <w:trHeight w:val="227"/>
        </w:trPr>
        <w:tc>
          <w:tcPr>
            <w:tcW w:w="5595" w:type="dxa"/>
            <w:gridSpan w:val="4"/>
            <w:vAlign w:val="center"/>
          </w:tcPr>
          <w:p w14:paraId="46FBD26E" w14:textId="7D43EB5C" w:rsidR="00371E27" w:rsidRPr="008C16E9" w:rsidRDefault="00371E27" w:rsidP="00391729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>
              <w:t>that ball</w:t>
            </w:r>
            <w:r w:rsidRPr="00696479">
              <w:t>’</w:t>
            </w:r>
            <w:r>
              <w:t xml:space="preserve"> (BSHe-Dem</w:t>
            </w:r>
            <w:r w:rsidR="00E3202D">
              <w:t>-</w:t>
            </w:r>
            <w:bookmarkStart w:id="1" w:name="_GoBack"/>
            <w:bookmarkEnd w:id="1"/>
            <w:r>
              <w:t>ZA:005a)</w:t>
            </w:r>
          </w:p>
        </w:tc>
      </w:tr>
    </w:tbl>
    <w:p w14:paraId="244D0079" w14:textId="77777777" w:rsidR="00371E27" w:rsidRPr="00A90734" w:rsidRDefault="00371E27" w:rsidP="00371E27">
      <w:pPr>
        <w:rPr>
          <w:lang w:val="en-US"/>
        </w:rPr>
      </w:pPr>
    </w:p>
    <w:p w14:paraId="3917E71E" w14:textId="10D35601" w:rsidR="00371E27" w:rsidRDefault="00371E27" w:rsidP="00371E27">
      <w:pPr>
        <w:rPr>
          <w:lang w:val="en-GB"/>
        </w:rPr>
      </w:pPr>
      <w:r>
        <w:rPr>
          <w:lang w:val="en-US"/>
        </w:rPr>
        <w:t xml:space="preserve">This order is present in all the languages of the sample.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546"/>
      </w:tblGrid>
      <w:tr w:rsidR="00371E27" w:rsidRPr="008E3982" w14:paraId="3D4FC267" w14:textId="77777777" w:rsidTr="00391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50A3679" w14:textId="77777777" w:rsidR="00371E27" w:rsidRPr="008E3982" w:rsidRDefault="00371E27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D8B239" w14:textId="77777777" w:rsidR="00371E27" w:rsidRPr="008E3982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B3A0E9F" w14:textId="77777777" w:rsidR="00371E27" w:rsidRPr="008E3982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371E27" w:rsidRPr="008E3982" w14:paraId="0C587F86" w14:textId="77777777" w:rsidTr="00391729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E1BEB0" w14:textId="77777777" w:rsidR="00371E27" w:rsidRPr="008E3982" w:rsidRDefault="00371E27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D3489" w14:textId="0313DC05" w:rsidR="00371E27" w:rsidRPr="00CD569D" w:rsidRDefault="00371E27" w:rsidP="00391729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B55A5E" w14:textId="451570AC" w:rsidR="00371E27" w:rsidRPr="008E3982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100</w:t>
            </w:r>
          </w:p>
        </w:tc>
      </w:tr>
      <w:tr w:rsidR="00371E27" w:rsidRPr="008E3982" w14:paraId="6AFA5B82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20F413" w14:textId="77777777" w:rsidR="00371E27" w:rsidRPr="008E3982" w:rsidRDefault="00371E27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403FD1" w14:textId="13665C26" w:rsidR="00371E27" w:rsidRPr="008E3982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DCF045" w14:textId="58E9D70C" w:rsidR="00371E27" w:rsidRPr="00294D6F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371E27" w:rsidRPr="008E3982" w14:paraId="040B0579" w14:textId="77777777" w:rsidTr="00391729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57F44" w14:textId="77777777" w:rsidR="00371E27" w:rsidRPr="008E3982" w:rsidRDefault="00371E27" w:rsidP="00391729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0230C" w14:textId="1DEBDEDF" w:rsidR="00371E27" w:rsidRPr="008E3982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D9146" w14:textId="7CD1DFFC" w:rsidR="00371E27" w:rsidRPr="008E3982" w:rsidRDefault="00371E27" w:rsidP="00391729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1969C4B0" w14:textId="59E1DD4D" w:rsidR="00BF473F" w:rsidRDefault="00BF473F" w:rsidP="00763178">
      <w:pPr>
        <w:rPr>
          <w:lang w:val="en-US"/>
        </w:rPr>
      </w:pPr>
    </w:p>
    <w:p w14:paraId="20776F8B" w14:textId="77777777" w:rsidR="005979CD" w:rsidRPr="00BF473F" w:rsidRDefault="005979CD" w:rsidP="00F90601">
      <w:pPr>
        <w:jc w:val="right"/>
        <w:rPr>
          <w:lang w:val="en-US"/>
        </w:rPr>
      </w:pPr>
    </w:p>
    <w:sectPr w:rsidR="005979CD" w:rsidRPr="00BF473F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CC2DF" w14:textId="77777777" w:rsidR="00D149F0" w:rsidRDefault="00D149F0" w:rsidP="00183404">
      <w:pPr>
        <w:spacing w:after="0" w:line="240" w:lineRule="auto"/>
      </w:pPr>
      <w:r>
        <w:separator/>
      </w:r>
    </w:p>
  </w:endnote>
  <w:endnote w:type="continuationSeparator" w:id="0">
    <w:p w14:paraId="02BC8D38" w14:textId="77777777" w:rsidR="00D149F0" w:rsidRDefault="00D149F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85341" w14:textId="77777777" w:rsidR="00D149F0" w:rsidRDefault="00D149F0" w:rsidP="00183404">
      <w:pPr>
        <w:spacing w:after="0" w:line="240" w:lineRule="auto"/>
      </w:pPr>
      <w:r>
        <w:separator/>
      </w:r>
    </w:p>
  </w:footnote>
  <w:footnote w:type="continuationSeparator" w:id="0">
    <w:p w14:paraId="15F1F03F" w14:textId="77777777" w:rsidR="00D149F0" w:rsidRDefault="00D149F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25"/>
    <w:rsid w:val="00030811"/>
    <w:rsid w:val="00143428"/>
    <w:rsid w:val="00183404"/>
    <w:rsid w:val="001A21D5"/>
    <w:rsid w:val="001A72EB"/>
    <w:rsid w:val="00317D35"/>
    <w:rsid w:val="0032599D"/>
    <w:rsid w:val="003334D7"/>
    <w:rsid w:val="00371E27"/>
    <w:rsid w:val="0041258A"/>
    <w:rsid w:val="00424307"/>
    <w:rsid w:val="00432B99"/>
    <w:rsid w:val="00451BA8"/>
    <w:rsid w:val="00460E12"/>
    <w:rsid w:val="004C26F1"/>
    <w:rsid w:val="00516BD0"/>
    <w:rsid w:val="00546568"/>
    <w:rsid w:val="005772FF"/>
    <w:rsid w:val="005979CD"/>
    <w:rsid w:val="005A1B34"/>
    <w:rsid w:val="0065790D"/>
    <w:rsid w:val="006876FA"/>
    <w:rsid w:val="00745125"/>
    <w:rsid w:val="00763178"/>
    <w:rsid w:val="008477C8"/>
    <w:rsid w:val="008B2BBD"/>
    <w:rsid w:val="0093081C"/>
    <w:rsid w:val="009E408A"/>
    <w:rsid w:val="00A141ED"/>
    <w:rsid w:val="00A735C0"/>
    <w:rsid w:val="00A756A3"/>
    <w:rsid w:val="00B67645"/>
    <w:rsid w:val="00BF473F"/>
    <w:rsid w:val="00C10E40"/>
    <w:rsid w:val="00CB6AB4"/>
    <w:rsid w:val="00CD4B38"/>
    <w:rsid w:val="00CF3875"/>
    <w:rsid w:val="00D149F0"/>
    <w:rsid w:val="00DD2125"/>
    <w:rsid w:val="00E31FB2"/>
    <w:rsid w:val="00E3202D"/>
    <w:rsid w:val="00E36E68"/>
    <w:rsid w:val="00F0035E"/>
    <w:rsid w:val="00F024EF"/>
    <w:rsid w:val="00F0715D"/>
    <w:rsid w:val="00F309F7"/>
    <w:rsid w:val="00F65005"/>
    <w:rsid w:val="00F9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79F84"/>
  <w15:chartTrackingRefBased/>
  <w15:docId w15:val="{9FB70F07-19F0-49D7-AC37-E609422A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371E2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371E2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371E2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371E2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371E2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371E2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371E27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7</cp:revision>
  <dcterms:created xsi:type="dcterms:W3CDTF">2020-09-10T14:10:00Z</dcterms:created>
  <dcterms:modified xsi:type="dcterms:W3CDTF">2021-02-10T10:13:00Z</dcterms:modified>
</cp:coreProperties>
</file>