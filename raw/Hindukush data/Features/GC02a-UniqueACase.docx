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B38" w:rsidRPr="00554A05" w:rsidRDefault="006E2264" w:rsidP="006E2264">
      <w:pPr>
        <w:rPr>
          <w:lang w:val="en-GB"/>
        </w:rPr>
      </w:pPr>
      <w:r>
        <w:rPr>
          <w:lang w:val="en-GB"/>
        </w:rPr>
        <w:t>Unique A Case</w:t>
      </w:r>
    </w:p>
    <w:p w:rsidR="006E2264" w:rsidRPr="006602BE" w:rsidRDefault="00BC73B1" w:rsidP="0037401D">
      <w:pPr>
        <w:rPr>
          <w:lang w:val="en-GB"/>
        </w:rPr>
      </w:pPr>
      <w:r w:rsidRPr="006602BE">
        <w:rPr>
          <w:lang w:val="en-GB"/>
        </w:rPr>
        <w:t>Morphological case on nouns often express</w:t>
      </w:r>
      <w:r w:rsidR="00A90B5B">
        <w:rPr>
          <w:lang w:val="en-GB"/>
        </w:rPr>
        <w:t>es</w:t>
      </w:r>
      <w:r w:rsidRPr="006602BE">
        <w:rPr>
          <w:lang w:val="en-GB"/>
        </w:rPr>
        <w:t xml:space="preserve"> the syntactic and semantic relationships between clausal constituents. In this study, we investigated to what extent a unique case marker was used </w:t>
      </w:r>
      <w:r w:rsidR="0084651B">
        <w:rPr>
          <w:lang w:val="en-GB"/>
        </w:rPr>
        <w:t xml:space="preserve">in the past (or perfective) </w:t>
      </w:r>
      <w:r w:rsidRPr="006602BE">
        <w:rPr>
          <w:lang w:val="en-GB"/>
        </w:rPr>
        <w:t xml:space="preserve">for the subject </w:t>
      </w:r>
      <w:r w:rsidR="00812491" w:rsidRPr="006602BE">
        <w:rPr>
          <w:lang w:val="en-GB"/>
        </w:rPr>
        <w:t xml:space="preserve">argument </w:t>
      </w:r>
      <w:r w:rsidRPr="006602BE">
        <w:rPr>
          <w:lang w:val="en-GB"/>
        </w:rPr>
        <w:t xml:space="preserve">of a transitive clause (A), vis-à-vis the subject of an intransitive clause (S), the direct object of a transitive clause </w:t>
      </w:r>
      <w:r w:rsidR="00CA163A">
        <w:rPr>
          <w:lang w:val="en-GB"/>
        </w:rPr>
        <w:t xml:space="preserve">(P), </w:t>
      </w:r>
      <w:r w:rsidRPr="006602BE">
        <w:rPr>
          <w:lang w:val="en-GB"/>
        </w:rPr>
        <w:t xml:space="preserve">and a </w:t>
      </w:r>
      <w:r w:rsidR="00812491" w:rsidRPr="006602BE">
        <w:rPr>
          <w:lang w:val="en-GB"/>
        </w:rPr>
        <w:t>recipient (R).</w:t>
      </w:r>
      <w:r w:rsidR="002B26D3" w:rsidRPr="006602BE">
        <w:rPr>
          <w:lang w:val="en-GB"/>
        </w:rPr>
        <w:t xml:space="preserve"> This is the case in </w:t>
      </w:r>
      <w:r w:rsidR="00491AB1">
        <w:rPr>
          <w:lang w:val="en-GB"/>
        </w:rPr>
        <w:t xml:space="preserve">Tibeto-Burman </w:t>
      </w:r>
      <w:proofErr w:type="spellStart"/>
      <w:r w:rsidR="00491AB1">
        <w:rPr>
          <w:lang w:val="en-GB"/>
        </w:rPr>
        <w:t>Purik</w:t>
      </w:r>
      <w:proofErr w:type="spellEnd"/>
      <w:r w:rsidR="00491AB1">
        <w:rPr>
          <w:lang w:val="en-GB"/>
        </w:rPr>
        <w:t>,</w:t>
      </w:r>
      <w:r w:rsidR="002B26D3" w:rsidRPr="006602BE">
        <w:rPr>
          <w:lang w:val="en-GB"/>
        </w:rPr>
        <w:t xml:space="preserve"> as seen in </w:t>
      </w:r>
      <w:r w:rsidR="00491AB1">
        <w:rPr>
          <w:lang w:val="en-GB"/>
        </w:rPr>
        <w:fldChar w:fldCharType="begin"/>
      </w:r>
      <w:r w:rsidR="00491AB1">
        <w:rPr>
          <w:lang w:val="en-GB"/>
        </w:rPr>
        <w:instrText xml:space="preserve"> REF _Ref12281344 \r \h </w:instrText>
      </w:r>
      <w:r w:rsidR="00491AB1">
        <w:rPr>
          <w:lang w:val="en-GB"/>
        </w:rPr>
      </w:r>
      <w:r w:rsidR="00491AB1">
        <w:rPr>
          <w:lang w:val="en-GB"/>
        </w:rPr>
        <w:fldChar w:fldCharType="separate"/>
      </w:r>
      <w:r w:rsidR="00491AB1">
        <w:rPr>
          <w:cs/>
          <w:lang w:val="en-GB"/>
        </w:rPr>
        <w:t>‎</w:t>
      </w:r>
      <w:r w:rsidR="00491AB1">
        <w:rPr>
          <w:lang w:val="en-GB"/>
        </w:rPr>
        <w:t>(1)</w:t>
      </w:r>
      <w:r w:rsidR="00491AB1">
        <w:rPr>
          <w:lang w:val="en-GB"/>
        </w:rPr>
        <w:fldChar w:fldCharType="end"/>
      </w:r>
      <w:r w:rsidR="00491AB1">
        <w:rPr>
          <w:lang w:val="en-GB"/>
        </w:rPr>
        <w:t xml:space="preserve">, in which the ergative case suffix –s is used with the subject of transitive clauses, whereas the </w:t>
      </w:r>
      <w:r w:rsidR="0037401D">
        <w:rPr>
          <w:lang w:val="en-GB"/>
        </w:rPr>
        <w:t xml:space="preserve">subject of an intransitive </w:t>
      </w:r>
      <w:r w:rsidR="00517AD9">
        <w:rPr>
          <w:lang w:val="en-GB"/>
        </w:rPr>
        <w:t>clause</w:t>
      </w:r>
      <w:r w:rsidR="0037401D">
        <w:rPr>
          <w:lang w:val="en-GB"/>
        </w:rPr>
        <w:t xml:space="preserve"> is zero marked and the </w:t>
      </w:r>
      <w:r w:rsidR="00491AB1">
        <w:rPr>
          <w:lang w:val="en-GB"/>
        </w:rPr>
        <w:t>direct object</w:t>
      </w:r>
      <w:r w:rsidR="0037401D">
        <w:rPr>
          <w:lang w:val="en-GB"/>
        </w:rPr>
        <w:t xml:space="preserve"> is either zero marked or takes a dative case marker</w:t>
      </w:r>
      <w:r w:rsidR="00491AB1">
        <w:rPr>
          <w:lang w:val="en-GB"/>
        </w:rPr>
        <w:t>.</w:t>
      </w:r>
    </w:p>
    <w:p w:rsidR="00F774BF" w:rsidRPr="00E95D2A" w:rsidRDefault="00350A3A" w:rsidP="00350A3A">
      <w:pPr>
        <w:pStyle w:val="ListParagraph"/>
        <w:numPr>
          <w:ilvl w:val="0"/>
          <w:numId w:val="46"/>
        </w:numPr>
        <w:spacing w:after="0" w:line="276" w:lineRule="auto"/>
        <w:rPr>
          <w:rFonts w:cs="Times New Roman"/>
          <w:szCs w:val="24"/>
          <w:lang w:val="en-GB"/>
        </w:rPr>
      </w:pPr>
      <w:bookmarkStart w:id="0" w:name="_Ref12281344"/>
      <w:proofErr w:type="spellStart"/>
      <w:r>
        <w:rPr>
          <w:rFonts w:cs="Times New Roman"/>
          <w:lang w:val="en-GB"/>
        </w:rPr>
        <w:t>Purik</w:t>
      </w:r>
      <w:proofErr w:type="spellEnd"/>
      <w:r w:rsidR="00F774BF" w:rsidRPr="00E95D2A">
        <w:rPr>
          <w:rFonts w:cs="Times New Roman"/>
          <w:lang w:val="en-GB"/>
        </w:rPr>
        <w:t xml:space="preserve"> [</w:t>
      </w:r>
      <w:proofErr w:type="spellStart"/>
      <w:r>
        <w:rPr>
          <w:rFonts w:cs="Times New Roman"/>
          <w:lang w:val="en-GB"/>
        </w:rPr>
        <w:t>prx</w:t>
      </w:r>
      <w:proofErr w:type="spellEnd"/>
      <w:r w:rsidR="00F774BF" w:rsidRPr="00E95D2A">
        <w:rPr>
          <w:rFonts w:cs="Times New Roman"/>
          <w:lang w:val="en-GB"/>
        </w:rPr>
        <w:t>] (</w:t>
      </w:r>
      <w:r>
        <w:rPr>
          <w:rFonts w:cs="Times New Roman"/>
          <w:lang w:val="en-GB"/>
        </w:rPr>
        <w:t>Tibeto-Burman</w:t>
      </w:r>
      <w:r w:rsidR="00F774BF" w:rsidRPr="00E95D2A">
        <w:rPr>
          <w:rFonts w:cs="Times New Roman"/>
          <w:lang w:val="en-GB"/>
        </w:rPr>
        <w:t>)</w:t>
      </w:r>
      <w:bookmarkEnd w:id="0"/>
      <w:r w:rsidR="00F774BF" w:rsidRPr="00E95D2A">
        <w:rPr>
          <w:rFonts w:cs="Times New Roman"/>
          <w:lang w:val="en-GB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37"/>
        <w:gridCol w:w="1296"/>
        <w:gridCol w:w="972"/>
        <w:gridCol w:w="1039"/>
        <w:gridCol w:w="1020"/>
        <w:gridCol w:w="1070"/>
      </w:tblGrid>
      <w:tr w:rsidR="00A90E07" w:rsidRPr="00696479" w:rsidTr="00AF46C3">
        <w:trPr>
          <w:trHeight w:val="227"/>
        </w:trPr>
        <w:tc>
          <w:tcPr>
            <w:tcW w:w="0" w:type="auto"/>
            <w:vAlign w:val="center"/>
          </w:tcPr>
          <w:p w:rsidR="00A90E07" w:rsidRDefault="00A90E07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a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A90E07" w:rsidRPr="00AF46C3" w:rsidRDefault="00350A3A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bomo</w:t>
            </w:r>
            <w:proofErr w:type="spellEnd"/>
            <w:r w:rsidRPr="00AF46C3">
              <w:rPr>
                <w:lang w:val="sv-SE"/>
              </w:rPr>
              <w:t>-</w:t>
            </w:r>
            <w:r w:rsidRPr="00AF46C3">
              <w:rPr>
                <w:b/>
                <w:bCs/>
                <w:lang w:val="sv-SE"/>
              </w:rPr>
              <w:t>s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A90E07" w:rsidRPr="00AF46C3" w:rsidRDefault="00350A3A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 w:bidi="ur-PK"/>
              </w:rPr>
            </w:pPr>
            <w:r w:rsidRPr="00AF46C3">
              <w:rPr>
                <w:lang w:val="is-IS" w:bidi="ur-PK"/>
              </w:rPr>
              <w:t>ŋi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90E07" w:rsidRPr="00AF46C3" w:rsidRDefault="008C6B1F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AF46C3">
              <w:rPr>
                <w:lang w:val="sv-SE"/>
              </w:rPr>
              <w:t>p</w:t>
            </w:r>
            <w:r w:rsidRPr="00AF46C3">
              <w:rPr>
                <w:lang w:val="is-IS" w:bidi="ur-PK"/>
              </w:rPr>
              <w:t>ʰila</w:t>
            </w:r>
          </w:p>
        </w:tc>
        <w:tc>
          <w:tcPr>
            <w:tcW w:w="1039" w:type="dxa"/>
            <w:shd w:val="clear" w:color="auto" w:fill="auto"/>
            <w:vAlign w:val="center"/>
          </w:tcPr>
          <w:p w:rsidR="00A90E07" w:rsidRPr="00AF46C3" w:rsidRDefault="008C6B1F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mi</w:t>
            </w:r>
            <w:r w:rsidR="00AE43D0" w:rsidRPr="00AF46C3">
              <w:rPr>
                <w:lang w:val="sv-SE"/>
              </w:rPr>
              <w:t>n</w:t>
            </w:r>
            <w:r w:rsidRPr="00AF46C3">
              <w:rPr>
                <w:lang w:val="sv-SE"/>
              </w:rPr>
              <w:t>doq</w:t>
            </w:r>
            <w:proofErr w:type="spellEnd"/>
          </w:p>
        </w:tc>
        <w:tc>
          <w:tcPr>
            <w:tcW w:w="1020" w:type="dxa"/>
            <w:shd w:val="clear" w:color="auto" w:fill="auto"/>
            <w:vAlign w:val="center"/>
          </w:tcPr>
          <w:p w:rsidR="00A90E07" w:rsidRPr="00AF46C3" w:rsidRDefault="008C6B1F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kʰur</w:t>
            </w:r>
            <w:proofErr w:type="spellEnd"/>
            <w:r w:rsidRPr="00AF46C3">
              <w:rPr>
                <w:lang w:val="sv-SE"/>
              </w:rPr>
              <w:t>-e</w:t>
            </w:r>
          </w:p>
        </w:tc>
        <w:tc>
          <w:tcPr>
            <w:tcW w:w="1070" w:type="dxa"/>
            <w:shd w:val="clear" w:color="auto" w:fill="auto"/>
            <w:vAlign w:val="center"/>
          </w:tcPr>
          <w:p w:rsidR="00A90E07" w:rsidRPr="00AF46C3" w:rsidRDefault="008C6B1F" w:rsidP="00A90E07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soŋ</w:t>
            </w:r>
            <w:proofErr w:type="spellEnd"/>
            <w:r w:rsidRPr="00AF46C3">
              <w:rPr>
                <w:lang w:val="sv-SE"/>
              </w:rPr>
              <w:t>.</w:t>
            </w:r>
          </w:p>
        </w:tc>
      </w:tr>
      <w:tr w:rsidR="00A90E07" w:rsidRPr="00696479" w:rsidTr="00AF46C3">
        <w:trPr>
          <w:trHeight w:val="227"/>
        </w:trPr>
        <w:tc>
          <w:tcPr>
            <w:tcW w:w="0" w:type="auto"/>
            <w:vAlign w:val="center"/>
          </w:tcPr>
          <w:p w:rsidR="00A90E07" w:rsidRPr="00A90E07" w:rsidRDefault="00A90E07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A90E07" w:rsidRPr="00AF46C3" w:rsidRDefault="008C6B1F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AF46C3">
              <w:rPr>
                <w:lang w:val="sv-SE" w:bidi="ur-PK"/>
              </w:rPr>
              <w:t>girl-</w:t>
            </w:r>
            <w:r w:rsidRPr="00AF46C3">
              <w:rPr>
                <w:smallCaps/>
                <w:lang w:val="sv-SE" w:bidi="ur-PK"/>
              </w:rPr>
              <w:t>erg</w:t>
            </w:r>
            <w:proofErr w:type="spellEnd"/>
          </w:p>
        </w:tc>
        <w:tc>
          <w:tcPr>
            <w:tcW w:w="1296" w:type="dxa"/>
            <w:shd w:val="clear" w:color="auto" w:fill="auto"/>
          </w:tcPr>
          <w:p w:rsidR="00A90E07" w:rsidRPr="00AF46C3" w:rsidRDefault="008C6B1F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smallCaps/>
                <w:lang w:val="sv-SE" w:bidi="ur-PK"/>
              </w:rPr>
            </w:pPr>
            <w:r w:rsidRPr="00AF46C3">
              <w:rPr>
                <w:smallCaps/>
                <w:lang w:val="sv-SE" w:bidi="ur-PK"/>
              </w:rPr>
              <w:t>1sg.gen</w:t>
            </w:r>
          </w:p>
        </w:tc>
        <w:tc>
          <w:tcPr>
            <w:tcW w:w="972" w:type="dxa"/>
            <w:shd w:val="clear" w:color="auto" w:fill="auto"/>
          </w:tcPr>
          <w:p w:rsidR="00A90E07" w:rsidRPr="00AF46C3" w:rsidRDefault="008C6B1F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AF46C3">
              <w:rPr>
                <w:lang w:val="sv-SE" w:bidi="ur-PK"/>
              </w:rPr>
              <w:t>sake</w:t>
            </w:r>
          </w:p>
        </w:tc>
        <w:tc>
          <w:tcPr>
            <w:tcW w:w="1039" w:type="dxa"/>
            <w:shd w:val="clear" w:color="auto" w:fill="auto"/>
          </w:tcPr>
          <w:p w:rsidR="00A90E07" w:rsidRPr="00AF46C3" w:rsidRDefault="008C6B1F" w:rsidP="00A90E07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AF46C3">
              <w:rPr>
                <w:lang w:val="sv-SE" w:bidi="ur-PK"/>
              </w:rPr>
              <w:t>flower</w:t>
            </w:r>
            <w:proofErr w:type="spellEnd"/>
          </w:p>
        </w:tc>
        <w:tc>
          <w:tcPr>
            <w:tcW w:w="1020" w:type="dxa"/>
            <w:shd w:val="clear" w:color="auto" w:fill="auto"/>
          </w:tcPr>
          <w:p w:rsidR="00A90E07" w:rsidRPr="00AF46C3" w:rsidRDefault="008C6B1F" w:rsidP="008C6B1F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AF46C3">
              <w:rPr>
                <w:lang w:val="sv-SE" w:bidi="ur-PK"/>
              </w:rPr>
              <w:t>carry-</w:t>
            </w:r>
            <w:r w:rsidRPr="00AF46C3">
              <w:rPr>
                <w:smallCaps/>
                <w:lang w:val="sv-SE" w:bidi="ur-PK"/>
              </w:rPr>
              <w:t>cnj</w:t>
            </w:r>
            <w:proofErr w:type="spellEnd"/>
          </w:p>
        </w:tc>
        <w:tc>
          <w:tcPr>
            <w:tcW w:w="1070" w:type="dxa"/>
            <w:shd w:val="clear" w:color="auto" w:fill="auto"/>
          </w:tcPr>
          <w:p w:rsidR="00A90E07" w:rsidRPr="00AF46C3" w:rsidRDefault="00AF46C3" w:rsidP="00AF46C3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 w:rsidRPr="00AF46C3">
              <w:rPr>
                <w:lang w:val="sv-SE" w:bidi="ur-PK"/>
              </w:rPr>
              <w:t>go.</w:t>
            </w:r>
            <w:r w:rsidRPr="00AF46C3">
              <w:rPr>
                <w:smallCaps/>
                <w:lang w:val="sv-SE" w:bidi="ur-PK"/>
              </w:rPr>
              <w:t>pst</w:t>
            </w:r>
          </w:p>
        </w:tc>
      </w:tr>
      <w:tr w:rsidR="00F774BF" w:rsidRPr="008C6B1F" w:rsidTr="00AE43D0">
        <w:trPr>
          <w:trHeight w:val="227"/>
        </w:trPr>
        <w:tc>
          <w:tcPr>
            <w:tcW w:w="0" w:type="auto"/>
            <w:vAlign w:val="center"/>
          </w:tcPr>
          <w:p w:rsidR="00F774BF" w:rsidRPr="00A90E07" w:rsidRDefault="00F774BF" w:rsidP="00A90E07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  <w:rPr>
                <w:lang w:val="sv-SE"/>
              </w:rPr>
            </w:pPr>
          </w:p>
        </w:tc>
        <w:tc>
          <w:tcPr>
            <w:tcW w:w="6434" w:type="dxa"/>
            <w:gridSpan w:val="6"/>
            <w:shd w:val="clear" w:color="auto" w:fill="auto"/>
          </w:tcPr>
          <w:p w:rsidR="00F774BF" w:rsidRPr="00AF46C3" w:rsidRDefault="008C6B1F" w:rsidP="00A90E07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  <w:rPr>
                <w:lang w:val="en-US" w:bidi="ur-PK"/>
              </w:rPr>
            </w:pPr>
            <w:r w:rsidRPr="00AF46C3">
              <w:rPr>
                <w:lang w:val="en-US" w:bidi="ur-PK"/>
              </w:rPr>
              <w:t>‘The girl brought flowers to me.’ (PRX-ValQuestMM:075)</w:t>
            </w:r>
          </w:p>
        </w:tc>
      </w:tr>
    </w:tbl>
    <w:p w:rsidR="00223CBA" w:rsidRDefault="00223CBA" w:rsidP="008520EF">
      <w:pPr>
        <w:rPr>
          <w:lang w:val="en-GB"/>
        </w:rPr>
      </w:pPr>
      <w:bookmarkStart w:id="1" w:name="_GoBack"/>
      <w:bookmarkEnd w:id="1"/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1296"/>
        <w:gridCol w:w="1433"/>
        <w:gridCol w:w="2668"/>
      </w:tblGrid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b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bomo</w:t>
            </w:r>
            <w:proofErr w:type="spellEnd"/>
          </w:p>
        </w:tc>
        <w:tc>
          <w:tcPr>
            <w:tcW w:w="1296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proofErr w:type="spellStart"/>
            <w:r w:rsidRPr="00AF46C3">
              <w:t>t</w:t>
            </w:r>
            <w:r>
              <w:t>ɕ</w:t>
            </w:r>
            <w:proofErr w:type="spellEnd"/>
            <w:r w:rsidRPr="00AF46C3">
              <w:rPr>
                <w:lang w:val="is-IS" w:bidi="ur-PK"/>
              </w:rPr>
              <w:t>oŋs.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</w:p>
        </w:tc>
        <w:tc>
          <w:tcPr>
            <w:tcW w:w="2668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proofErr w:type="spellStart"/>
            <w:r w:rsidRPr="00AF46C3">
              <w:rPr>
                <w:lang w:val="sv-SE" w:bidi="ur-PK"/>
              </w:rPr>
              <w:t>girl</w:t>
            </w:r>
            <w:proofErr w:type="spellEnd"/>
          </w:p>
        </w:tc>
        <w:tc>
          <w:tcPr>
            <w:tcW w:w="1296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 w:rsidRPr="00AF46C3">
              <w:rPr>
                <w:lang w:bidi="ur-PK"/>
              </w:rPr>
              <w:t>jump</w:t>
            </w:r>
          </w:p>
        </w:tc>
        <w:tc>
          <w:tcPr>
            <w:tcW w:w="1433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2668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Pr="00696479" w:rsidRDefault="00C6764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6434" w:type="dxa"/>
            <w:gridSpan w:val="4"/>
            <w:shd w:val="clear" w:color="auto" w:fill="auto"/>
          </w:tcPr>
          <w:p w:rsidR="00C67644" w:rsidRPr="00AF46C3" w:rsidRDefault="00C6764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‘The girl jumped.’ (PRX-ValQuestMM:052)</w:t>
            </w:r>
          </w:p>
        </w:tc>
      </w:tr>
    </w:tbl>
    <w:p w:rsidR="00C67644" w:rsidRDefault="00C67644" w:rsidP="008520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9"/>
        <w:gridCol w:w="1037"/>
        <w:gridCol w:w="1296"/>
        <w:gridCol w:w="1433"/>
        <w:gridCol w:w="1334"/>
        <w:gridCol w:w="1334"/>
      </w:tblGrid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c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butsʰa</w:t>
            </w:r>
            <w:proofErr w:type="spellEnd"/>
            <w:r w:rsidRPr="00AF46C3">
              <w:rPr>
                <w:lang w:val="sv-SE"/>
              </w:rPr>
              <w:t>-</w:t>
            </w:r>
            <w:r w:rsidRPr="0073305F">
              <w:rPr>
                <w:b/>
                <w:bCs/>
                <w:lang w:val="sv-SE"/>
              </w:rPr>
              <w:t>s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 w:rsidRPr="00AF46C3">
              <w:rPr>
                <w:lang w:val="is-IS" w:bidi="ur-PK"/>
              </w:rPr>
              <w:t>bomo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tɕʰu-juŋ</w:t>
            </w:r>
            <w:proofErr w:type="spellEnd"/>
          </w:p>
        </w:tc>
        <w:tc>
          <w:tcPr>
            <w:tcW w:w="1334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>
              <w:rPr>
                <w:lang w:val="sv-SE"/>
              </w:rPr>
              <w:t>pʰul</w:t>
            </w:r>
            <w:proofErr w:type="spellEnd"/>
            <w:r>
              <w:rPr>
                <w:lang w:val="sv-SE"/>
              </w:rPr>
              <w:t>-e</w:t>
            </w:r>
          </w:p>
        </w:tc>
        <w:tc>
          <w:tcPr>
            <w:tcW w:w="1334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>
              <w:rPr>
                <w:lang w:val="sv-SE"/>
              </w:rPr>
              <w:t>taŋ</w:t>
            </w:r>
            <w:proofErr w:type="spellEnd"/>
            <w:r>
              <w:rPr>
                <w:lang w:val="sv-SE"/>
              </w:rPr>
              <w:t>-s.</w:t>
            </w:r>
          </w:p>
        </w:tc>
      </w:tr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Pr="00AF46C3">
              <w:rPr>
                <w:smallCaps/>
                <w:lang w:val="sv-SE" w:bidi="ur-PK"/>
              </w:rPr>
              <w:t>erg</w:t>
            </w:r>
            <w:proofErr w:type="spellEnd"/>
          </w:p>
        </w:tc>
        <w:tc>
          <w:tcPr>
            <w:tcW w:w="1296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</w:t>
            </w:r>
          </w:p>
        </w:tc>
        <w:tc>
          <w:tcPr>
            <w:tcW w:w="1433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water-into</w:t>
            </w:r>
          </w:p>
        </w:tc>
        <w:tc>
          <w:tcPr>
            <w:tcW w:w="1334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push-</w:t>
            </w:r>
            <w:proofErr w:type="spellStart"/>
            <w:r w:rsidRPr="00AF46C3">
              <w:rPr>
                <w:smallCaps/>
                <w:lang w:bidi="ur-PK"/>
              </w:rPr>
              <w:t>cnj</w:t>
            </w:r>
            <w:proofErr w:type="spellEnd"/>
          </w:p>
        </w:tc>
        <w:tc>
          <w:tcPr>
            <w:tcW w:w="1334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give-</w:t>
            </w:r>
            <w:proofErr w:type="spellStart"/>
            <w:r w:rsidRPr="00AF46C3">
              <w:rPr>
                <w:smallCaps/>
                <w:lang w:bidi="ur-PK"/>
              </w:rPr>
              <w:t>pst</w:t>
            </w:r>
            <w:proofErr w:type="spellEnd"/>
          </w:p>
        </w:tc>
      </w:tr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Pr="00696479" w:rsidRDefault="00C6764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6434" w:type="dxa"/>
            <w:gridSpan w:val="5"/>
            <w:shd w:val="clear" w:color="auto" w:fill="auto"/>
          </w:tcPr>
          <w:p w:rsidR="00C67644" w:rsidRPr="00AF46C3" w:rsidRDefault="00C6764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boy pushed the girl into the water</w:t>
            </w:r>
            <w:r w:rsidRPr="00AF46C3">
              <w:t>.’ (PRX-ValQuestMM:</w:t>
            </w:r>
            <w:r>
              <w:t>074</w:t>
            </w:r>
            <w:r w:rsidRPr="00AF46C3">
              <w:t>)</w:t>
            </w:r>
          </w:p>
        </w:tc>
      </w:tr>
    </w:tbl>
    <w:p w:rsidR="00C67644" w:rsidRDefault="00C67644" w:rsidP="008520EF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1"/>
        <w:gridCol w:w="1037"/>
        <w:gridCol w:w="1296"/>
        <w:gridCol w:w="1433"/>
        <w:gridCol w:w="2668"/>
      </w:tblGrid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rFonts w:ascii="Doulos SIL" w:hAnsi="Doulos SIL" w:cs="Doulos SIL"/>
              </w:rPr>
            </w:pPr>
            <w:r>
              <w:rPr>
                <w:i w:val="0"/>
                <w:iCs/>
              </w:rPr>
              <w:t>d</w:t>
            </w:r>
            <w:r w:rsidRPr="002D75E2">
              <w:rPr>
                <w:i w:val="0"/>
                <w:iCs/>
              </w:rPr>
              <w:t>.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  <w:proofErr w:type="spellStart"/>
            <w:r w:rsidRPr="00AF46C3">
              <w:rPr>
                <w:lang w:val="sv-SE"/>
              </w:rPr>
              <w:t>butsʰa</w:t>
            </w:r>
            <w:proofErr w:type="spellEnd"/>
            <w:r w:rsidRPr="00AF46C3">
              <w:rPr>
                <w:lang w:val="sv-SE"/>
              </w:rPr>
              <w:t>-</w:t>
            </w:r>
            <w:r w:rsidRPr="0073305F">
              <w:rPr>
                <w:b/>
                <w:bCs/>
                <w:lang w:val="sv-SE"/>
              </w:rPr>
              <w:t>s</w:t>
            </w:r>
          </w:p>
        </w:tc>
        <w:tc>
          <w:tcPr>
            <w:tcW w:w="1296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is-IS" w:bidi="ur-PK"/>
              </w:rPr>
            </w:pPr>
            <w:r>
              <w:rPr>
                <w:lang w:val="is-IS" w:bidi="ur-PK"/>
              </w:rPr>
              <w:t>bomo-la</w:t>
            </w:r>
          </w:p>
        </w:tc>
        <w:tc>
          <w:tcPr>
            <w:tcW w:w="1433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</w:pPr>
            <w:proofErr w:type="spellStart"/>
            <w:r>
              <w:t>ɬta</w:t>
            </w:r>
            <w:proofErr w:type="spellEnd"/>
            <w:r>
              <w:t>-s.</w:t>
            </w:r>
          </w:p>
        </w:tc>
        <w:tc>
          <w:tcPr>
            <w:tcW w:w="2668" w:type="dxa"/>
            <w:shd w:val="clear" w:color="auto" w:fill="auto"/>
            <w:vAlign w:val="center"/>
          </w:tcPr>
          <w:p w:rsidR="00C67644" w:rsidRPr="00AF46C3" w:rsidRDefault="00C67644" w:rsidP="008412A2">
            <w:pPr>
              <w:pStyle w:val="InterlinExamplePalula"/>
              <w:tabs>
                <w:tab w:val="clear" w:pos="454"/>
              </w:tabs>
              <w:spacing w:before="100" w:beforeAutospacing="1" w:after="100" w:afterAutospacing="1" w:line="240" w:lineRule="auto"/>
              <w:rPr>
                <w:lang w:val="sv-SE"/>
              </w:rPr>
            </w:pPr>
          </w:p>
        </w:tc>
      </w:tr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  <w:tc>
          <w:tcPr>
            <w:tcW w:w="1037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val="sv-SE" w:bidi="ur-PK"/>
              </w:rPr>
            </w:pPr>
            <w:r>
              <w:rPr>
                <w:lang w:val="sv-SE" w:bidi="ur-PK"/>
              </w:rPr>
              <w:t>boy-</w:t>
            </w:r>
            <w:proofErr w:type="spellStart"/>
            <w:r w:rsidRPr="00AF46C3">
              <w:rPr>
                <w:smallCaps/>
                <w:lang w:val="sv-SE" w:bidi="ur-PK"/>
              </w:rPr>
              <w:t>erg</w:t>
            </w:r>
            <w:proofErr w:type="spellEnd"/>
          </w:p>
        </w:tc>
        <w:tc>
          <w:tcPr>
            <w:tcW w:w="1296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girl-</w:t>
            </w:r>
            <w:proofErr w:type="spellStart"/>
            <w:r w:rsidRPr="0073305F">
              <w:rPr>
                <w:smallCaps/>
                <w:lang w:bidi="ur-PK"/>
              </w:rPr>
              <w:t>dat</w:t>
            </w:r>
            <w:proofErr w:type="spellEnd"/>
          </w:p>
        </w:tc>
        <w:tc>
          <w:tcPr>
            <w:tcW w:w="1433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  <w:r>
              <w:rPr>
                <w:lang w:bidi="ur-PK"/>
              </w:rPr>
              <w:t>look-</w:t>
            </w:r>
            <w:proofErr w:type="spellStart"/>
            <w:r w:rsidRPr="0073305F">
              <w:rPr>
                <w:smallCaps/>
                <w:lang w:bidi="ur-PK"/>
              </w:rPr>
              <w:t>pst</w:t>
            </w:r>
            <w:proofErr w:type="spellEnd"/>
          </w:p>
        </w:tc>
        <w:tc>
          <w:tcPr>
            <w:tcW w:w="2668" w:type="dxa"/>
            <w:shd w:val="clear" w:color="auto" w:fill="auto"/>
          </w:tcPr>
          <w:p w:rsidR="00C67644" w:rsidRPr="00AF46C3" w:rsidRDefault="00C67644" w:rsidP="008412A2">
            <w:pPr>
              <w:pStyle w:val="InterlinContinuationPalula"/>
              <w:tabs>
                <w:tab w:val="clear" w:pos="357"/>
              </w:tabs>
              <w:spacing w:before="100" w:beforeAutospacing="1" w:after="100" w:afterAutospacing="1" w:line="240" w:lineRule="auto"/>
              <w:ind w:firstLine="0"/>
              <w:rPr>
                <w:lang w:bidi="ur-PK"/>
              </w:rPr>
            </w:pPr>
          </w:p>
        </w:tc>
      </w:tr>
      <w:tr w:rsidR="00C67644" w:rsidRPr="00AF46C3" w:rsidTr="008412A2">
        <w:trPr>
          <w:trHeight w:val="227"/>
        </w:trPr>
        <w:tc>
          <w:tcPr>
            <w:tcW w:w="0" w:type="auto"/>
            <w:vAlign w:val="center"/>
          </w:tcPr>
          <w:p w:rsidR="00C67644" w:rsidRPr="00696479" w:rsidRDefault="00C6764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before="100" w:beforeAutospacing="1" w:after="100" w:afterAutospacing="1" w:line="240" w:lineRule="auto"/>
              <w:ind w:firstLine="0"/>
            </w:pPr>
          </w:p>
        </w:tc>
        <w:tc>
          <w:tcPr>
            <w:tcW w:w="6434" w:type="dxa"/>
            <w:gridSpan w:val="4"/>
            <w:shd w:val="clear" w:color="auto" w:fill="auto"/>
          </w:tcPr>
          <w:p w:rsidR="00C67644" w:rsidRPr="00AF46C3" w:rsidRDefault="00C67644" w:rsidP="008412A2">
            <w:pPr>
              <w:pStyle w:val="InterlinContinuationFreetrans"/>
              <w:tabs>
                <w:tab w:val="clear" w:pos="357"/>
                <w:tab w:val="clear" w:pos="864"/>
              </w:tabs>
              <w:spacing w:after="100" w:afterAutospacing="1" w:line="240" w:lineRule="auto"/>
              <w:ind w:firstLine="0"/>
            </w:pPr>
            <w:r w:rsidRPr="00AF46C3">
              <w:t>‘</w:t>
            </w:r>
            <w:r>
              <w:t>The boy looked at the girl</w:t>
            </w:r>
            <w:r w:rsidRPr="00AF46C3">
              <w:t>.’ (PRX-ValQuestMM:</w:t>
            </w:r>
            <w:r>
              <w:t>003</w:t>
            </w:r>
            <w:r w:rsidRPr="00AF46C3">
              <w:t>)</w:t>
            </w:r>
          </w:p>
        </w:tc>
      </w:tr>
    </w:tbl>
    <w:p w:rsidR="00C67644" w:rsidRDefault="00C67644" w:rsidP="008520EF">
      <w:pPr>
        <w:rPr>
          <w:lang w:val="en-GB"/>
        </w:rPr>
      </w:pPr>
    </w:p>
    <w:p w:rsidR="006E2264" w:rsidRDefault="00DE20F8" w:rsidP="00DE20F8">
      <w:pPr>
        <w:rPr>
          <w:lang w:val="en-GB"/>
        </w:rPr>
      </w:pPr>
      <w:r>
        <w:rPr>
          <w:lang w:val="en-GB"/>
        </w:rPr>
        <w:t xml:space="preserve">Unique case-marking of the A argument is present in </w:t>
      </w:r>
      <w:r w:rsidR="00C67644">
        <w:rPr>
          <w:lang w:val="en-GB"/>
        </w:rPr>
        <w:t xml:space="preserve">a majority </w:t>
      </w:r>
      <w:r>
        <w:rPr>
          <w:lang w:val="en-GB"/>
        </w:rPr>
        <w:t>of the sample languages.</w:t>
      </w:r>
      <w:r w:rsidR="0037401D">
        <w:rPr>
          <w:lang w:val="en-GB"/>
        </w:rPr>
        <w:t xml:space="preserve"> The languages lacking this property are primarily found in the region’</w:t>
      </w:r>
      <w:r w:rsidR="0037401D" w:rsidRPr="0037401D">
        <w:rPr>
          <w:lang w:val="en-US"/>
        </w:rPr>
        <w:t xml:space="preserve">s </w:t>
      </w:r>
      <w:r w:rsidR="0037401D">
        <w:rPr>
          <w:lang w:val="en-GB"/>
        </w:rPr>
        <w:t>northwest.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6"/>
        <w:gridCol w:w="2624"/>
        <w:gridCol w:w="436"/>
      </w:tblGrid>
      <w:tr w:rsidR="005E185C" w:rsidRPr="008E3982" w:rsidTr="00A90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5E185C" w:rsidRPr="008E3982" w:rsidRDefault="005E185C" w:rsidP="00A90E07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Feature value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E185C" w:rsidRPr="008E3982" w:rsidRDefault="005E185C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# of varieties displaying it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5E185C" w:rsidRPr="008E3982" w:rsidRDefault="005E185C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%</w:t>
            </w:r>
          </w:p>
        </w:tc>
      </w:tr>
      <w:tr w:rsidR="005E185C" w:rsidRPr="008E3982" w:rsidTr="00A90E07">
        <w:trPr>
          <w:trHeight w:val="227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5E185C" w:rsidP="00A90E07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Present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5E185C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41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E185C" w:rsidRPr="008E3982" w:rsidRDefault="00DE20F8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69</w:t>
            </w:r>
          </w:p>
        </w:tc>
      </w:tr>
      <w:tr w:rsidR="005E185C" w:rsidRPr="008E3982" w:rsidTr="00A90E07">
        <w:trPr>
          <w:trHeight w:val="22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8E3982" w:rsidRDefault="005E185C" w:rsidP="00A90E07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Absent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8E3982" w:rsidRDefault="005E185C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:rsidR="005E185C" w:rsidRPr="00294D6F" w:rsidRDefault="00DE20F8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31</w:t>
            </w:r>
          </w:p>
        </w:tc>
      </w:tr>
      <w:tr w:rsidR="005E185C" w:rsidRPr="008E3982" w:rsidTr="00A90E07">
        <w:trPr>
          <w:trHeight w:val="227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5E185C" w:rsidP="00A90E07">
            <w:pPr>
              <w:pStyle w:val="Normaltext"/>
              <w:rPr>
                <w:sz w:val="22"/>
                <w:szCs w:val="22"/>
                <w:lang w:val="en-GB"/>
              </w:rPr>
            </w:pPr>
            <w:r w:rsidRPr="008E3982">
              <w:rPr>
                <w:sz w:val="22"/>
                <w:szCs w:val="22"/>
                <w:lang w:val="en-GB"/>
              </w:rPr>
              <w:t>Indeterminate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DE20F8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E185C" w:rsidRPr="008E3982" w:rsidRDefault="00DE20F8" w:rsidP="00A90E07">
            <w:pPr>
              <w:pStyle w:val="Normaltext"/>
              <w:jc w:val="right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0</w:t>
            </w:r>
          </w:p>
        </w:tc>
      </w:tr>
    </w:tbl>
    <w:p w:rsidR="006E2264" w:rsidRDefault="006E2264" w:rsidP="008520EF">
      <w:pPr>
        <w:rPr>
          <w:lang w:val="en-GB"/>
        </w:rPr>
      </w:pPr>
    </w:p>
    <w:sectPr w:rsidR="006E2264" w:rsidSect="0093081C">
      <w:pgSz w:w="11906" w:h="16838"/>
      <w:pgMar w:top="2438" w:right="1588" w:bottom="2835" w:left="1985" w:header="56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582F" w:rsidRDefault="007C582F" w:rsidP="00183404">
      <w:pPr>
        <w:spacing w:after="0" w:line="240" w:lineRule="auto"/>
      </w:pPr>
      <w:r>
        <w:separator/>
      </w:r>
    </w:p>
  </w:endnote>
  <w:endnote w:type="continuationSeparator" w:id="0">
    <w:p w:rsidR="007C582F" w:rsidRDefault="007C582F" w:rsidP="00183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oulos SIL">
    <w:panose1 w:val="02000500070000020004"/>
    <w:charset w:val="00"/>
    <w:family w:val="auto"/>
    <w:pitch w:val="variable"/>
    <w:sig w:usb0="A00002FF" w:usb1="5200E1FF" w:usb2="02000029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582F" w:rsidRDefault="007C582F" w:rsidP="00183404">
      <w:pPr>
        <w:spacing w:after="0" w:line="240" w:lineRule="auto"/>
      </w:pPr>
      <w:r>
        <w:separator/>
      </w:r>
    </w:p>
  </w:footnote>
  <w:footnote w:type="continuationSeparator" w:id="0">
    <w:p w:rsidR="007C582F" w:rsidRDefault="007C582F" w:rsidP="001834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79288CF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33A21E7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268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F7C61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209484C"/>
    <w:multiLevelType w:val="multilevel"/>
    <w:tmpl w:val="63926BF0"/>
    <w:styleLink w:val="Listformatnumreradelistor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22E5432"/>
    <w:multiLevelType w:val="multilevel"/>
    <w:tmpl w:val="4A2E246E"/>
    <w:numStyleLink w:val="Listformatpunktlistor"/>
  </w:abstractNum>
  <w:abstractNum w:abstractNumId="6" w15:restartNumberingAfterBreak="0">
    <w:nsid w:val="02D54A03"/>
    <w:multiLevelType w:val="multilevel"/>
    <w:tmpl w:val="1DC2DE82"/>
    <w:numStyleLink w:val="SUListor"/>
  </w:abstractNum>
  <w:abstractNum w:abstractNumId="7" w15:restartNumberingAfterBreak="0">
    <w:nsid w:val="034F1B33"/>
    <w:multiLevelType w:val="multilevel"/>
    <w:tmpl w:val="1DC2DE82"/>
    <w:numStyleLink w:val="SUListor"/>
  </w:abstractNum>
  <w:abstractNum w:abstractNumId="8" w15:restartNumberingAfterBreak="0">
    <w:nsid w:val="03950819"/>
    <w:multiLevelType w:val="multilevel"/>
    <w:tmpl w:val="AFF03998"/>
    <w:numStyleLink w:val="Listformatparagraflistor"/>
  </w:abstractNum>
  <w:abstractNum w:abstractNumId="9" w15:restartNumberingAfterBreak="0">
    <w:nsid w:val="0C6362B7"/>
    <w:multiLevelType w:val="multilevel"/>
    <w:tmpl w:val="1DC2DE82"/>
    <w:numStyleLink w:val="SUListor"/>
  </w:abstractNum>
  <w:abstractNum w:abstractNumId="10" w15:restartNumberingAfterBreak="0">
    <w:nsid w:val="16CC35F2"/>
    <w:multiLevelType w:val="multilevel"/>
    <w:tmpl w:val="AFF03998"/>
    <w:styleLink w:val="Listformatparagraflistor"/>
    <w:lvl w:ilvl="0">
      <w:start w:val="1"/>
      <w:numFmt w:val="decimal"/>
      <w:pStyle w:val="Paragraflista"/>
      <w:lvlText w:val="§    %1"/>
      <w:lvlJc w:val="left"/>
      <w:pPr>
        <w:tabs>
          <w:tab w:val="num" w:pos="794"/>
        </w:tabs>
        <w:ind w:left="794" w:hanging="794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  <w:b w:val="0"/>
        <w:i w:val="0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8257F8A"/>
    <w:multiLevelType w:val="multilevel"/>
    <w:tmpl w:val="4A2E246E"/>
    <w:styleLink w:val="Listformatpunktlistor"/>
    <w:lvl w:ilvl="0">
      <w:start w:val="1"/>
      <w:numFmt w:val="bullet"/>
      <w:pStyle w:val="ListBullet"/>
      <w:lvlText w:val=""/>
      <w:lvlJc w:val="left"/>
      <w:pPr>
        <w:ind w:left="357" w:hanging="35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7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D48CE"/>
    <w:multiLevelType w:val="multilevel"/>
    <w:tmpl w:val="63926BF0"/>
    <w:numStyleLink w:val="Listformatnumreradelistor"/>
  </w:abstractNum>
  <w:abstractNum w:abstractNumId="13" w15:restartNumberingAfterBreak="0">
    <w:nsid w:val="2B5D448F"/>
    <w:multiLevelType w:val="hybridMultilevel"/>
    <w:tmpl w:val="5D2A85BE"/>
    <w:lvl w:ilvl="0" w:tplc="37669364">
      <w:start w:val="1"/>
      <w:numFmt w:val="decimal"/>
      <w:lvlText w:val="(%1)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/>
        <w:sz w:val="22"/>
        <w:szCs w:val="22"/>
      </w:rPr>
    </w:lvl>
    <w:lvl w:ilvl="1" w:tplc="08090019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4" w15:restartNumberingAfterBreak="0">
    <w:nsid w:val="432C1E76"/>
    <w:multiLevelType w:val="multilevel"/>
    <w:tmpl w:val="1480C51E"/>
    <w:numStyleLink w:val="Listformatnumreraderubriker"/>
  </w:abstractNum>
  <w:abstractNum w:abstractNumId="15" w15:restartNumberingAfterBreak="0">
    <w:nsid w:val="48A368B5"/>
    <w:multiLevelType w:val="multilevel"/>
    <w:tmpl w:val="1480C51E"/>
    <w:styleLink w:val="Listformatnumreraderubriker"/>
    <w:lvl w:ilvl="0">
      <w:start w:val="1"/>
      <w:numFmt w:val="decimal"/>
      <w:pStyle w:val="Rubrik1numrerad"/>
      <w:suff w:val="space"/>
      <w:lvlText w:val="%1 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Rubrik2numrerad"/>
      <w:suff w:val="space"/>
      <w:lvlText w:val="%1.%2  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Rubrik3numrerad"/>
      <w:suff w:val="space"/>
      <w:lvlText w:val="%1.%2.%3  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Rubrik4numrerad"/>
      <w:suff w:val="space"/>
      <w:lvlText w:val="%1.%2.%3.%4  "/>
      <w:lvlJc w:val="left"/>
      <w:pPr>
        <w:ind w:left="35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E816FEA"/>
    <w:multiLevelType w:val="multilevel"/>
    <w:tmpl w:val="562EAB74"/>
    <w:lvl w:ilvl="0">
      <w:start w:val="1"/>
      <w:numFmt w:val="decimal"/>
      <w:lvlText w:val="(%1)"/>
      <w:lvlJc w:val="left"/>
      <w:pPr>
        <w:ind w:left="454" w:hanging="454"/>
      </w:pPr>
      <w:rPr>
        <w:rFonts w:hint="default"/>
        <w:b w:val="0"/>
        <w:bCs w:val="0"/>
        <w:i w:val="0"/>
        <w:iCs/>
        <w:color w:val="auto"/>
      </w:rPr>
    </w:lvl>
    <w:lvl w:ilvl="1">
      <w:start w:val="1"/>
      <w:numFmt w:val="lowerLetter"/>
      <w:lvlText w:val="%2."/>
      <w:lvlJc w:val="left"/>
      <w:pPr>
        <w:ind w:left="908" w:hanging="454"/>
      </w:pPr>
      <w:rPr>
        <w:rFonts w:hint="default"/>
        <w:i w:val="0"/>
        <w:iCs w:val="0"/>
      </w:rPr>
    </w:lvl>
    <w:lvl w:ilvl="2">
      <w:start w:val="1"/>
      <w:numFmt w:val="lowerRoman"/>
      <w:lvlText w:val="%3."/>
      <w:lvlJc w:val="left"/>
      <w:pPr>
        <w:ind w:left="1362" w:hanging="45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45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270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724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178" w:hanging="45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32" w:hanging="45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086" w:hanging="454"/>
      </w:pPr>
      <w:rPr>
        <w:rFonts w:hint="default"/>
      </w:rPr>
    </w:lvl>
  </w:abstractNum>
  <w:abstractNum w:abstractNumId="17" w15:restartNumberingAfterBreak="0">
    <w:nsid w:val="62521C75"/>
    <w:multiLevelType w:val="multilevel"/>
    <w:tmpl w:val="1DC2DE82"/>
    <w:styleLink w:val="SUListor"/>
    <w:lvl w:ilvl="0">
      <w:start w:val="1"/>
      <w:numFmt w:val="decimal"/>
      <w:lvlText w:val="%1.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auto"/>
      </w:rPr>
    </w:lvl>
    <w:lvl w:ilvl="2">
      <w:start w:val="1"/>
      <w:numFmt w:val="decimal"/>
      <w:lvlRestart w:val="0"/>
      <w:lvlText w:val="§   %3"/>
      <w:lvlJc w:val="left"/>
      <w:pPr>
        <w:tabs>
          <w:tab w:val="num" w:pos="794"/>
        </w:tabs>
        <w:ind w:left="794" w:hanging="794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797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7"/>
  </w:num>
  <w:num w:numId="2">
    <w:abstractNumId w:val="9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4"/>
  </w:num>
  <w:num w:numId="12">
    <w:abstractNumId w:val="15"/>
  </w:num>
  <w:num w:numId="13">
    <w:abstractNumId w:val="10"/>
  </w:num>
  <w:num w:numId="14">
    <w:abstractNumId w:val="11"/>
  </w:num>
  <w:num w:numId="15">
    <w:abstractNumId w:val="12"/>
  </w:num>
  <w:num w:numId="16">
    <w:abstractNumId w:val="8"/>
  </w:num>
  <w:num w:numId="17">
    <w:abstractNumId w:val="5"/>
  </w:num>
  <w:num w:numId="18">
    <w:abstractNumId w:val="14"/>
  </w:num>
  <w:num w:numId="19">
    <w:abstractNumId w:val="14"/>
  </w:num>
  <w:num w:numId="20">
    <w:abstractNumId w:val="14"/>
  </w:num>
  <w:num w:numId="21">
    <w:abstractNumId w:val="14"/>
  </w:num>
  <w:num w:numId="22">
    <w:abstractNumId w:val="4"/>
  </w:num>
  <w:num w:numId="23">
    <w:abstractNumId w:val="15"/>
  </w:num>
  <w:num w:numId="24">
    <w:abstractNumId w:val="10"/>
  </w:num>
  <w:num w:numId="25">
    <w:abstractNumId w:val="11"/>
  </w:num>
  <w:num w:numId="26">
    <w:abstractNumId w:val="12"/>
  </w:num>
  <w:num w:numId="27">
    <w:abstractNumId w:val="8"/>
  </w:num>
  <w:num w:numId="28">
    <w:abstractNumId w:val="5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4"/>
  </w:num>
  <w:num w:numId="34">
    <w:abstractNumId w:val="15"/>
  </w:num>
  <w:num w:numId="35">
    <w:abstractNumId w:val="10"/>
  </w:num>
  <w:num w:numId="36">
    <w:abstractNumId w:val="11"/>
  </w:num>
  <w:num w:numId="37">
    <w:abstractNumId w:val="12"/>
  </w:num>
  <w:num w:numId="38">
    <w:abstractNumId w:val="8"/>
  </w:num>
  <w:num w:numId="39">
    <w:abstractNumId w:val="5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"/>
  </w:num>
  <w:num w:numId="45">
    <w:abstractNumId w:val="0"/>
  </w:num>
  <w:num w:numId="46">
    <w:abstractNumId w:val="16"/>
  </w:num>
  <w:num w:numId="4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D52"/>
    <w:rsid w:val="00030811"/>
    <w:rsid w:val="00143428"/>
    <w:rsid w:val="00176D52"/>
    <w:rsid w:val="00183404"/>
    <w:rsid w:val="001A21D5"/>
    <w:rsid w:val="001A72EB"/>
    <w:rsid w:val="001C5499"/>
    <w:rsid w:val="00223CBA"/>
    <w:rsid w:val="002B26D3"/>
    <w:rsid w:val="00317D35"/>
    <w:rsid w:val="0032599D"/>
    <w:rsid w:val="003334D7"/>
    <w:rsid w:val="00350A3A"/>
    <w:rsid w:val="0037401D"/>
    <w:rsid w:val="003A218B"/>
    <w:rsid w:val="003D2C63"/>
    <w:rsid w:val="00404F9C"/>
    <w:rsid w:val="0041258A"/>
    <w:rsid w:val="0042605D"/>
    <w:rsid w:val="00451BA8"/>
    <w:rsid w:val="00460E12"/>
    <w:rsid w:val="00491AB1"/>
    <w:rsid w:val="004C26F1"/>
    <w:rsid w:val="00516BD0"/>
    <w:rsid w:val="00517AD9"/>
    <w:rsid w:val="005411AE"/>
    <w:rsid w:val="00546568"/>
    <w:rsid w:val="00554A05"/>
    <w:rsid w:val="005772FF"/>
    <w:rsid w:val="005A1B34"/>
    <w:rsid w:val="005E185C"/>
    <w:rsid w:val="006602BE"/>
    <w:rsid w:val="006876FA"/>
    <w:rsid w:val="006E2264"/>
    <w:rsid w:val="0073305F"/>
    <w:rsid w:val="00745125"/>
    <w:rsid w:val="00763178"/>
    <w:rsid w:val="007C582F"/>
    <w:rsid w:val="00812491"/>
    <w:rsid w:val="00835140"/>
    <w:rsid w:val="0084651B"/>
    <w:rsid w:val="008477C8"/>
    <w:rsid w:val="008520EF"/>
    <w:rsid w:val="008B2BBD"/>
    <w:rsid w:val="008C6B1F"/>
    <w:rsid w:val="008F27A6"/>
    <w:rsid w:val="0093081C"/>
    <w:rsid w:val="009313A5"/>
    <w:rsid w:val="009C35F3"/>
    <w:rsid w:val="009E408A"/>
    <w:rsid w:val="00A141ED"/>
    <w:rsid w:val="00A735C0"/>
    <w:rsid w:val="00A756A3"/>
    <w:rsid w:val="00A90B5B"/>
    <w:rsid w:val="00A90E07"/>
    <w:rsid w:val="00AC61E5"/>
    <w:rsid w:val="00AE43D0"/>
    <w:rsid w:val="00AF46C3"/>
    <w:rsid w:val="00BC73B1"/>
    <w:rsid w:val="00C10E40"/>
    <w:rsid w:val="00C67644"/>
    <w:rsid w:val="00CA163A"/>
    <w:rsid w:val="00CB6AB4"/>
    <w:rsid w:val="00CD4B38"/>
    <w:rsid w:val="00CF3875"/>
    <w:rsid w:val="00DE20F8"/>
    <w:rsid w:val="00E030E6"/>
    <w:rsid w:val="00E31FB2"/>
    <w:rsid w:val="00E36E68"/>
    <w:rsid w:val="00F0035E"/>
    <w:rsid w:val="00F024EF"/>
    <w:rsid w:val="00F0715D"/>
    <w:rsid w:val="00F309F7"/>
    <w:rsid w:val="00F44801"/>
    <w:rsid w:val="00F65005"/>
    <w:rsid w:val="00F774BF"/>
    <w:rsid w:val="00FC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35CF9B"/>
  <w15:chartTrackingRefBased/>
  <w15:docId w15:val="{8C6F41FB-6103-4636-AEF6-FFFD6CC5F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60" w:line="26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599D"/>
  </w:style>
  <w:style w:type="paragraph" w:styleId="Heading1">
    <w:name w:val="heading 1"/>
    <w:basedOn w:val="Normal"/>
    <w:next w:val="Normal"/>
    <w:link w:val="Heading1Char"/>
    <w:uiPriority w:val="9"/>
    <w:qFormat/>
    <w:rsid w:val="00C10E40"/>
    <w:pPr>
      <w:keepNext/>
      <w:keepLines/>
      <w:spacing w:line="340" w:lineRule="atLeast"/>
      <w:outlineLvl w:val="0"/>
    </w:pPr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0E40"/>
    <w:pPr>
      <w:keepNext/>
      <w:keepLines/>
      <w:spacing w:after="140"/>
      <w:outlineLvl w:val="1"/>
    </w:pPr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C10E40"/>
    <w:pPr>
      <w:keepNext/>
      <w:keepLines/>
      <w:spacing w:after="60"/>
      <w:outlineLvl w:val="2"/>
    </w:pPr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C10E40"/>
    <w:pPr>
      <w:keepNext/>
      <w:keepLines/>
      <w:spacing w:after="60"/>
      <w:outlineLvl w:val="3"/>
    </w:pPr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876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876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876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876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876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E40"/>
    <w:rPr>
      <w:rFonts w:asciiTheme="majorHAnsi" w:eastAsiaTheme="majorEastAsia" w:hAnsiTheme="majorHAnsi" w:cstheme="majorBidi"/>
      <w:color w:val="262626" w:themeColor="text1" w:themeTint="D9"/>
      <w:sz w:val="3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10E40"/>
    <w:rPr>
      <w:rFonts w:asciiTheme="majorHAnsi" w:eastAsiaTheme="majorEastAsia" w:hAnsiTheme="majorHAnsi" w:cstheme="majorBidi"/>
      <w:b/>
      <w:color w:val="262626" w:themeColor="text1" w:themeTint="D9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10E40"/>
    <w:rPr>
      <w:rFonts w:ascii="Times New Roman" w:eastAsiaTheme="majorEastAsia" w:hAnsi="Times New Roman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10E40"/>
    <w:rPr>
      <w:rFonts w:ascii="Times New Roman" w:eastAsiaTheme="majorEastAsia" w:hAnsi="Times New Roman" w:cstheme="majorBidi"/>
      <w:b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6FA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6FA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6FA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6FA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6FA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876FA"/>
    <w:pPr>
      <w:spacing w:after="200" w:line="240" w:lineRule="auto"/>
    </w:pPr>
    <w:rPr>
      <w:i/>
      <w:iCs/>
      <w:color w:val="002F5F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876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876FA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876F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6876FA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semiHidden/>
    <w:qFormat/>
    <w:rsid w:val="006876FA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876FA"/>
    <w:rPr>
      <w:i/>
      <w:iCs/>
      <w:color w:val="auto"/>
    </w:rPr>
  </w:style>
  <w:style w:type="paragraph" w:styleId="NoSpacing">
    <w:name w:val="No Spacing"/>
    <w:uiPriority w:val="1"/>
    <w:qFormat/>
    <w:rsid w:val="006876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876FA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876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876FA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876FA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876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876F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876FA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876FA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876FA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C10E4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876FA"/>
    <w:pPr>
      <w:tabs>
        <w:tab w:val="left" w:pos="4139"/>
        <w:tab w:val="left" w:pos="6010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76FA"/>
  </w:style>
  <w:style w:type="paragraph" w:styleId="Footer">
    <w:name w:val="footer"/>
    <w:basedOn w:val="Normal"/>
    <w:link w:val="FooterChar"/>
    <w:uiPriority w:val="99"/>
    <w:unhideWhenUsed/>
    <w:rsid w:val="006876FA"/>
    <w:pPr>
      <w:tabs>
        <w:tab w:val="center" w:pos="4536"/>
        <w:tab w:val="right" w:pos="9072"/>
      </w:tabs>
      <w:spacing w:after="0" w:line="240" w:lineRule="auto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876FA"/>
    <w:rPr>
      <w:sz w:val="16"/>
    </w:rPr>
  </w:style>
  <w:style w:type="numbering" w:customStyle="1" w:styleId="SUListor">
    <w:name w:val="SU Listor"/>
    <w:uiPriority w:val="99"/>
    <w:rsid w:val="006876FA"/>
    <w:pPr>
      <w:numPr>
        <w:numId w:val="1"/>
      </w:numPr>
    </w:pPr>
  </w:style>
  <w:style w:type="paragraph" w:styleId="ListNumber">
    <w:name w:val="List Number"/>
    <w:basedOn w:val="Normal"/>
    <w:uiPriority w:val="11"/>
    <w:qFormat/>
    <w:rsid w:val="00C10E40"/>
    <w:pPr>
      <w:numPr>
        <w:numId w:val="37"/>
      </w:numPr>
      <w:contextualSpacing/>
    </w:pPr>
    <w:rPr>
      <w:rFonts w:eastAsiaTheme="minorEastAsia"/>
    </w:rPr>
  </w:style>
  <w:style w:type="paragraph" w:styleId="ListBullet">
    <w:name w:val="List Bullet"/>
    <w:basedOn w:val="Normal"/>
    <w:uiPriority w:val="11"/>
    <w:qFormat/>
    <w:rsid w:val="00C10E40"/>
    <w:pPr>
      <w:numPr>
        <w:numId w:val="39"/>
      </w:numPr>
      <w:contextualSpacing/>
    </w:pPr>
    <w:rPr>
      <w:rFonts w:eastAsiaTheme="minorEastAsia"/>
    </w:rPr>
  </w:style>
  <w:style w:type="paragraph" w:customStyle="1" w:styleId="Paragraflista">
    <w:name w:val="Paragraflista"/>
    <w:basedOn w:val="Heading2"/>
    <w:next w:val="Paragraftext"/>
    <w:uiPriority w:val="1"/>
    <w:rsid w:val="00C10E40"/>
    <w:pPr>
      <w:numPr>
        <w:numId w:val="38"/>
      </w:numPr>
    </w:pPr>
  </w:style>
  <w:style w:type="table" w:styleId="TableGrid">
    <w:name w:val="Table Grid"/>
    <w:basedOn w:val="TableNormal"/>
    <w:uiPriority w:val="59"/>
    <w:rsid w:val="00CD4B38"/>
    <w:pPr>
      <w:spacing w:after="0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b/>
      </w:rPr>
    </w:tblStylePr>
  </w:style>
  <w:style w:type="table" w:styleId="PlainTable3">
    <w:name w:val="Plain Table 3"/>
    <w:basedOn w:val="TableNormal"/>
    <w:uiPriority w:val="43"/>
    <w:rsid w:val="006876F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876FA"/>
    <w:rPr>
      <w:color w:val="808080"/>
    </w:rPr>
  </w:style>
  <w:style w:type="paragraph" w:customStyle="1" w:styleId="Institutionsnamn">
    <w:name w:val="Institutionsnamn"/>
    <w:basedOn w:val="Normal"/>
    <w:uiPriority w:val="17"/>
    <w:semiHidden/>
    <w:rsid w:val="00A735C0"/>
    <w:pPr>
      <w:spacing w:after="20" w:line="240" w:lineRule="auto"/>
    </w:pPr>
    <w:rPr>
      <w:rFonts w:ascii="Georgia" w:eastAsiaTheme="minorEastAsia" w:hAnsi="Georgia"/>
      <w:color w:val="002F5F"/>
      <w:sz w:val="26"/>
    </w:rPr>
  </w:style>
  <w:style w:type="paragraph" w:customStyle="1" w:styleId="Paragraftext">
    <w:name w:val="Paragraftext"/>
    <w:basedOn w:val="Normal"/>
    <w:uiPriority w:val="1"/>
    <w:rsid w:val="00C10E40"/>
    <w:pPr>
      <w:ind w:left="794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40"/>
    </w:pPr>
    <w:rPr>
      <w:rFonts w:ascii="Verdana" w:eastAsiaTheme="minorEastAsia" w:hAnsi="Verdana"/>
      <w:b/>
    </w:rPr>
  </w:style>
  <w:style w:type="paragraph" w:styleId="TOC2">
    <w:name w:val="toc 2"/>
    <w:basedOn w:val="Normal"/>
    <w:next w:val="Normal"/>
    <w:autoRedefine/>
    <w:uiPriority w:val="39"/>
    <w:unhideWhenUsed/>
    <w:rsid w:val="00C10E40"/>
    <w:pPr>
      <w:tabs>
        <w:tab w:val="right" w:leader="dot" w:pos="8323"/>
      </w:tabs>
      <w:spacing w:after="100"/>
    </w:pPr>
    <w:rPr>
      <w:rFonts w:ascii="Verdana" w:eastAsiaTheme="minorEastAsia" w:hAnsi="Verdana"/>
      <w:sz w:val="18"/>
    </w:rPr>
  </w:style>
  <w:style w:type="paragraph" w:styleId="TOC3">
    <w:name w:val="toc 3"/>
    <w:basedOn w:val="Normal"/>
    <w:next w:val="Normal"/>
    <w:autoRedefine/>
    <w:uiPriority w:val="39"/>
    <w:semiHidden/>
    <w:rsid w:val="00C10E40"/>
    <w:pPr>
      <w:spacing w:after="100"/>
      <w:ind w:left="440"/>
    </w:pPr>
    <w:rPr>
      <w:rFonts w:eastAsiaTheme="minorEastAsia"/>
    </w:rPr>
  </w:style>
  <w:style w:type="numbering" w:customStyle="1" w:styleId="Listformatnumreradelistor">
    <w:name w:val="Listformat numrerade listor"/>
    <w:uiPriority w:val="99"/>
    <w:rsid w:val="00C10E40"/>
    <w:pPr>
      <w:numPr>
        <w:numId w:val="11"/>
      </w:numPr>
    </w:pPr>
  </w:style>
  <w:style w:type="numbering" w:customStyle="1" w:styleId="Listformatnumreraderubriker">
    <w:name w:val="Listformat numrerade rubriker"/>
    <w:uiPriority w:val="99"/>
    <w:rsid w:val="00C10E40"/>
    <w:pPr>
      <w:numPr>
        <w:numId w:val="12"/>
      </w:numPr>
    </w:pPr>
  </w:style>
  <w:style w:type="numbering" w:customStyle="1" w:styleId="Listformatparagraflistor">
    <w:name w:val="Listformat paragraflistor"/>
    <w:uiPriority w:val="99"/>
    <w:rsid w:val="00C10E40"/>
    <w:pPr>
      <w:numPr>
        <w:numId w:val="13"/>
      </w:numPr>
    </w:pPr>
  </w:style>
  <w:style w:type="numbering" w:customStyle="1" w:styleId="Listformatpunktlistor">
    <w:name w:val="Listformat punktlistor"/>
    <w:uiPriority w:val="99"/>
    <w:rsid w:val="00C10E40"/>
    <w:pPr>
      <w:numPr>
        <w:numId w:val="14"/>
      </w:numPr>
    </w:pPr>
  </w:style>
  <w:style w:type="paragraph" w:styleId="ListParagraph">
    <w:name w:val="List Paragraph"/>
    <w:basedOn w:val="Normal"/>
    <w:uiPriority w:val="34"/>
    <w:qFormat/>
    <w:rsid w:val="00C10E40"/>
    <w:pPr>
      <w:ind w:left="720"/>
      <w:contextualSpacing/>
    </w:pPr>
    <w:rPr>
      <w:rFonts w:eastAsiaTheme="minorEastAsia"/>
    </w:rPr>
  </w:style>
  <w:style w:type="paragraph" w:customStyle="1" w:styleId="Rubrik1numrerad">
    <w:name w:val="Rubrik 1 numrerad"/>
    <w:basedOn w:val="Heading1"/>
    <w:next w:val="Normal"/>
    <w:uiPriority w:val="10"/>
    <w:qFormat/>
    <w:rsid w:val="00C10E40"/>
    <w:pPr>
      <w:numPr>
        <w:numId w:val="43"/>
      </w:numPr>
    </w:pPr>
  </w:style>
  <w:style w:type="paragraph" w:customStyle="1" w:styleId="Rubrik2numrerad">
    <w:name w:val="Rubrik 2 numrerad"/>
    <w:basedOn w:val="Heading2"/>
    <w:next w:val="Normal"/>
    <w:uiPriority w:val="10"/>
    <w:qFormat/>
    <w:rsid w:val="00C10E40"/>
    <w:pPr>
      <w:numPr>
        <w:ilvl w:val="1"/>
        <w:numId w:val="43"/>
      </w:numPr>
    </w:pPr>
  </w:style>
  <w:style w:type="paragraph" w:customStyle="1" w:styleId="Rubrik3numrerad">
    <w:name w:val="Rubrik 3 numrerad"/>
    <w:basedOn w:val="Heading3"/>
    <w:next w:val="Normal"/>
    <w:uiPriority w:val="10"/>
    <w:qFormat/>
    <w:rsid w:val="00C10E40"/>
    <w:pPr>
      <w:numPr>
        <w:ilvl w:val="2"/>
        <w:numId w:val="43"/>
      </w:numPr>
    </w:pPr>
  </w:style>
  <w:style w:type="paragraph" w:customStyle="1" w:styleId="Rubrik4numrerad">
    <w:name w:val="Rubrik 4 numrerad"/>
    <w:basedOn w:val="Heading4"/>
    <w:next w:val="Normal"/>
    <w:uiPriority w:val="10"/>
    <w:qFormat/>
    <w:rsid w:val="00C10E40"/>
    <w:pPr>
      <w:numPr>
        <w:ilvl w:val="3"/>
        <w:numId w:val="43"/>
      </w:numPr>
    </w:pPr>
  </w:style>
  <w:style w:type="paragraph" w:customStyle="1" w:styleId="Bildtext">
    <w:name w:val="Bildtext"/>
    <w:basedOn w:val="Normal"/>
    <w:next w:val="Normal"/>
    <w:uiPriority w:val="12"/>
    <w:qFormat/>
    <w:rsid w:val="00460E12"/>
    <w:rPr>
      <w:rFonts w:eastAsiaTheme="minorEastAsia"/>
      <w:i/>
      <w:sz w:val="20"/>
    </w:rPr>
  </w:style>
  <w:style w:type="paragraph" w:styleId="ListBullet2">
    <w:name w:val="List Bullet 2"/>
    <w:basedOn w:val="Normal"/>
    <w:uiPriority w:val="99"/>
    <w:semiHidden/>
    <w:unhideWhenUsed/>
    <w:rsid w:val="00CD4B38"/>
    <w:pPr>
      <w:numPr>
        <w:numId w:val="4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D4B38"/>
    <w:pPr>
      <w:numPr>
        <w:numId w:val="45"/>
      </w:numPr>
      <w:contextualSpacing/>
    </w:pPr>
  </w:style>
  <w:style w:type="paragraph" w:customStyle="1" w:styleId="Normaltext">
    <w:name w:val="Normal text"/>
    <w:qFormat/>
    <w:rsid w:val="0042605D"/>
    <w:rPr>
      <w:rFonts w:ascii="Times New Roman" w:hAnsi="Times New Roman" w:cs="Times New Roman"/>
      <w:szCs w:val="24"/>
    </w:rPr>
  </w:style>
  <w:style w:type="paragraph" w:customStyle="1" w:styleId="InterlinExamplePalula">
    <w:name w:val="Interlin Example Palula"/>
    <w:basedOn w:val="Normal"/>
    <w:next w:val="InterlinContinuationPalula"/>
    <w:link w:val="InterlinExamplePalulaChar"/>
    <w:rsid w:val="008520EF"/>
    <w:pPr>
      <w:keepNext/>
      <w:keepLines/>
      <w:tabs>
        <w:tab w:val="left" w:pos="454"/>
      </w:tabs>
      <w:overflowPunct w:val="0"/>
      <w:autoSpaceDE w:val="0"/>
      <w:autoSpaceDN w:val="0"/>
      <w:adjustRightInd w:val="0"/>
      <w:spacing w:before="120" w:after="0" w:line="480" w:lineRule="auto"/>
      <w:textAlignment w:val="baseline"/>
    </w:pPr>
    <w:rPr>
      <w:rFonts w:ascii="Times New Roman" w:eastAsia="Times New Roman" w:hAnsi="Times New Roman" w:cs="Times New Roman"/>
      <w:i/>
      <w:lang w:val="en-GB"/>
    </w:rPr>
  </w:style>
  <w:style w:type="character" w:customStyle="1" w:styleId="InterlinExamplePalulaChar">
    <w:name w:val="Interlin Example Palula Char"/>
    <w:link w:val="InterlinExamplePalula"/>
    <w:rsid w:val="008520EF"/>
    <w:rPr>
      <w:rFonts w:ascii="Times New Roman" w:eastAsia="Times New Roman" w:hAnsi="Times New Roman" w:cs="Times New Roman"/>
      <w:i/>
      <w:lang w:val="en-GB"/>
    </w:rPr>
  </w:style>
  <w:style w:type="paragraph" w:customStyle="1" w:styleId="InterlinContinuationPalula">
    <w:name w:val="Interlin Continuation Palula"/>
    <w:basedOn w:val="InterlinContinuationFreetrans"/>
    <w:next w:val="InterlinContinuationFreetrans"/>
    <w:link w:val="InterlinContinuationPalulaChar"/>
    <w:rsid w:val="008520EF"/>
    <w:pPr>
      <w:keepNext/>
      <w:tabs>
        <w:tab w:val="clear" w:pos="864"/>
      </w:tabs>
      <w:spacing w:before="0"/>
    </w:pPr>
    <w:rPr>
      <w:sz w:val="20"/>
    </w:rPr>
  </w:style>
  <w:style w:type="character" w:customStyle="1" w:styleId="InterlinContinuationPalulaChar">
    <w:name w:val="Interlin Continuation Palula Char"/>
    <w:link w:val="InterlinContinuationPalula"/>
    <w:rsid w:val="008520EF"/>
    <w:rPr>
      <w:rFonts w:ascii="Times New Roman" w:eastAsia="Times New Roman" w:hAnsi="Times New Roman" w:cs="Times New Roman"/>
      <w:sz w:val="20"/>
      <w:lang w:val="en-GB"/>
    </w:rPr>
  </w:style>
  <w:style w:type="paragraph" w:customStyle="1" w:styleId="InterlinContinuationFreetrans">
    <w:name w:val="Interlin Continuation Free trans"/>
    <w:basedOn w:val="Normal"/>
    <w:next w:val="Normal"/>
    <w:link w:val="InterlinContinuationFreetransChar"/>
    <w:rsid w:val="008520EF"/>
    <w:pPr>
      <w:keepLines/>
      <w:tabs>
        <w:tab w:val="left" w:pos="357"/>
        <w:tab w:val="right" w:pos="864"/>
      </w:tabs>
      <w:overflowPunct w:val="0"/>
      <w:autoSpaceDE w:val="0"/>
      <w:autoSpaceDN w:val="0"/>
      <w:adjustRightInd w:val="0"/>
      <w:snapToGrid w:val="0"/>
      <w:spacing w:before="120" w:after="120" w:line="480" w:lineRule="auto"/>
      <w:ind w:firstLine="454"/>
      <w:textAlignment w:val="baseline"/>
    </w:pPr>
    <w:rPr>
      <w:rFonts w:ascii="Times New Roman" w:eastAsia="Times New Roman" w:hAnsi="Times New Roman" w:cs="Times New Roman"/>
      <w:lang w:val="en-GB"/>
    </w:rPr>
  </w:style>
  <w:style w:type="character" w:customStyle="1" w:styleId="InterlinContinuationFreetransChar">
    <w:name w:val="Interlin Continuation Free trans Char"/>
    <w:link w:val="InterlinContinuationFreetrans"/>
    <w:rsid w:val="008520EF"/>
    <w:rPr>
      <w:rFonts w:ascii="Times New Roman" w:eastAsia="Times New Roman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Stockholms Universitet">
      <a:dk1>
        <a:srgbClr val="000000"/>
      </a:dk1>
      <a:lt1>
        <a:srgbClr val="FFFFFF"/>
      </a:lt1>
      <a:dk2>
        <a:srgbClr val="002F5F"/>
      </a:dk2>
      <a:lt2>
        <a:srgbClr val="808080"/>
      </a:lt2>
      <a:accent1>
        <a:srgbClr val="A3A86B"/>
      </a:accent1>
      <a:accent2>
        <a:srgbClr val="ACDEE6"/>
      </a:accent2>
      <a:accent3>
        <a:srgbClr val="9BB2CE"/>
      </a:accent3>
      <a:accent4>
        <a:srgbClr val="D95E00"/>
      </a:accent4>
      <a:accent5>
        <a:srgbClr val="DADCC3"/>
      </a:accent5>
      <a:accent6>
        <a:srgbClr val="FF9B4F"/>
      </a:accent6>
      <a:hlink>
        <a:srgbClr val="0000FF"/>
      </a:hlink>
      <a:folHlink>
        <a:srgbClr val="800080"/>
      </a:folHlink>
    </a:clrScheme>
    <a:fontScheme name="Stockholms Universitet">
      <a:majorFont>
        <a:latin typeface="Verdana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C844B-23BC-4896-9815-D56BFA130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Liljegren</dc:creator>
  <cp:keywords/>
  <dc:description/>
  <cp:lastModifiedBy>Henrik Liljegren</cp:lastModifiedBy>
  <cp:revision>26</cp:revision>
  <dcterms:created xsi:type="dcterms:W3CDTF">2019-03-28T08:02:00Z</dcterms:created>
  <dcterms:modified xsi:type="dcterms:W3CDTF">2020-11-03T06:13:00Z</dcterms:modified>
</cp:coreProperties>
</file>