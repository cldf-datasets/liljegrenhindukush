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7F2C26" w:rsidRDefault="00464D69" w:rsidP="00763178">
      <w:pPr>
        <w:rPr>
          <w:lang w:val="en-US"/>
        </w:rPr>
      </w:pPr>
      <w:proofErr w:type="gramStart"/>
      <w:r w:rsidRPr="007F2C26">
        <w:rPr>
          <w:lang w:val="en-US"/>
        </w:rPr>
        <w:t>A</w:t>
      </w:r>
      <w:proofErr w:type="gramEnd"/>
      <w:r w:rsidRPr="007F2C26">
        <w:rPr>
          <w:lang w:val="en-US"/>
        </w:rPr>
        <w:t xml:space="preserve"> Agreement (Past)</w:t>
      </w:r>
    </w:p>
    <w:p w:rsidR="00464D69" w:rsidRDefault="007F2C26" w:rsidP="008B734A">
      <w:pPr>
        <w:rPr>
          <w:lang w:val="en-US"/>
        </w:rPr>
      </w:pPr>
      <w:r>
        <w:rPr>
          <w:lang w:val="en-US"/>
        </w:rPr>
        <w:t>This feature is defined as the presence in the past tenses of v</w:t>
      </w:r>
      <w:r w:rsidRPr="007F2C26">
        <w:rPr>
          <w:lang w:val="en-US"/>
        </w:rPr>
        <w:t>erbal agreement with the more agent-like NP argument of a two-place transitive predicate</w:t>
      </w:r>
      <w:r>
        <w:rPr>
          <w:lang w:val="en-US"/>
        </w:rPr>
        <w:t xml:space="preserve">. </w:t>
      </w:r>
      <w:r w:rsidR="00B256BD">
        <w:rPr>
          <w:lang w:val="en-US"/>
        </w:rPr>
        <w:t>It may or may not co-occur with agreement with the more patient-like argument.</w:t>
      </w:r>
      <w:r w:rsidR="004523CE">
        <w:rPr>
          <w:lang w:val="en-US"/>
        </w:rPr>
        <w:t xml:space="preserve"> </w:t>
      </w:r>
      <w:r w:rsidR="00F26A62">
        <w:rPr>
          <w:lang w:val="en-US"/>
        </w:rPr>
        <w:t xml:space="preserve">In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Shina, the verb agrees with the A argument in person, gender and number</w:t>
      </w:r>
      <w:r w:rsidR="00B44BE7">
        <w:rPr>
          <w:lang w:val="en-US"/>
        </w:rPr>
        <w:t xml:space="preserve">, as seen in </w:t>
      </w:r>
      <w:r w:rsidR="00B44BE7">
        <w:rPr>
          <w:lang w:val="en-US"/>
        </w:rPr>
        <w:fldChar w:fldCharType="begin"/>
      </w:r>
      <w:r w:rsidR="00B44BE7">
        <w:rPr>
          <w:lang w:val="en-US"/>
        </w:rPr>
        <w:instrText xml:space="preserve"> REF _Ref531867975 \r \h </w:instrText>
      </w:r>
      <w:r w:rsidR="00B44BE7">
        <w:rPr>
          <w:lang w:val="en-US"/>
        </w:rPr>
      </w:r>
      <w:r w:rsidR="00B44BE7">
        <w:rPr>
          <w:lang w:val="en-US"/>
        </w:rPr>
        <w:fldChar w:fldCharType="separate"/>
      </w:r>
      <w:r w:rsidR="00B44BE7">
        <w:rPr>
          <w:cs/>
          <w:lang w:val="en-US"/>
        </w:rPr>
        <w:t>‎</w:t>
      </w:r>
      <w:r w:rsidR="00B44BE7">
        <w:rPr>
          <w:lang w:val="en-US"/>
        </w:rPr>
        <w:t>(1)</w:t>
      </w:r>
      <w:r w:rsidR="00B44BE7">
        <w:rPr>
          <w:lang w:val="en-US"/>
        </w:rPr>
        <w:fldChar w:fldCharType="end"/>
      </w:r>
      <w:r w:rsidR="00F26A62">
        <w:rPr>
          <w:lang w:val="en-US"/>
        </w:rPr>
        <w:t xml:space="preserve">. Note, that while </w:t>
      </w:r>
      <w:proofErr w:type="spellStart"/>
      <w:r w:rsidR="00F26A62">
        <w:rPr>
          <w:lang w:val="en-US"/>
        </w:rPr>
        <w:t>Gurezi</w:t>
      </w:r>
      <w:proofErr w:type="spellEnd"/>
      <w:r w:rsidR="00F26A62">
        <w:rPr>
          <w:lang w:val="en-US"/>
        </w:rPr>
        <w:t xml:space="preserve"> Shina displays ergative</w:t>
      </w:r>
      <w:r w:rsidR="00843D57">
        <w:rPr>
          <w:lang w:val="en-US"/>
        </w:rPr>
        <w:t>-absolutive</w:t>
      </w:r>
      <w:r w:rsidR="00F26A62">
        <w:rPr>
          <w:lang w:val="en-US"/>
        </w:rPr>
        <w:t xml:space="preserve"> alignment in case marking, verbal agreement is </w:t>
      </w:r>
      <w:r w:rsidR="00843D57">
        <w:rPr>
          <w:lang w:val="en-US"/>
        </w:rPr>
        <w:t>nominative-</w:t>
      </w:r>
      <w:r w:rsidR="00F26A62">
        <w:rPr>
          <w:lang w:val="en-US"/>
        </w:rPr>
        <w:t>accusative.</w:t>
      </w:r>
      <w:bookmarkStart w:id="0" w:name="_Hlk51161991"/>
    </w:p>
    <w:p w:rsidR="008775C2" w:rsidRPr="008775C2" w:rsidRDefault="008775C2" w:rsidP="008775C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1" w:name="_Ref531867975"/>
      <w:proofErr w:type="spellStart"/>
      <w:r w:rsidRPr="008775C2">
        <w:rPr>
          <w:rFonts w:cs="Times New Roman"/>
          <w:lang w:val="en-US"/>
        </w:rPr>
        <w:t>Gurezi</w:t>
      </w:r>
      <w:proofErr w:type="spellEnd"/>
      <w:r w:rsidRPr="008775C2">
        <w:rPr>
          <w:rFonts w:cs="Times New Roman"/>
          <w:lang w:val="en-US"/>
        </w:rPr>
        <w:t xml:space="preserve"> Shina [</w:t>
      </w:r>
      <w:proofErr w:type="spellStart"/>
      <w:r w:rsidRPr="008775C2">
        <w:rPr>
          <w:rFonts w:cs="Times New Roman"/>
          <w:lang w:val="en-US"/>
        </w:rPr>
        <w:t>scl</w:t>
      </w:r>
      <w:proofErr w:type="spellEnd"/>
      <w:r w:rsidRPr="008775C2">
        <w:rPr>
          <w:rFonts w:cs="Times New Roman"/>
          <w:lang w:val="en-US"/>
        </w:rPr>
        <w:t>(</w:t>
      </w:r>
      <w:proofErr w:type="spellStart"/>
      <w:r w:rsidRPr="008775C2">
        <w:rPr>
          <w:rFonts w:cs="Times New Roman"/>
          <w:lang w:val="en-US"/>
        </w:rPr>
        <w:t>i</w:t>
      </w:r>
      <w:proofErr w:type="spellEnd"/>
      <w:r w:rsidRPr="008775C2">
        <w:rPr>
          <w:rFonts w:cs="Times New Roman"/>
          <w:lang w:val="en-US"/>
        </w:rPr>
        <w:t>)] (</w:t>
      </w:r>
      <w:r>
        <w:rPr>
          <w:rFonts w:cs="Times New Roman"/>
          <w:lang w:val="en-US"/>
        </w:rPr>
        <w:t>Indo-Aryan</w:t>
      </w:r>
      <w:r w:rsidRPr="008775C2">
        <w:rPr>
          <w:rFonts w:cs="Times New Roman"/>
          <w:lang w:val="en-US"/>
        </w:rPr>
        <w:t>)</w:t>
      </w:r>
      <w:bookmarkEnd w:id="1"/>
      <w:r w:rsidRPr="008775C2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35"/>
        <w:gridCol w:w="1857"/>
        <w:gridCol w:w="1974"/>
        <w:gridCol w:w="1857"/>
      </w:tblGrid>
      <w:tr w:rsidR="007911D2" w:rsidRPr="007911D2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911D2">
              <w:rPr>
                <w:lang w:val="is-IS" w:bidi="ur-PK"/>
              </w:rPr>
              <w:t>beːs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7911D2" w:rsidRPr="00634AA5" w:rsidRDefault="007911D2" w:rsidP="00384893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t</w:t>
            </w:r>
            <w:r w:rsidR="005C7873">
              <w:rPr>
                <w:lang w:val="is-IS" w:bidi="ur-PK"/>
              </w:rPr>
              <w:t>ɕ</w:t>
            </w:r>
            <w:r w:rsidRPr="007911D2">
              <w:rPr>
                <w:lang w:val="is-IS" w:bidi="ur-PK"/>
              </w:rPr>
              <w:t>uːɳ</w:t>
            </w:r>
            <w:r w:rsidR="00384893">
              <w:rPr>
                <w:lang w:val="is-IS" w:bidi="ur-PK"/>
              </w:rPr>
              <w:t>o</w:t>
            </w:r>
            <w:r w:rsidRPr="007911D2">
              <w:rPr>
                <w:lang w:val="is-IS" w:bidi="ur-PK"/>
              </w:rPr>
              <w:t>ː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ɽ </w:t>
            </w:r>
          </w:p>
        </w:tc>
        <w:tc>
          <w:tcPr>
            <w:tcW w:w="1974" w:type="dxa"/>
            <w:shd w:val="clear" w:color="auto" w:fill="auto"/>
            <w:vAlign w:val="center"/>
          </w:tcPr>
          <w:p w:rsidR="007911D2" w:rsidRPr="00634AA5" w:rsidRDefault="007911D2" w:rsidP="007911D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kitaːb</w:t>
            </w:r>
            <w:r w:rsidR="00384893">
              <w:rPr>
                <w:lang w:val="is-IS" w:bidi="ur-PK"/>
              </w:rPr>
              <w:t>-</w:t>
            </w:r>
            <w:r w:rsidRPr="007911D2">
              <w:rPr>
                <w:lang w:val="is-IS" w:bidi="ur-PK"/>
              </w:rPr>
              <w:t xml:space="preserve">eː 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7911D2" w:rsidRPr="00634AA5" w:rsidRDefault="007911D2" w:rsidP="00C17554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7911D2">
              <w:rPr>
                <w:lang w:val="is-IS" w:bidi="ur-PK"/>
              </w:rPr>
              <w:t>di</w:t>
            </w:r>
            <w:r w:rsidR="00384893">
              <w:rPr>
                <w:lang w:val="is-IS" w:bidi="ur-PK"/>
              </w:rPr>
              <w:t>-</w:t>
            </w:r>
            <w:r w:rsidRPr="00384893">
              <w:rPr>
                <w:b/>
                <w:bCs/>
                <w:lang w:val="is-IS" w:bidi="ur-PK"/>
              </w:rPr>
              <w:t>eːs</w:t>
            </w:r>
          </w:p>
        </w:tc>
      </w:tr>
      <w:tr w:rsidR="007911D2" w:rsidRPr="007911D2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7911D2" w:rsidRPr="00384893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384893">
              <w:rPr>
                <w:smallCaps/>
                <w:lang w:bidi="ur-PK"/>
              </w:rPr>
              <w:t>1</w:t>
            </w:r>
            <w:r w:rsidR="00C17554">
              <w:rPr>
                <w:smallCaps/>
                <w:lang w:bidi="ur-PK"/>
              </w:rPr>
              <w:t>m</w:t>
            </w:r>
            <w:r w:rsidRPr="00384893">
              <w:rPr>
                <w:smallCaps/>
                <w:lang w:bidi="ur-PK"/>
              </w:rPr>
              <w:t>pl.erg</w:t>
            </w:r>
          </w:p>
        </w:tc>
        <w:tc>
          <w:tcPr>
            <w:tcW w:w="1857" w:type="dxa"/>
            <w:shd w:val="clear" w:color="auto" w:fill="auto"/>
          </w:tcPr>
          <w:p w:rsidR="007911D2" w:rsidRPr="00696479" w:rsidRDefault="00384893" w:rsidP="002F731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child-</w:t>
            </w:r>
            <w:r w:rsidR="002F7313" w:rsidRPr="002F7313">
              <w:rPr>
                <w:smallCaps/>
                <w:lang w:bidi="ur-PK"/>
              </w:rPr>
              <w:t>pl.</w:t>
            </w:r>
            <w:r w:rsidRPr="002F7313">
              <w:rPr>
                <w:smallCaps/>
                <w:lang w:bidi="ur-PK"/>
              </w:rPr>
              <w:t>dat</w:t>
            </w:r>
          </w:p>
        </w:tc>
        <w:tc>
          <w:tcPr>
            <w:tcW w:w="1974" w:type="dxa"/>
            <w:shd w:val="clear" w:color="auto" w:fill="auto"/>
          </w:tcPr>
          <w:p w:rsidR="007911D2" w:rsidRPr="00696479" w:rsidRDefault="0038489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book-</w:t>
            </w:r>
            <w:r w:rsidRPr="00384893">
              <w:rPr>
                <w:smallCaps/>
                <w:lang w:bidi="ur-PK"/>
              </w:rPr>
              <w:t>pl</w:t>
            </w:r>
          </w:p>
        </w:tc>
        <w:tc>
          <w:tcPr>
            <w:tcW w:w="1857" w:type="dxa"/>
            <w:shd w:val="clear" w:color="auto" w:fill="auto"/>
          </w:tcPr>
          <w:p w:rsidR="007911D2" w:rsidRPr="00696479" w:rsidRDefault="00384893" w:rsidP="0041304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</w:t>
            </w:r>
            <w:r w:rsidRPr="00384893">
              <w:rPr>
                <w:smallCaps/>
                <w:lang w:bidi="ur-PK"/>
              </w:rPr>
              <w:t>-</w:t>
            </w:r>
            <w:r w:rsidR="00413043" w:rsidRPr="00384893">
              <w:rPr>
                <w:smallCaps/>
                <w:lang w:bidi="ur-PK"/>
              </w:rPr>
              <w:t>pfv</w:t>
            </w:r>
            <w:r w:rsidR="00413043"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1mpl</w:t>
            </w:r>
          </w:p>
        </w:tc>
      </w:tr>
      <w:tr w:rsidR="007911D2" w:rsidRPr="00696479" w:rsidTr="002F7313">
        <w:trPr>
          <w:trHeight w:val="227"/>
        </w:trPr>
        <w:tc>
          <w:tcPr>
            <w:tcW w:w="0" w:type="auto"/>
            <w:vAlign w:val="center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7911D2" w:rsidRPr="00F12581" w:rsidRDefault="007911D2" w:rsidP="007911D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>
              <w:rPr>
                <w:b/>
                <w:bCs/>
                <w:lang w:bidi="ur-PK"/>
              </w:rPr>
              <w:t>A</w:t>
            </w:r>
          </w:p>
        </w:tc>
        <w:tc>
          <w:tcPr>
            <w:tcW w:w="1857" w:type="dxa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974" w:type="dxa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1857" w:type="dxa"/>
            <w:shd w:val="clear" w:color="auto" w:fill="auto"/>
          </w:tcPr>
          <w:p w:rsidR="007911D2" w:rsidRDefault="007911D2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8775C2" w:rsidRPr="00F85E81" w:rsidTr="00F33A2F">
        <w:trPr>
          <w:trHeight w:val="227"/>
        </w:trPr>
        <w:tc>
          <w:tcPr>
            <w:tcW w:w="0" w:type="auto"/>
            <w:vAlign w:val="center"/>
          </w:tcPr>
          <w:p w:rsidR="008775C2" w:rsidRPr="00696479" w:rsidRDefault="008775C2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4"/>
            <w:shd w:val="clear" w:color="auto" w:fill="auto"/>
          </w:tcPr>
          <w:p w:rsidR="008775C2" w:rsidRPr="00696479" w:rsidRDefault="008775C2" w:rsidP="007911D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7911D2">
              <w:t>We gave the books to the children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7911D2">
              <w:t>SCLi</w:t>
            </w:r>
            <w:r>
              <w:t>-Val</w:t>
            </w:r>
            <w:r w:rsidR="00B454A1">
              <w:t>-</w:t>
            </w:r>
            <w:r w:rsidR="007911D2">
              <w:t>SA</w:t>
            </w:r>
            <w:r>
              <w:t>:0</w:t>
            </w:r>
            <w:r w:rsidR="007911D2">
              <w:t>36</w:t>
            </w:r>
            <w:r>
              <w:t>)</w:t>
            </w:r>
          </w:p>
        </w:tc>
      </w:tr>
      <w:bookmarkEnd w:id="0"/>
    </w:tbl>
    <w:p w:rsidR="00F350F6" w:rsidRPr="007F2C26" w:rsidRDefault="00F350F6" w:rsidP="0076317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5"/>
        <w:gridCol w:w="1786"/>
        <w:gridCol w:w="907"/>
        <w:gridCol w:w="1330"/>
        <w:gridCol w:w="1665"/>
      </w:tblGrid>
      <w:tr w:rsidR="00EF7284" w:rsidRPr="009714EF" w:rsidTr="008412A2">
        <w:trPr>
          <w:trHeight w:val="227"/>
        </w:trPr>
        <w:tc>
          <w:tcPr>
            <w:tcW w:w="0" w:type="auto"/>
            <w:vAlign w:val="center"/>
          </w:tcPr>
          <w:p w:rsidR="00EF7284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EF7284" w:rsidRPr="00A762C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miː</w:t>
            </w:r>
          </w:p>
        </w:tc>
        <w:tc>
          <w:tcPr>
            <w:tcW w:w="1786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baːl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õw </w:t>
            </w:r>
          </w:p>
        </w:tc>
        <w:tc>
          <w:tcPr>
            <w:tcW w:w="907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madid 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EF7284" w:rsidRPr="007911D2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aːs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EF7284" w:rsidRPr="00F34C4D" w:rsidTr="008412A2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EF7284" w:rsidRPr="00C1755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C17554">
              <w:rPr>
                <w:smallCaps/>
                <w:lang w:val="sv-SE" w:bidi="ur-PK"/>
              </w:rPr>
              <w:t>1sg.erg.pfv</w:t>
            </w:r>
          </w:p>
        </w:tc>
        <w:tc>
          <w:tcPr>
            <w:tcW w:w="1786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2F7313">
              <w:rPr>
                <w:smallCaps/>
                <w:lang w:val="sv-SE" w:bidi="ur-PK"/>
              </w:rPr>
              <w:t>pl.gen</w:t>
            </w:r>
            <w:proofErr w:type="spellEnd"/>
          </w:p>
        </w:tc>
        <w:tc>
          <w:tcPr>
            <w:tcW w:w="907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help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do-</w:t>
            </w:r>
            <w:r w:rsidRPr="002F7313">
              <w:rPr>
                <w:smallCaps/>
                <w:lang w:val="sv-SE" w:bidi="ur-PK"/>
              </w:rPr>
              <w:t>pfv</w:t>
            </w:r>
            <w:r>
              <w:rPr>
                <w:smallCaps/>
                <w:lang w:val="sv-SE" w:bidi="ur-PK"/>
              </w:rPr>
              <w:t>.</w:t>
            </w:r>
            <w:r w:rsidRPr="00384893">
              <w:rPr>
                <w:smallCaps/>
                <w:lang w:val="sv-SE" w:bidi="ur-PK"/>
              </w:rPr>
              <w:t>1msg</w:t>
            </w:r>
          </w:p>
        </w:tc>
        <w:tc>
          <w:tcPr>
            <w:tcW w:w="1665" w:type="dxa"/>
            <w:shd w:val="clear" w:color="auto" w:fill="auto"/>
          </w:tcPr>
          <w:p w:rsidR="00EF7284" w:rsidRPr="00F34C4D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EF7284" w:rsidRPr="00413043" w:rsidTr="008412A2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235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  <w:r w:rsidRPr="00413043">
              <w:rPr>
                <w:b/>
                <w:bCs/>
                <w:lang w:val="sv-SE" w:bidi="ur-PK"/>
              </w:rPr>
              <w:t>A</w:t>
            </w:r>
          </w:p>
        </w:tc>
        <w:tc>
          <w:tcPr>
            <w:tcW w:w="1786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907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P</w:t>
            </w:r>
          </w:p>
        </w:tc>
        <w:tc>
          <w:tcPr>
            <w:tcW w:w="1330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val="sv-SE" w:bidi="ur-PK"/>
              </w:rPr>
            </w:pPr>
          </w:p>
        </w:tc>
        <w:tc>
          <w:tcPr>
            <w:tcW w:w="1665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</w:tr>
      <w:tr w:rsidR="00EF7284" w:rsidRPr="00AB5220" w:rsidTr="008412A2">
        <w:trPr>
          <w:trHeight w:val="227"/>
        </w:trPr>
        <w:tc>
          <w:tcPr>
            <w:tcW w:w="0" w:type="auto"/>
            <w:vAlign w:val="center"/>
          </w:tcPr>
          <w:p w:rsidR="00EF7284" w:rsidRPr="00413043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0" w:type="auto"/>
            <w:gridSpan w:val="5"/>
            <w:shd w:val="clear" w:color="auto" w:fill="auto"/>
          </w:tcPr>
          <w:p w:rsidR="00EF7284" w:rsidRPr="00AB5220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/>
              </w:rPr>
            </w:pPr>
            <w:r w:rsidRPr="00AB5220">
              <w:rPr>
                <w:lang w:val="en-US"/>
              </w:rPr>
              <w:t>‘I helped the boys.’ (SCLi-Val</w:t>
            </w:r>
            <w:r w:rsidR="00B454A1">
              <w:rPr>
                <w:lang w:val="en-US"/>
              </w:rPr>
              <w:t>-</w:t>
            </w:r>
            <w:r w:rsidRPr="00AB5220">
              <w:rPr>
                <w:lang w:val="en-US"/>
              </w:rPr>
              <w:t>SA:015)</w:t>
            </w:r>
          </w:p>
        </w:tc>
      </w:tr>
    </w:tbl>
    <w:p w:rsidR="00EF7284" w:rsidRDefault="00EF7284" w:rsidP="00FC34A9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604"/>
        <w:gridCol w:w="1417"/>
        <w:gridCol w:w="1200"/>
        <w:gridCol w:w="1350"/>
        <w:gridCol w:w="1352"/>
      </w:tblGrid>
      <w:tr w:rsidR="00EF7284" w:rsidRPr="00413043" w:rsidTr="003E427F">
        <w:trPr>
          <w:trHeight w:val="227"/>
        </w:trPr>
        <w:tc>
          <w:tcPr>
            <w:tcW w:w="0" w:type="auto"/>
            <w:vAlign w:val="center"/>
          </w:tcPr>
          <w:p w:rsidR="00EF7284" w:rsidRPr="00413043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413043">
              <w:rPr>
                <w:i w:val="0"/>
                <w:iCs/>
                <w:lang w:val="sv-SE"/>
              </w:rPr>
              <w:t>c.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EF7284" w:rsidRPr="00A762C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7911D2">
              <w:rPr>
                <w:lang w:val="id-ID"/>
              </w:rPr>
              <w:t>muːlaj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>õw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>t</w:t>
            </w:r>
            <w:r>
              <w:rPr>
                <w:lang w:val="is-IS"/>
              </w:rPr>
              <w:t>ɕ</w:t>
            </w:r>
            <w:r w:rsidRPr="007911D2">
              <w:rPr>
                <w:lang w:val="id-ID"/>
              </w:rPr>
              <w:t>uːɳ</w:t>
            </w:r>
            <w:r>
              <w:rPr>
                <w:lang w:val="sv-SE"/>
              </w:rPr>
              <w:t>-</w:t>
            </w:r>
            <w:r w:rsidRPr="007911D2">
              <w:rPr>
                <w:lang w:val="id-ID"/>
              </w:rPr>
              <w:t xml:space="preserve">oːɽ 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EF7284" w:rsidRPr="009714EF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id-ID"/>
              </w:rPr>
            </w:pPr>
            <w:r w:rsidRPr="007911D2">
              <w:rPr>
                <w:lang w:val="id-ID"/>
              </w:rPr>
              <w:t xml:space="preserve">roːp 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F7284" w:rsidRPr="007911D2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  <w:r w:rsidRPr="007911D2">
              <w:rPr>
                <w:lang w:val="id-ID"/>
              </w:rPr>
              <w:t>tʰ</w:t>
            </w:r>
            <w:r>
              <w:rPr>
                <w:lang w:val="sv-SE"/>
              </w:rPr>
              <w:t>-</w:t>
            </w:r>
            <w:r w:rsidRPr="002D5255">
              <w:rPr>
                <w:b/>
                <w:bCs/>
                <w:lang w:val="id-ID"/>
              </w:rPr>
              <w:t>iː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EF7284" w:rsidRPr="00413043" w:rsidRDefault="00EF7284" w:rsidP="008412A2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  <w:lang w:val="sv-SE"/>
              </w:rPr>
            </w:pPr>
          </w:p>
        </w:tc>
      </w:tr>
      <w:tr w:rsidR="00EF7284" w:rsidRPr="007911D2" w:rsidTr="003E427F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413043">
              <w:rPr>
                <w:lang w:val="sv-SE" w:bidi="ur-PK"/>
              </w:rPr>
              <w:t>woman-</w:t>
            </w:r>
            <w:r w:rsidRPr="00413043">
              <w:rPr>
                <w:smallCaps/>
                <w:lang w:val="sv-SE" w:bidi="ur-PK"/>
              </w:rPr>
              <w:t>pl.erg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EF7284" w:rsidRPr="00413043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413043">
              <w:rPr>
                <w:lang w:val="sv-SE" w:bidi="ur-PK"/>
              </w:rPr>
              <w:t>child-</w:t>
            </w:r>
            <w:r w:rsidRPr="00413043">
              <w:rPr>
                <w:smallCaps/>
                <w:lang w:val="sv-SE" w:bidi="ur-PK"/>
              </w:rPr>
              <w:t>pl.dat</w:t>
            </w:r>
          </w:p>
        </w:tc>
        <w:tc>
          <w:tcPr>
            <w:tcW w:w="1200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 w:rsidRPr="00413043">
              <w:rPr>
                <w:lang w:val="sv-SE" w:bidi="ur-PK"/>
              </w:rPr>
              <w:t>sho</w:t>
            </w:r>
            <w:r>
              <w:rPr>
                <w:lang w:bidi="ur-PK"/>
              </w:rPr>
              <w:t>uting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do-</w:t>
            </w:r>
            <w:r w:rsidRPr="00384893">
              <w:rPr>
                <w:smallCaps/>
                <w:lang w:bidi="ur-PK"/>
              </w:rPr>
              <w:t>pfv</w:t>
            </w:r>
            <w:r>
              <w:rPr>
                <w:smallCaps/>
                <w:lang w:bidi="ur-PK"/>
              </w:rPr>
              <w:t>.</w:t>
            </w:r>
            <w:r w:rsidRPr="00384893">
              <w:rPr>
                <w:smallCaps/>
                <w:lang w:bidi="ur-PK"/>
              </w:rPr>
              <w:t>3fsg</w:t>
            </w:r>
          </w:p>
        </w:tc>
        <w:tc>
          <w:tcPr>
            <w:tcW w:w="1352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EF7284" w:rsidTr="003E427F">
        <w:trPr>
          <w:trHeight w:val="227"/>
        </w:trPr>
        <w:tc>
          <w:tcPr>
            <w:tcW w:w="0" w:type="auto"/>
            <w:vAlign w:val="center"/>
          </w:tcPr>
          <w:p w:rsidR="00EF7284" w:rsidRPr="009714EF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d-ID" w:bidi="ur-PK"/>
              </w:rPr>
            </w:pPr>
          </w:p>
        </w:tc>
        <w:tc>
          <w:tcPr>
            <w:tcW w:w="1604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  <w:r w:rsidRPr="007911D2">
              <w:rPr>
                <w:b/>
                <w:bCs/>
                <w:lang w:bidi="ur-PK"/>
              </w:rPr>
              <w:t>A</w:t>
            </w:r>
          </w:p>
        </w:tc>
        <w:tc>
          <w:tcPr>
            <w:tcW w:w="1417" w:type="dxa"/>
            <w:shd w:val="clear" w:color="auto" w:fill="auto"/>
          </w:tcPr>
          <w:p w:rsidR="00EF7284" w:rsidRPr="007911D2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00" w:type="dxa"/>
            <w:shd w:val="clear" w:color="auto" w:fill="auto"/>
          </w:tcPr>
          <w:p w:rsidR="00EF728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7911D2">
              <w:rPr>
                <w:lang w:bidi="ur-PK"/>
              </w:rPr>
              <w:t>P</w:t>
            </w:r>
          </w:p>
        </w:tc>
        <w:tc>
          <w:tcPr>
            <w:tcW w:w="1350" w:type="dxa"/>
            <w:shd w:val="clear" w:color="auto" w:fill="auto"/>
          </w:tcPr>
          <w:p w:rsidR="00EF7284" w:rsidRPr="00C31CC5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b/>
                <w:bCs/>
                <w:lang w:bidi="ur-PK"/>
              </w:rPr>
            </w:pPr>
          </w:p>
        </w:tc>
        <w:tc>
          <w:tcPr>
            <w:tcW w:w="1352" w:type="dxa"/>
            <w:shd w:val="clear" w:color="auto" w:fill="auto"/>
          </w:tcPr>
          <w:p w:rsidR="00EF7284" w:rsidRDefault="00EF728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EF7284" w:rsidRPr="00696479" w:rsidTr="008412A2">
        <w:trPr>
          <w:trHeight w:val="227"/>
        </w:trPr>
        <w:tc>
          <w:tcPr>
            <w:tcW w:w="0" w:type="auto"/>
            <w:vAlign w:val="center"/>
          </w:tcPr>
          <w:p w:rsidR="00EF7284" w:rsidRPr="00696479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5"/>
            <w:shd w:val="clear" w:color="auto" w:fill="auto"/>
          </w:tcPr>
          <w:p w:rsidR="00EF7284" w:rsidRPr="00696479" w:rsidRDefault="00EF728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woman shouted at the children.</w:t>
            </w:r>
            <w:r w:rsidRPr="00696479">
              <w:t>’</w:t>
            </w:r>
            <w:r>
              <w:t xml:space="preserve"> (SCLi-Val</w:t>
            </w:r>
            <w:r w:rsidR="00B454A1">
              <w:t>-</w:t>
            </w:r>
            <w:bookmarkStart w:id="2" w:name="_GoBack"/>
            <w:bookmarkEnd w:id="2"/>
            <w:r>
              <w:t>SA:020)</w:t>
            </w:r>
          </w:p>
        </w:tc>
      </w:tr>
    </w:tbl>
    <w:p w:rsidR="00EF7284" w:rsidRDefault="00EF7284" w:rsidP="00FC34A9">
      <w:pPr>
        <w:rPr>
          <w:rFonts w:ascii="Times New Roman" w:hAnsi="Times New Roman" w:cs="Times New Roman"/>
          <w:lang w:val="en-US"/>
        </w:rPr>
      </w:pPr>
    </w:p>
    <w:p w:rsidR="00F350F6" w:rsidRPr="009E59F5" w:rsidRDefault="00FC34A9" w:rsidP="00FC34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feature, evidenced in nearly half of the sample, is particularly well-represented in the northern half of the region.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350F6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8E3982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F350F6" w:rsidRPr="00294D6F" w:rsidRDefault="00F350F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51</w:t>
            </w:r>
          </w:p>
        </w:tc>
      </w:tr>
      <w:tr w:rsidR="00F350F6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50F6" w:rsidRPr="008E3982" w:rsidRDefault="00F350F6" w:rsidP="00F350F6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</w:tbl>
    <w:p w:rsidR="00F350F6" w:rsidRPr="00763178" w:rsidRDefault="00F350F6" w:rsidP="00763178"/>
    <w:sectPr w:rsidR="00F350F6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842" w:rsidRDefault="00433842" w:rsidP="00183404">
      <w:pPr>
        <w:spacing w:after="0" w:line="240" w:lineRule="auto"/>
      </w:pPr>
      <w:r>
        <w:separator/>
      </w:r>
    </w:p>
  </w:endnote>
  <w:endnote w:type="continuationSeparator" w:id="0">
    <w:p w:rsidR="00433842" w:rsidRDefault="00433842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842" w:rsidRDefault="00433842" w:rsidP="00183404">
      <w:pPr>
        <w:spacing w:after="0" w:line="240" w:lineRule="auto"/>
      </w:pPr>
      <w:r>
        <w:separator/>
      </w:r>
    </w:p>
  </w:footnote>
  <w:footnote w:type="continuationSeparator" w:id="0">
    <w:p w:rsidR="00433842" w:rsidRDefault="00433842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00"/>
    <w:rsid w:val="00030811"/>
    <w:rsid w:val="00143428"/>
    <w:rsid w:val="00183404"/>
    <w:rsid w:val="001A21D5"/>
    <w:rsid w:val="001A72EB"/>
    <w:rsid w:val="002D5255"/>
    <w:rsid w:val="002F5E57"/>
    <w:rsid w:val="002F7313"/>
    <w:rsid w:val="00301551"/>
    <w:rsid w:val="00303333"/>
    <w:rsid w:val="00317D35"/>
    <w:rsid w:val="0032599D"/>
    <w:rsid w:val="003334D7"/>
    <w:rsid w:val="00384893"/>
    <w:rsid w:val="003D4D6A"/>
    <w:rsid w:val="003E427F"/>
    <w:rsid w:val="0041258A"/>
    <w:rsid w:val="00413043"/>
    <w:rsid w:val="00433842"/>
    <w:rsid w:val="00451BA8"/>
    <w:rsid w:val="004523CE"/>
    <w:rsid w:val="00460E12"/>
    <w:rsid w:val="00464D69"/>
    <w:rsid w:val="004C26F1"/>
    <w:rsid w:val="004C71A8"/>
    <w:rsid w:val="004E7AF8"/>
    <w:rsid w:val="004F244E"/>
    <w:rsid w:val="00516BD0"/>
    <w:rsid w:val="00546568"/>
    <w:rsid w:val="005772FF"/>
    <w:rsid w:val="005A1B34"/>
    <w:rsid w:val="005C7873"/>
    <w:rsid w:val="006132C1"/>
    <w:rsid w:val="006876FA"/>
    <w:rsid w:val="00745125"/>
    <w:rsid w:val="00763178"/>
    <w:rsid w:val="007911D2"/>
    <w:rsid w:val="007F2C26"/>
    <w:rsid w:val="00843D57"/>
    <w:rsid w:val="008477C8"/>
    <w:rsid w:val="008775C2"/>
    <w:rsid w:val="008B2BBD"/>
    <w:rsid w:val="008B44AF"/>
    <w:rsid w:val="008B734A"/>
    <w:rsid w:val="00927400"/>
    <w:rsid w:val="0093081C"/>
    <w:rsid w:val="009E408A"/>
    <w:rsid w:val="00A141ED"/>
    <w:rsid w:val="00A441FA"/>
    <w:rsid w:val="00A735C0"/>
    <w:rsid w:val="00A756A3"/>
    <w:rsid w:val="00AB5220"/>
    <w:rsid w:val="00AD1649"/>
    <w:rsid w:val="00B256BD"/>
    <w:rsid w:val="00B44BE7"/>
    <w:rsid w:val="00B454A1"/>
    <w:rsid w:val="00BB37FB"/>
    <w:rsid w:val="00C10E40"/>
    <w:rsid w:val="00C17554"/>
    <w:rsid w:val="00C86E72"/>
    <w:rsid w:val="00CB6AB4"/>
    <w:rsid w:val="00CD0CD1"/>
    <w:rsid w:val="00CD4B38"/>
    <w:rsid w:val="00CF3875"/>
    <w:rsid w:val="00DE7834"/>
    <w:rsid w:val="00DF25FE"/>
    <w:rsid w:val="00E31FB2"/>
    <w:rsid w:val="00E36E68"/>
    <w:rsid w:val="00EF14BB"/>
    <w:rsid w:val="00EF7284"/>
    <w:rsid w:val="00F0035E"/>
    <w:rsid w:val="00F024EF"/>
    <w:rsid w:val="00F0715D"/>
    <w:rsid w:val="00F26A62"/>
    <w:rsid w:val="00F309F7"/>
    <w:rsid w:val="00F350F6"/>
    <w:rsid w:val="00F640E1"/>
    <w:rsid w:val="00F65005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BAB39"/>
  <w15:chartTrackingRefBased/>
  <w15:docId w15:val="{09D03069-7D0B-478E-A7A6-9E11BA03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F350F6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775C2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775C2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775C2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775C2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775C2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775C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1DE2A-12C0-45DB-8F5F-BB7FA5D1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30</cp:revision>
  <dcterms:created xsi:type="dcterms:W3CDTF">2019-06-26T13:18:00Z</dcterms:created>
  <dcterms:modified xsi:type="dcterms:W3CDTF">2021-02-10T08:16:00Z</dcterms:modified>
</cp:coreProperties>
</file>