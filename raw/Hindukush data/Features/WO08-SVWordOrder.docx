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FD47D" w14:textId="73216523" w:rsidR="00CD4B38" w:rsidRDefault="00867D0D" w:rsidP="00763178">
      <w:pPr>
        <w:rPr>
          <w:lang w:val="en-US"/>
        </w:rPr>
      </w:pPr>
      <w:r>
        <w:rPr>
          <w:lang w:val="en-US"/>
        </w:rPr>
        <w:t>Subject Verb Word Order</w:t>
      </w:r>
    </w:p>
    <w:p w14:paraId="050169B8" w14:textId="6A3AA791" w:rsidR="00CA5E79" w:rsidRDefault="00164676" w:rsidP="00CA5E79">
      <w:pPr>
        <w:rPr>
          <w:lang w:val="en-US"/>
        </w:rPr>
      </w:pPr>
      <w:r>
        <w:rPr>
          <w:lang w:val="en-US"/>
        </w:rPr>
        <w:t xml:space="preserve">The order of lexical/pronominal subject and verb was investigated. The order subject followed by verb is exemplified by </w:t>
      </w:r>
      <w:proofErr w:type="spellStart"/>
      <w:r w:rsidR="002C435F">
        <w:rPr>
          <w:lang w:val="en-US"/>
        </w:rPr>
        <w:t>Kamviri</w:t>
      </w:r>
      <w:proofErr w:type="spellEnd"/>
      <w:r>
        <w:rPr>
          <w:lang w:val="en-US"/>
        </w:rPr>
        <w:t>, as illustrated in</w:t>
      </w:r>
      <w:r w:rsidR="00CA5E79">
        <w:rPr>
          <w:lang w:val="en-US"/>
        </w:rPr>
        <w:t xml:space="preserve"> </w:t>
      </w:r>
      <w:r w:rsidR="00CA5E79">
        <w:rPr>
          <w:lang w:val="en-US"/>
        </w:rPr>
        <w:fldChar w:fldCharType="begin"/>
      </w:r>
      <w:r w:rsidR="00CA5E79">
        <w:rPr>
          <w:lang w:val="en-US"/>
        </w:rPr>
        <w:instrText xml:space="preserve"> REF _Ref531867975 \r \h </w:instrText>
      </w:r>
      <w:r w:rsidR="00CA5E79">
        <w:rPr>
          <w:lang w:val="en-US"/>
        </w:rPr>
      </w:r>
      <w:r w:rsidR="00CA5E79">
        <w:rPr>
          <w:lang w:val="en-US"/>
        </w:rPr>
        <w:fldChar w:fldCharType="separate"/>
      </w:r>
      <w:r w:rsidR="00CA5E79">
        <w:rPr>
          <w:lang w:val="en-US"/>
        </w:rPr>
        <w:t>(1)</w:t>
      </w:r>
      <w:r w:rsidR="00CA5E79">
        <w:rPr>
          <w:lang w:val="en-US"/>
        </w:rPr>
        <w:fldChar w:fldCharType="end"/>
      </w:r>
      <w:r w:rsidR="00CA5E79">
        <w:rPr>
          <w:lang w:val="en-US"/>
        </w:rPr>
        <w:t xml:space="preserve">. </w:t>
      </w:r>
    </w:p>
    <w:p w14:paraId="2241701E" w14:textId="56CCAE64" w:rsidR="00CA5E79" w:rsidRPr="00371E27" w:rsidRDefault="002C435F" w:rsidP="00CA5E79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0" w:name="_Ref531867975"/>
      <w:proofErr w:type="spellStart"/>
      <w:r>
        <w:rPr>
          <w:rFonts w:cs="Times New Roman"/>
        </w:rPr>
        <w:t>Kamviri</w:t>
      </w:r>
      <w:proofErr w:type="spellEnd"/>
      <w:r w:rsidR="00CA5E79" w:rsidRPr="00371E27">
        <w:rPr>
          <w:rFonts w:cs="Times New Roman"/>
        </w:rPr>
        <w:t xml:space="preserve"> [</w:t>
      </w:r>
      <w:r>
        <w:rPr>
          <w:rFonts w:cs="Times New Roman"/>
        </w:rPr>
        <w:t>xvi</w:t>
      </w:r>
      <w:r w:rsidR="00CA5E79" w:rsidRPr="00371E27">
        <w:rPr>
          <w:rFonts w:cs="Times New Roman"/>
        </w:rPr>
        <w:t>] (</w:t>
      </w:r>
      <w:proofErr w:type="spellStart"/>
      <w:r>
        <w:rPr>
          <w:rFonts w:cs="Times New Roman"/>
        </w:rPr>
        <w:t>Nuristani</w:t>
      </w:r>
      <w:proofErr w:type="spellEnd"/>
      <w:r w:rsidR="00CA5E79" w:rsidRPr="00371E27">
        <w:rPr>
          <w:rFonts w:cs="Times New Roman"/>
        </w:rPr>
        <w:t>)</w:t>
      </w:r>
      <w:bookmarkEnd w:id="0"/>
      <w:r w:rsidR="00CA5E79" w:rsidRPr="00371E27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"/>
        <w:gridCol w:w="1620"/>
        <w:gridCol w:w="251"/>
        <w:gridCol w:w="910"/>
        <w:gridCol w:w="910"/>
        <w:gridCol w:w="3239"/>
      </w:tblGrid>
      <w:tr w:rsidR="00CA5E79" w:rsidRPr="00590D7F" w14:paraId="68578449" w14:textId="77777777" w:rsidTr="004F189D">
        <w:trPr>
          <w:trHeight w:val="227"/>
        </w:trPr>
        <w:tc>
          <w:tcPr>
            <w:tcW w:w="1080" w:type="dxa"/>
            <w:vAlign w:val="center"/>
          </w:tcPr>
          <w:p w14:paraId="4376F22F" w14:textId="3990870A" w:rsidR="00CA5E79" w:rsidRPr="002C435F" w:rsidRDefault="002C435F" w:rsidP="002C435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2C435F">
              <w:rPr>
                <w:lang w:val="is-IS" w:bidi="ur-PK"/>
              </w:rPr>
              <w:t xml:space="preserve">babiːstə 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535D342" w14:textId="65B513D5" w:rsidR="00CA5E79" w:rsidRPr="00590D7F" w:rsidRDefault="002C435F" w:rsidP="002C435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2C435F">
              <w:rPr>
                <w:lang w:val="is-IS" w:bidi="ur-PK"/>
              </w:rPr>
              <w:t>maɻ</w:t>
            </w:r>
            <w:r w:rsidR="004F189D">
              <w:rPr>
                <w:lang w:val="is-IS" w:bidi="ur-PK"/>
              </w:rPr>
              <w:t>-</w:t>
            </w:r>
            <w:r w:rsidRPr="002C435F">
              <w:rPr>
                <w:lang w:val="is-IS" w:bidi="ur-PK"/>
              </w:rPr>
              <w:t>iː</w:t>
            </w:r>
          </w:p>
        </w:tc>
        <w:tc>
          <w:tcPr>
            <w:tcW w:w="251" w:type="dxa"/>
            <w:shd w:val="clear" w:color="auto" w:fill="auto"/>
            <w:vAlign w:val="center"/>
          </w:tcPr>
          <w:p w14:paraId="3CF6712E" w14:textId="7C1ED052" w:rsidR="00CA5E79" w:rsidRPr="00590D7F" w:rsidRDefault="00CA5E79" w:rsidP="002C435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14:paraId="5560C242" w14:textId="2B411DBE" w:rsidR="00CA5E79" w:rsidRPr="00590D7F" w:rsidRDefault="00CA5E79" w:rsidP="002C435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14:paraId="7C0941ED" w14:textId="054B0D12" w:rsidR="00CA5E79" w:rsidRPr="00590D7F" w:rsidRDefault="00CA5E79" w:rsidP="002C435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  <w:tc>
          <w:tcPr>
            <w:tcW w:w="3239" w:type="dxa"/>
            <w:shd w:val="clear" w:color="auto" w:fill="auto"/>
            <w:vAlign w:val="center"/>
          </w:tcPr>
          <w:p w14:paraId="0A332D24" w14:textId="77777777" w:rsidR="00CA5E79" w:rsidRPr="00590D7F" w:rsidRDefault="00CA5E79" w:rsidP="002C435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</w:tr>
      <w:tr w:rsidR="00CA5E79" w:rsidRPr="008C16E9" w14:paraId="3348B975" w14:textId="77777777" w:rsidTr="004F189D">
        <w:trPr>
          <w:trHeight w:val="227"/>
        </w:trPr>
        <w:tc>
          <w:tcPr>
            <w:tcW w:w="1080" w:type="dxa"/>
            <w:vAlign w:val="center"/>
          </w:tcPr>
          <w:p w14:paraId="007AC5EE" w14:textId="39D84FB2" w:rsidR="00CA5E79" w:rsidRPr="003E6852" w:rsidRDefault="001A506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>
              <w:rPr>
                <w:lang w:val="sv-SE" w:bidi="ur-PK"/>
              </w:rPr>
              <w:t>snake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0107F409" w14:textId="448D7A83" w:rsidR="00CA5E79" w:rsidRPr="003E6852" w:rsidRDefault="001A506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die</w:t>
            </w:r>
            <w:r w:rsidR="00A47D20">
              <w:rPr>
                <w:lang w:val="sv-SE" w:bidi="ur-PK"/>
              </w:rPr>
              <w:t>.</w:t>
            </w:r>
            <w:r w:rsidR="00A47D20" w:rsidRPr="004F189D">
              <w:rPr>
                <w:smallCaps/>
                <w:lang w:val="sv-SE" w:bidi="ur-PK"/>
              </w:rPr>
              <w:t>pst</w:t>
            </w:r>
            <w:r w:rsidR="004F189D">
              <w:rPr>
                <w:smallCaps/>
                <w:lang w:val="sv-SE" w:bidi="ur-PK"/>
              </w:rPr>
              <w:t>-3fs</w:t>
            </w:r>
            <w:r w:rsidR="004F189D" w:rsidRPr="004F189D">
              <w:rPr>
                <w:smallCaps/>
                <w:lang w:val="sv-SE" w:bidi="ur-PK"/>
              </w:rPr>
              <w:t>g</w:t>
            </w:r>
          </w:p>
        </w:tc>
        <w:tc>
          <w:tcPr>
            <w:tcW w:w="251" w:type="dxa"/>
            <w:shd w:val="clear" w:color="auto" w:fill="auto"/>
          </w:tcPr>
          <w:p w14:paraId="2929B611" w14:textId="6F158D15" w:rsidR="00CA5E79" w:rsidRPr="009462FF" w:rsidRDefault="00CA5E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</w:p>
        </w:tc>
        <w:tc>
          <w:tcPr>
            <w:tcW w:w="910" w:type="dxa"/>
            <w:shd w:val="clear" w:color="auto" w:fill="auto"/>
          </w:tcPr>
          <w:p w14:paraId="403A8360" w14:textId="055A2A4D" w:rsidR="00CA5E79" w:rsidRPr="00E60A50" w:rsidRDefault="00CA5E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910" w:type="dxa"/>
            <w:shd w:val="clear" w:color="auto" w:fill="auto"/>
          </w:tcPr>
          <w:p w14:paraId="1FCED939" w14:textId="75CAEFB0" w:rsidR="00CA5E79" w:rsidRPr="00E60A50" w:rsidRDefault="00CA5E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3239" w:type="dxa"/>
            <w:shd w:val="clear" w:color="auto" w:fill="auto"/>
          </w:tcPr>
          <w:p w14:paraId="5D702BAF" w14:textId="77777777" w:rsidR="00CA5E79" w:rsidRPr="00E60A50" w:rsidRDefault="00CA5E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CA5E79" w:rsidRPr="008C16E9" w14:paraId="434FA55A" w14:textId="77777777" w:rsidTr="004F189D">
        <w:trPr>
          <w:trHeight w:val="227"/>
        </w:trPr>
        <w:tc>
          <w:tcPr>
            <w:tcW w:w="1080" w:type="dxa"/>
            <w:vAlign w:val="center"/>
          </w:tcPr>
          <w:p w14:paraId="07FF9207" w14:textId="6EC6BE6C" w:rsidR="00CA5E79" w:rsidRPr="003E6852" w:rsidRDefault="002C435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SBJ</w:t>
            </w:r>
          </w:p>
        </w:tc>
        <w:tc>
          <w:tcPr>
            <w:tcW w:w="1620" w:type="dxa"/>
            <w:shd w:val="clear" w:color="auto" w:fill="auto"/>
          </w:tcPr>
          <w:p w14:paraId="7291C5D2" w14:textId="31AF2FC5" w:rsidR="00CA5E79" w:rsidRPr="003E6852" w:rsidRDefault="002C435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sv-SE" w:bidi="ur-PK"/>
              </w:rPr>
            </w:pPr>
            <w:r>
              <w:rPr>
                <w:smallCaps/>
                <w:lang w:val="sv-SE" w:bidi="ur-PK"/>
              </w:rPr>
              <w:t>VERB</w:t>
            </w:r>
          </w:p>
        </w:tc>
        <w:tc>
          <w:tcPr>
            <w:tcW w:w="251" w:type="dxa"/>
            <w:shd w:val="clear" w:color="auto" w:fill="auto"/>
          </w:tcPr>
          <w:p w14:paraId="5D5EFABB" w14:textId="77777777" w:rsidR="00CA5E79" w:rsidRPr="00590D7F" w:rsidRDefault="00CA5E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</w:p>
        </w:tc>
        <w:tc>
          <w:tcPr>
            <w:tcW w:w="910" w:type="dxa"/>
            <w:shd w:val="clear" w:color="auto" w:fill="auto"/>
          </w:tcPr>
          <w:p w14:paraId="1FC5B213" w14:textId="153495C1" w:rsidR="00CA5E79" w:rsidRPr="00E60A50" w:rsidRDefault="00CA5E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910" w:type="dxa"/>
            <w:shd w:val="clear" w:color="auto" w:fill="auto"/>
          </w:tcPr>
          <w:p w14:paraId="7E4D4A15" w14:textId="77777777" w:rsidR="00CA5E79" w:rsidRPr="00E60A50" w:rsidRDefault="00CA5E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3239" w:type="dxa"/>
            <w:shd w:val="clear" w:color="auto" w:fill="auto"/>
          </w:tcPr>
          <w:p w14:paraId="761FF6E5" w14:textId="77777777" w:rsidR="00CA5E79" w:rsidRPr="00E60A50" w:rsidRDefault="00CA5E79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CA5E79" w:rsidRPr="001A5069" w14:paraId="206546B3" w14:textId="77777777" w:rsidTr="005F6F05">
        <w:trPr>
          <w:trHeight w:val="227"/>
        </w:trPr>
        <w:tc>
          <w:tcPr>
            <w:tcW w:w="8010" w:type="dxa"/>
            <w:gridSpan w:val="6"/>
            <w:vAlign w:val="center"/>
          </w:tcPr>
          <w:p w14:paraId="618758C4" w14:textId="6C785DA4" w:rsidR="00CA5E79" w:rsidRPr="008C16E9" w:rsidRDefault="00CA5E79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 xml:space="preserve">The </w:t>
            </w:r>
            <w:r w:rsidR="001A5069">
              <w:t>snake died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1A5069">
              <w:t>XVI</w:t>
            </w:r>
            <w:r>
              <w:t>-Val</w:t>
            </w:r>
            <w:r w:rsidR="002B4D8D">
              <w:t>-</w:t>
            </w:r>
            <w:bookmarkStart w:id="1" w:name="_GoBack"/>
            <w:bookmarkEnd w:id="1"/>
            <w:r w:rsidR="001A5069">
              <w:t>AB</w:t>
            </w:r>
            <w:r>
              <w:t>:0</w:t>
            </w:r>
            <w:r w:rsidR="001A5069">
              <w:t>61</w:t>
            </w:r>
            <w:r>
              <w:t>)</w:t>
            </w:r>
          </w:p>
        </w:tc>
      </w:tr>
    </w:tbl>
    <w:p w14:paraId="6855FF4A" w14:textId="77777777" w:rsidR="00CA5E79" w:rsidRPr="00A90734" w:rsidRDefault="00CA5E79" w:rsidP="00CA5E79">
      <w:pPr>
        <w:rPr>
          <w:lang w:val="en-US"/>
        </w:rPr>
      </w:pPr>
    </w:p>
    <w:p w14:paraId="462FB7EA" w14:textId="4065AEDC" w:rsidR="00CA5E79" w:rsidRDefault="00CA5E79" w:rsidP="00CA5E79">
      <w:pPr>
        <w:rPr>
          <w:lang w:val="en-GB"/>
        </w:rPr>
      </w:pPr>
      <w:r>
        <w:rPr>
          <w:lang w:val="en-US"/>
        </w:rPr>
        <w:t>This order is present in all of the languages of the sample.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546"/>
      </w:tblGrid>
      <w:tr w:rsidR="00CA5E79" w:rsidRPr="008E3982" w14:paraId="3EB1AF09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FAF536A" w14:textId="77777777" w:rsidR="00CA5E79" w:rsidRPr="008E3982" w:rsidRDefault="00CA5E7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41FE751" w14:textId="77777777" w:rsidR="00CA5E79" w:rsidRPr="008E3982" w:rsidRDefault="00CA5E79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6F9F827" w14:textId="77777777" w:rsidR="00CA5E79" w:rsidRPr="008E3982" w:rsidRDefault="00CA5E79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CA5E79" w:rsidRPr="008E3982" w14:paraId="76D22B7E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94AEF5" w14:textId="77777777" w:rsidR="00CA5E79" w:rsidRPr="008E3982" w:rsidRDefault="00CA5E7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08B9CF" w14:textId="58063178" w:rsidR="00CA5E79" w:rsidRPr="00CD569D" w:rsidRDefault="00CA5E79" w:rsidP="005F6F05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CCF4A4" w14:textId="574F6882" w:rsidR="00CA5E79" w:rsidRPr="008E3982" w:rsidRDefault="00CA5E79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100</w:t>
            </w:r>
          </w:p>
        </w:tc>
      </w:tr>
      <w:tr w:rsidR="00CA5E79" w:rsidRPr="008E3982" w14:paraId="6C9F3D3C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DB682C" w14:textId="77777777" w:rsidR="00CA5E79" w:rsidRPr="008E3982" w:rsidRDefault="00CA5E7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38534D" w14:textId="4F8D749A" w:rsidR="00CA5E79" w:rsidRPr="008E3982" w:rsidRDefault="00CA5E79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E0796F" w14:textId="1C693498" w:rsidR="00CA5E79" w:rsidRPr="00294D6F" w:rsidRDefault="00CA5E79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  <w:tr w:rsidR="00CA5E79" w:rsidRPr="008E3982" w14:paraId="1C26FF2B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FD238E" w14:textId="77777777" w:rsidR="00CA5E79" w:rsidRPr="008E3982" w:rsidRDefault="00CA5E79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9C2B3" w14:textId="77777777" w:rsidR="00CA5E79" w:rsidRPr="008E3982" w:rsidRDefault="00CA5E79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F04C6" w14:textId="77777777" w:rsidR="00CA5E79" w:rsidRPr="008E3982" w:rsidRDefault="00CA5E79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1F17C2EE" w14:textId="77777777" w:rsidR="00CA5E79" w:rsidRDefault="00CA5E79" w:rsidP="00CA5E79">
      <w:pPr>
        <w:rPr>
          <w:lang w:val="en-US"/>
        </w:rPr>
      </w:pPr>
    </w:p>
    <w:p w14:paraId="6331E7F9" w14:textId="6D9DE1AD" w:rsidR="00867D0D" w:rsidRPr="00867D0D" w:rsidRDefault="00867D0D" w:rsidP="00763178">
      <w:pPr>
        <w:rPr>
          <w:lang w:val="en-US"/>
        </w:rPr>
      </w:pPr>
    </w:p>
    <w:sectPr w:rsidR="00867D0D" w:rsidRPr="00867D0D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53AD8" w14:textId="77777777" w:rsidR="004A27C7" w:rsidRDefault="004A27C7" w:rsidP="00183404">
      <w:pPr>
        <w:spacing w:after="0" w:line="240" w:lineRule="auto"/>
      </w:pPr>
      <w:r>
        <w:separator/>
      </w:r>
    </w:p>
  </w:endnote>
  <w:endnote w:type="continuationSeparator" w:id="0">
    <w:p w14:paraId="67957ACB" w14:textId="77777777" w:rsidR="004A27C7" w:rsidRDefault="004A27C7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14848" w14:textId="77777777" w:rsidR="004A27C7" w:rsidRDefault="004A27C7" w:rsidP="00183404">
      <w:pPr>
        <w:spacing w:after="0" w:line="240" w:lineRule="auto"/>
      </w:pPr>
      <w:r>
        <w:separator/>
      </w:r>
    </w:p>
  </w:footnote>
  <w:footnote w:type="continuationSeparator" w:id="0">
    <w:p w14:paraId="2DB65327" w14:textId="77777777" w:rsidR="004A27C7" w:rsidRDefault="004A27C7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DA"/>
    <w:rsid w:val="00030811"/>
    <w:rsid w:val="00143428"/>
    <w:rsid w:val="00164676"/>
    <w:rsid w:val="00183404"/>
    <w:rsid w:val="001A21D5"/>
    <w:rsid w:val="001A5069"/>
    <w:rsid w:val="001A72EB"/>
    <w:rsid w:val="00214F89"/>
    <w:rsid w:val="002B4D8D"/>
    <w:rsid w:val="002C435F"/>
    <w:rsid w:val="002E4ADA"/>
    <w:rsid w:val="00317D35"/>
    <w:rsid w:val="0032599D"/>
    <w:rsid w:val="003334D7"/>
    <w:rsid w:val="0041258A"/>
    <w:rsid w:val="00451BA8"/>
    <w:rsid w:val="00460E12"/>
    <w:rsid w:val="004A27C7"/>
    <w:rsid w:val="004C26F1"/>
    <w:rsid w:val="004F189D"/>
    <w:rsid w:val="00516BD0"/>
    <w:rsid w:val="00546568"/>
    <w:rsid w:val="005772FF"/>
    <w:rsid w:val="005A1B34"/>
    <w:rsid w:val="005F0DB0"/>
    <w:rsid w:val="005F7B8D"/>
    <w:rsid w:val="006876FA"/>
    <w:rsid w:val="00745125"/>
    <w:rsid w:val="00763178"/>
    <w:rsid w:val="008477C8"/>
    <w:rsid w:val="00867D0D"/>
    <w:rsid w:val="008B2BBD"/>
    <w:rsid w:val="0093081C"/>
    <w:rsid w:val="009E408A"/>
    <w:rsid w:val="00A141ED"/>
    <w:rsid w:val="00A47D20"/>
    <w:rsid w:val="00A735C0"/>
    <w:rsid w:val="00A756A3"/>
    <w:rsid w:val="00C10E40"/>
    <w:rsid w:val="00CA5E79"/>
    <w:rsid w:val="00CB6AB4"/>
    <w:rsid w:val="00CD4B38"/>
    <w:rsid w:val="00CF3875"/>
    <w:rsid w:val="00E31FB2"/>
    <w:rsid w:val="00E36E6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33BD5"/>
  <w15:chartTrackingRefBased/>
  <w15:docId w15:val="{669AE7DB-77C0-429D-B714-6A6FC0F9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CA5E79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CA5E79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CA5E79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CA5E79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CA5E79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CA5E79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CA5E79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3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8</cp:revision>
  <dcterms:created xsi:type="dcterms:W3CDTF">2020-09-11T06:48:00Z</dcterms:created>
  <dcterms:modified xsi:type="dcterms:W3CDTF">2021-02-10T10:18:00Z</dcterms:modified>
</cp:coreProperties>
</file>