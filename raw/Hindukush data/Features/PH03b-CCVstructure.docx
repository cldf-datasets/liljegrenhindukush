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3C9B9" w14:textId="4CE6CC5A" w:rsidR="00CD4B38" w:rsidRDefault="00DD4778" w:rsidP="00763178">
      <w:pPr>
        <w:rPr>
          <w:lang w:val="en-US"/>
        </w:rPr>
      </w:pPr>
      <w:r>
        <w:rPr>
          <w:lang w:val="en-US"/>
        </w:rPr>
        <w:t>CCV Syllable Structure</w:t>
      </w:r>
    </w:p>
    <w:p w14:paraId="626A01D7" w14:textId="3913749B" w:rsidR="009B1121" w:rsidRDefault="009B1121" w:rsidP="00763178">
      <w:pPr>
        <w:rPr>
          <w:lang w:val="en-US"/>
        </w:rPr>
      </w:pPr>
      <w:r>
        <w:rPr>
          <w:lang w:val="en-US"/>
        </w:rPr>
        <w:t xml:space="preserve">The occurrence of two consonants before a vowel was investigated. This can, but does not have to, co-occur with the presence of one or more coda consonants. Such sequences of two consonants are exemplified with words from </w:t>
      </w:r>
      <w:r w:rsidR="00061723">
        <w:rPr>
          <w:lang w:val="en-US"/>
        </w:rPr>
        <w:t xml:space="preserve">Iranian </w:t>
      </w:r>
      <w:proofErr w:type="spellStart"/>
      <w:r w:rsidR="00061723">
        <w:rPr>
          <w:lang w:val="en-US"/>
        </w:rPr>
        <w:t>Sanglechi</w:t>
      </w:r>
      <w:proofErr w:type="spellEnd"/>
      <w:r w:rsidR="00061723">
        <w:rPr>
          <w:lang w:val="en-US"/>
        </w:rPr>
        <w:t xml:space="preserve"> </w:t>
      </w:r>
      <w:r>
        <w:rPr>
          <w:lang w:val="en-US"/>
        </w:rPr>
        <w:t xml:space="preserve">in </w:t>
      </w:r>
      <w:r w:rsidR="00306047">
        <w:rPr>
          <w:lang w:val="en-US"/>
        </w:rPr>
        <w:fldChar w:fldCharType="begin"/>
      </w:r>
      <w:r w:rsidR="00306047">
        <w:rPr>
          <w:lang w:val="en-US"/>
        </w:rPr>
        <w:instrText xml:space="preserve"> REF _Ref12343426 \r \h </w:instrText>
      </w:r>
      <w:r w:rsidR="00306047">
        <w:rPr>
          <w:lang w:val="en-US"/>
        </w:rPr>
      </w:r>
      <w:r w:rsidR="00306047">
        <w:rPr>
          <w:lang w:val="en-US"/>
        </w:rPr>
        <w:fldChar w:fldCharType="separate"/>
      </w:r>
      <w:r w:rsidR="00306047">
        <w:rPr>
          <w:lang w:val="en-US"/>
        </w:rPr>
        <w:t>(1)</w:t>
      </w:r>
      <w:r w:rsidR="00306047">
        <w:rPr>
          <w:lang w:val="en-US"/>
        </w:rPr>
        <w:fldChar w:fldCharType="end"/>
      </w:r>
      <w:r>
        <w:rPr>
          <w:lang w:val="en-US"/>
        </w:rPr>
        <w:t>.</w:t>
      </w:r>
    </w:p>
    <w:p w14:paraId="41D064A8" w14:textId="3D92F215" w:rsidR="00306047" w:rsidRPr="00E95D2A" w:rsidRDefault="00061723" w:rsidP="0030604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Sanglechi</w:t>
      </w:r>
      <w:proofErr w:type="spellEnd"/>
      <w:r w:rsidR="00306047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sgy</w:t>
      </w:r>
      <w:proofErr w:type="spellEnd"/>
      <w:r w:rsidR="00306047" w:rsidRPr="00E95D2A">
        <w:rPr>
          <w:rFonts w:cs="Times New Roman"/>
          <w:lang w:val="en-GB"/>
        </w:rPr>
        <w:t>] (</w:t>
      </w:r>
      <w:r w:rsidR="00306047">
        <w:rPr>
          <w:rFonts w:cs="Times New Roman"/>
          <w:lang w:val="en-GB"/>
        </w:rPr>
        <w:t>I</w:t>
      </w:r>
      <w:r>
        <w:rPr>
          <w:rFonts w:cs="Times New Roman"/>
          <w:lang w:val="en-GB"/>
        </w:rPr>
        <w:t>ranian</w:t>
      </w:r>
      <w:r w:rsidR="00306047" w:rsidRPr="00E95D2A">
        <w:rPr>
          <w:rFonts w:cs="Times New Roman"/>
          <w:lang w:val="en-GB"/>
        </w:rPr>
        <w:t>)</w:t>
      </w:r>
      <w:bookmarkEnd w:id="0"/>
      <w:r w:rsidR="00306047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60"/>
        <w:gridCol w:w="5252"/>
      </w:tblGrid>
      <w:tr w:rsidR="00306047" w:rsidRPr="00696479" w14:paraId="1F6716E6" w14:textId="77777777" w:rsidTr="005F2B70">
        <w:trPr>
          <w:trHeight w:val="227"/>
        </w:trPr>
        <w:tc>
          <w:tcPr>
            <w:tcW w:w="0" w:type="auto"/>
            <w:vAlign w:val="center"/>
          </w:tcPr>
          <w:p w14:paraId="72B265A8" w14:textId="77777777" w:rsidR="00306047" w:rsidRDefault="00306047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0F2DC10" w14:textId="533A4E88" w:rsidR="00306047" w:rsidRPr="007C13E2" w:rsidRDefault="00306047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8C643B">
              <w:rPr>
                <w:i w:val="0"/>
                <w:iCs/>
                <w:lang w:val="is-IS" w:bidi="ur-PK"/>
              </w:rPr>
              <w:t>fsek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3FF1195F" w14:textId="44B26915" w:rsidR="00306047" w:rsidRPr="007C13E2" w:rsidRDefault="00306047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8C643B">
              <w:rPr>
                <w:i w:val="0"/>
                <w:iCs/>
                <w:lang w:val="en-US" w:bidi="ur-PK"/>
              </w:rPr>
              <w:t>nose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8C643B">
              <w:rPr>
                <w:i w:val="0"/>
                <w:iCs/>
                <w:lang w:val="en-US" w:bidi="ur-PK"/>
              </w:rPr>
              <w:t>SGY</w:t>
            </w:r>
            <w:r>
              <w:rPr>
                <w:i w:val="0"/>
                <w:iCs/>
                <w:lang w:val="en-US" w:bidi="ur-PK"/>
              </w:rPr>
              <w:t>-</w:t>
            </w:r>
            <w:r w:rsidR="008C643B">
              <w:rPr>
                <w:i w:val="0"/>
                <w:iCs/>
                <w:lang w:val="en-US" w:bidi="ur-PK"/>
              </w:rPr>
              <w:t>40listGM</w:t>
            </w:r>
            <w:r>
              <w:rPr>
                <w:i w:val="0"/>
                <w:iCs/>
                <w:lang w:val="en-US" w:bidi="ur-PK"/>
              </w:rPr>
              <w:t>:0</w:t>
            </w:r>
            <w:r w:rsidR="008C643B">
              <w:rPr>
                <w:i w:val="0"/>
                <w:iCs/>
                <w:lang w:val="en-US" w:bidi="ur-PK"/>
              </w:rPr>
              <w:t>25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306047" w:rsidRPr="00696479" w14:paraId="3CBA3D70" w14:textId="77777777" w:rsidTr="005F2B70">
        <w:trPr>
          <w:trHeight w:val="227"/>
        </w:trPr>
        <w:tc>
          <w:tcPr>
            <w:tcW w:w="0" w:type="auto"/>
            <w:vAlign w:val="center"/>
          </w:tcPr>
          <w:p w14:paraId="50E630AC" w14:textId="77777777" w:rsidR="00306047" w:rsidRDefault="00306047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9E61C63" w14:textId="301C40A6" w:rsidR="00306047" w:rsidRPr="007C13E2" w:rsidRDefault="00306047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8C643B" w:rsidRPr="008C643B">
              <w:rPr>
                <w:i w:val="0"/>
                <w:iCs/>
                <w:lang w:val="is-IS" w:bidi="ur-PK"/>
              </w:rPr>
              <w:t>krɑːst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7BDBDD00" w14:textId="2D7995B6" w:rsidR="00306047" w:rsidRPr="007C13E2" w:rsidRDefault="00306047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8C643B">
              <w:rPr>
                <w:i w:val="0"/>
                <w:iCs/>
                <w:lang w:val="en-US" w:bidi="ur-PK"/>
              </w:rPr>
              <w:t>skin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8C643B">
              <w:rPr>
                <w:i w:val="0"/>
                <w:iCs/>
                <w:lang w:val="en-US" w:bidi="ur-PK"/>
              </w:rPr>
              <w:t>SGY</w:t>
            </w:r>
            <w:r>
              <w:rPr>
                <w:i w:val="0"/>
                <w:iCs/>
                <w:lang w:val="en-US" w:bidi="ur-PK"/>
              </w:rPr>
              <w:t>-40list</w:t>
            </w:r>
            <w:r w:rsidR="008C643B">
              <w:rPr>
                <w:i w:val="0"/>
                <w:iCs/>
                <w:lang w:val="en-US" w:bidi="ur-PK"/>
              </w:rPr>
              <w:t>GM</w:t>
            </w:r>
            <w:r>
              <w:rPr>
                <w:i w:val="0"/>
                <w:iCs/>
                <w:lang w:val="en-US" w:bidi="ur-PK"/>
              </w:rPr>
              <w:t>:0</w:t>
            </w:r>
            <w:r w:rsidR="008C643B">
              <w:rPr>
                <w:i w:val="0"/>
                <w:iCs/>
                <w:lang w:val="en-US" w:bidi="ur-PK"/>
              </w:rPr>
              <w:t>30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306047" w:rsidRPr="00722C5C" w14:paraId="3E5289A0" w14:textId="77777777" w:rsidTr="005F2B70">
        <w:trPr>
          <w:trHeight w:val="227"/>
        </w:trPr>
        <w:tc>
          <w:tcPr>
            <w:tcW w:w="0" w:type="auto"/>
            <w:vAlign w:val="center"/>
          </w:tcPr>
          <w:p w14:paraId="4FD3D604" w14:textId="77777777" w:rsidR="00306047" w:rsidRDefault="00306047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CC6399D" w14:textId="5331A784" w:rsidR="00306047" w:rsidRPr="007C13E2" w:rsidRDefault="00306047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8C643B">
              <w:rPr>
                <w:i w:val="0"/>
                <w:iCs/>
                <w:lang w:val="is-IS" w:bidi="ur-PK"/>
              </w:rPr>
              <w:t>vruːd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2B9CED90" w14:textId="39A25225" w:rsidR="00306047" w:rsidRPr="007C13E2" w:rsidRDefault="00306047" w:rsidP="005F2B7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8C643B">
              <w:rPr>
                <w:i w:val="0"/>
                <w:iCs/>
                <w:lang w:val="en-US" w:bidi="ur-PK"/>
              </w:rPr>
              <w:t>brother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8C643B">
              <w:rPr>
                <w:i w:val="0"/>
                <w:iCs/>
                <w:lang w:val="en-US" w:bidi="ur-PK"/>
              </w:rPr>
              <w:t>SGY</w:t>
            </w:r>
            <w:r>
              <w:rPr>
                <w:i w:val="0"/>
                <w:iCs/>
                <w:lang w:val="en-US" w:bidi="ur-PK"/>
              </w:rPr>
              <w:t>-Kin</w:t>
            </w:r>
            <w:r w:rsidR="008C643B">
              <w:rPr>
                <w:i w:val="0"/>
                <w:iCs/>
                <w:lang w:val="en-US" w:bidi="ur-PK"/>
              </w:rPr>
              <w:t>GM</w:t>
            </w:r>
            <w:r>
              <w:rPr>
                <w:i w:val="0"/>
                <w:iCs/>
                <w:lang w:val="en-US" w:bidi="ur-PK"/>
              </w:rPr>
              <w:t>:0</w:t>
            </w:r>
            <w:r w:rsidR="008C643B">
              <w:rPr>
                <w:i w:val="0"/>
                <w:iCs/>
                <w:lang w:val="en-US" w:bidi="ur-PK"/>
              </w:rPr>
              <w:t>07</w:t>
            </w:r>
            <w:bookmarkStart w:id="1" w:name="_GoBack"/>
            <w:bookmarkEnd w:id="1"/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14:paraId="204142CF" w14:textId="77777777" w:rsidR="00306047" w:rsidRDefault="00306047" w:rsidP="009B1121">
      <w:pPr>
        <w:rPr>
          <w:lang w:val="en-US"/>
        </w:rPr>
      </w:pPr>
    </w:p>
    <w:p w14:paraId="15B2271D" w14:textId="3136D976" w:rsidR="009B1121" w:rsidRDefault="009B1121" w:rsidP="009B1121">
      <w:pPr>
        <w:rPr>
          <w:lang w:val="en-US"/>
        </w:rPr>
      </w:pPr>
      <w:r>
        <w:rPr>
          <w:lang w:val="en-US"/>
        </w:rPr>
        <w:t xml:space="preserve">In the region, </w:t>
      </w:r>
      <w:r w:rsidRPr="0036521F">
        <w:rPr>
          <w:lang w:val="en-US"/>
        </w:rPr>
        <w:t>C</w:t>
      </w:r>
      <w:r>
        <w:rPr>
          <w:lang w:val="en-US"/>
        </w:rPr>
        <w:t>C</w:t>
      </w:r>
      <w:r w:rsidRPr="0036521F">
        <w:rPr>
          <w:lang w:val="en-US"/>
        </w:rPr>
        <w:t>V Syllable Structure</w:t>
      </w:r>
      <w:r>
        <w:rPr>
          <w:lang w:val="en-US"/>
        </w:rPr>
        <w:t>s</w:t>
      </w:r>
      <w:r>
        <w:rPr>
          <w:lang w:val="en-US"/>
        </w:rPr>
        <w:t xml:space="preserve"> </w:t>
      </w:r>
      <w:r>
        <w:rPr>
          <w:lang w:val="en-US"/>
        </w:rPr>
        <w:t>are</w:t>
      </w:r>
      <w:r>
        <w:rPr>
          <w:lang w:val="en-US"/>
        </w:rPr>
        <w:t xml:space="preserve"> found in </w:t>
      </w:r>
      <w:r>
        <w:rPr>
          <w:lang w:val="en-US"/>
        </w:rPr>
        <w:t>39</w:t>
      </w:r>
      <w:r>
        <w:rPr>
          <w:lang w:val="en-US"/>
        </w:rPr>
        <w:t xml:space="preserve"> of the sample languages.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9B1121" w:rsidRPr="00E34AF0" w14:paraId="04194711" w14:textId="77777777" w:rsidTr="005F2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E933729" w14:textId="77777777" w:rsidR="009B1121" w:rsidRPr="008E3982" w:rsidRDefault="009B1121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0B7FF81" w14:textId="77777777" w:rsidR="009B1121" w:rsidRPr="008E3982" w:rsidRDefault="009B1121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DD1C903" w14:textId="77777777" w:rsidR="009B1121" w:rsidRPr="008E3982" w:rsidRDefault="009B1121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9B1121" w:rsidRPr="00E34AF0" w14:paraId="6C9CF77F" w14:textId="77777777" w:rsidTr="005F2B70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C81BE2" w14:textId="77777777" w:rsidR="009B1121" w:rsidRPr="008E3982" w:rsidRDefault="009B1121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E29C99" w14:textId="6C35412D" w:rsidR="009B1121" w:rsidRPr="00BD5226" w:rsidRDefault="009B1121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9E57DA" w14:textId="4123E4DE" w:rsidR="009B1121" w:rsidRPr="008E3982" w:rsidRDefault="009B1121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66</w:t>
            </w:r>
          </w:p>
        </w:tc>
      </w:tr>
      <w:tr w:rsidR="009B1121" w:rsidRPr="00E34AF0" w14:paraId="4E7E5C4F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CFB0E8" w14:textId="77777777" w:rsidR="009B1121" w:rsidRPr="008E3982" w:rsidRDefault="009B1121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C2922B" w14:textId="190FDDCF" w:rsidR="009B1121" w:rsidRPr="008E3982" w:rsidRDefault="009B1121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16E45F4" w14:textId="73AF2813" w:rsidR="009B1121" w:rsidRPr="00294D6F" w:rsidRDefault="009B1121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34</w:t>
            </w:r>
          </w:p>
        </w:tc>
      </w:tr>
      <w:tr w:rsidR="009B1121" w:rsidRPr="00E34AF0" w14:paraId="08C7A19E" w14:textId="77777777" w:rsidTr="005F2B70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82527" w14:textId="77777777" w:rsidR="009B1121" w:rsidRPr="008E3982" w:rsidRDefault="009B1121" w:rsidP="005F2B70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A63CEF" w14:textId="77777777" w:rsidR="009B1121" w:rsidRPr="002B6A17" w:rsidRDefault="009B1121" w:rsidP="005F2B70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7C68A6" w14:textId="77777777" w:rsidR="009B1121" w:rsidRPr="008E3982" w:rsidRDefault="009B1121" w:rsidP="005F2B70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6D8FE0CB" w14:textId="77777777" w:rsidR="009B1121" w:rsidRPr="00DD173A" w:rsidRDefault="009B1121" w:rsidP="009B1121">
      <w:pPr>
        <w:rPr>
          <w:lang w:val="en-US"/>
        </w:rPr>
      </w:pPr>
    </w:p>
    <w:p w14:paraId="4D3A7D53" w14:textId="3D12F7DF" w:rsidR="00DD4778" w:rsidRPr="00DD4778" w:rsidRDefault="009B1121" w:rsidP="00763178">
      <w:pPr>
        <w:rPr>
          <w:lang w:val="en-US"/>
        </w:rPr>
      </w:pPr>
      <w:r>
        <w:rPr>
          <w:lang w:val="en-US"/>
        </w:rPr>
        <w:t xml:space="preserve"> </w:t>
      </w:r>
    </w:p>
    <w:sectPr w:rsidR="00DD4778" w:rsidRPr="00DD4778" w:rsidSect="0093081C">
      <w:headerReference w:type="first" r:id="rId8"/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E7664" w14:textId="77777777" w:rsidR="00D43C50" w:rsidRDefault="00D43C50" w:rsidP="00183404">
      <w:pPr>
        <w:spacing w:after="0" w:line="240" w:lineRule="auto"/>
      </w:pPr>
      <w:r>
        <w:separator/>
      </w:r>
    </w:p>
  </w:endnote>
  <w:endnote w:type="continuationSeparator" w:id="0">
    <w:p w14:paraId="43F48E76" w14:textId="77777777" w:rsidR="00D43C50" w:rsidRDefault="00D43C50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28B2A" w14:textId="77777777" w:rsidR="00D43C50" w:rsidRDefault="00D43C50" w:rsidP="00183404">
      <w:pPr>
        <w:spacing w:after="0" w:line="240" w:lineRule="auto"/>
      </w:pPr>
      <w:r>
        <w:separator/>
      </w:r>
    </w:p>
  </w:footnote>
  <w:footnote w:type="continuationSeparator" w:id="0">
    <w:p w14:paraId="465DCEA8" w14:textId="77777777" w:rsidR="00D43C50" w:rsidRDefault="00D43C50" w:rsidP="00183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D51D2" w14:textId="77777777" w:rsidR="00DD4778" w:rsidRPr="00DD4778" w:rsidRDefault="00DD477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E8"/>
    <w:rsid w:val="00030811"/>
    <w:rsid w:val="000534E8"/>
    <w:rsid w:val="00061723"/>
    <w:rsid w:val="00143428"/>
    <w:rsid w:val="00183404"/>
    <w:rsid w:val="001A21D5"/>
    <w:rsid w:val="001A72EB"/>
    <w:rsid w:val="00306047"/>
    <w:rsid w:val="00317D35"/>
    <w:rsid w:val="0032599D"/>
    <w:rsid w:val="003334D7"/>
    <w:rsid w:val="0041258A"/>
    <w:rsid w:val="00451BA8"/>
    <w:rsid w:val="00460E12"/>
    <w:rsid w:val="004C26F1"/>
    <w:rsid w:val="00516BD0"/>
    <w:rsid w:val="00546568"/>
    <w:rsid w:val="005772FF"/>
    <w:rsid w:val="005A1B34"/>
    <w:rsid w:val="006876FA"/>
    <w:rsid w:val="00745125"/>
    <w:rsid w:val="00763178"/>
    <w:rsid w:val="008477C8"/>
    <w:rsid w:val="008B2BBD"/>
    <w:rsid w:val="008C643B"/>
    <w:rsid w:val="0093081C"/>
    <w:rsid w:val="009B1121"/>
    <w:rsid w:val="009E408A"/>
    <w:rsid w:val="00A141ED"/>
    <w:rsid w:val="00A735C0"/>
    <w:rsid w:val="00A756A3"/>
    <w:rsid w:val="00C10E40"/>
    <w:rsid w:val="00CB6AB4"/>
    <w:rsid w:val="00CD4B38"/>
    <w:rsid w:val="00CF3875"/>
    <w:rsid w:val="00D43C50"/>
    <w:rsid w:val="00DD4778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B1755"/>
  <w15:chartTrackingRefBased/>
  <w15:docId w15:val="{340B9781-75CD-4E46-99C5-5F9471FB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9B1121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306047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306047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4EF3E-63EF-432D-8510-7B071898D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5</cp:revision>
  <dcterms:created xsi:type="dcterms:W3CDTF">2020-09-07T08:14:00Z</dcterms:created>
  <dcterms:modified xsi:type="dcterms:W3CDTF">2020-09-07T08:46:00Z</dcterms:modified>
</cp:coreProperties>
</file>