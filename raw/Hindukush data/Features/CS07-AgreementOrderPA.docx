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BE54C" w14:textId="05F61552" w:rsidR="00CD4B38" w:rsidRDefault="00072F48" w:rsidP="00763178">
      <w:pPr>
        <w:rPr>
          <w:lang w:val="en-US"/>
        </w:rPr>
      </w:pPr>
      <w:r>
        <w:rPr>
          <w:lang w:val="en-US"/>
        </w:rPr>
        <w:t>P-A Agreement Order</w:t>
      </w:r>
    </w:p>
    <w:p w14:paraId="12564D1C" w14:textId="68067B4B" w:rsidR="00FF2D93" w:rsidRDefault="00072F48" w:rsidP="00763178">
      <w:pPr>
        <w:rPr>
          <w:lang w:val="en-US"/>
        </w:rPr>
      </w:pPr>
      <w:r>
        <w:rPr>
          <w:lang w:val="en-US"/>
        </w:rPr>
        <w:t xml:space="preserve">The occurrence of verb agreement reflecting the order P </w:t>
      </w:r>
      <w:r w:rsidR="001E06EF">
        <w:rPr>
          <w:lang w:val="en-US"/>
        </w:rPr>
        <w:t xml:space="preserve">(the more patient-like argument) </w:t>
      </w:r>
      <w:r>
        <w:rPr>
          <w:lang w:val="en-US"/>
        </w:rPr>
        <w:t xml:space="preserve">followed by A </w:t>
      </w:r>
      <w:r w:rsidR="001E06EF">
        <w:rPr>
          <w:lang w:val="en-US"/>
        </w:rPr>
        <w:t xml:space="preserve">(the more agent-like argument) </w:t>
      </w:r>
      <w:r>
        <w:rPr>
          <w:lang w:val="en-US"/>
        </w:rPr>
        <w:t>was investigated. The presence of this features presupposes simultaneous agreement with the A argument and the P argument in at least one tense-aspect category.</w:t>
      </w:r>
      <w:r w:rsidR="005018CF">
        <w:rPr>
          <w:lang w:val="en-US"/>
        </w:rPr>
        <w:t xml:space="preserve"> </w:t>
      </w:r>
      <w:proofErr w:type="spellStart"/>
      <w:r w:rsidR="00FF2D93">
        <w:rPr>
          <w:lang w:val="en-US"/>
        </w:rPr>
        <w:t>Hunza</w:t>
      </w:r>
      <w:proofErr w:type="spellEnd"/>
      <w:r w:rsidR="00FF2D93">
        <w:rPr>
          <w:lang w:val="en-US"/>
        </w:rPr>
        <w:t xml:space="preserve"> </w:t>
      </w:r>
      <w:proofErr w:type="spellStart"/>
      <w:r w:rsidR="00FF2D93">
        <w:rPr>
          <w:lang w:val="en-US"/>
        </w:rPr>
        <w:t>Burushaski</w:t>
      </w:r>
      <w:proofErr w:type="spellEnd"/>
      <w:r w:rsidR="00FF2D93">
        <w:rPr>
          <w:lang w:val="en-US"/>
        </w:rPr>
        <w:t xml:space="preserve"> is an example of this agreement pattern, as seen in </w:t>
      </w:r>
      <w:r w:rsidR="00F23579">
        <w:rPr>
          <w:lang w:val="en-US"/>
        </w:rPr>
        <w:fldChar w:fldCharType="begin"/>
      </w:r>
      <w:r w:rsidR="00F23579">
        <w:rPr>
          <w:lang w:val="en-US"/>
        </w:rPr>
        <w:instrText xml:space="preserve"> REF _Ref12281344 \r \h </w:instrText>
      </w:r>
      <w:r w:rsidR="00F23579">
        <w:rPr>
          <w:lang w:val="en-US"/>
        </w:rPr>
      </w:r>
      <w:r w:rsidR="00F23579">
        <w:rPr>
          <w:lang w:val="en-US"/>
        </w:rPr>
        <w:fldChar w:fldCharType="separate"/>
      </w:r>
      <w:r w:rsidR="00F23579">
        <w:rPr>
          <w:lang w:val="en-US"/>
        </w:rPr>
        <w:t>(1)</w:t>
      </w:r>
      <w:r w:rsidR="00F23579">
        <w:rPr>
          <w:lang w:val="en-US"/>
        </w:rPr>
        <w:fldChar w:fldCharType="end"/>
      </w:r>
      <w:r w:rsidR="00FF2D93">
        <w:rPr>
          <w:lang w:val="en-US"/>
        </w:rPr>
        <w:t xml:space="preserve">. </w:t>
      </w:r>
      <w:r w:rsidR="00C62C1E">
        <w:rPr>
          <w:lang w:val="en-US"/>
        </w:rPr>
        <w:t xml:space="preserve">The verb agrees in person, number and gender, with the P argument by means of a prefix, and with the A argument by means of a suffix. </w:t>
      </w:r>
      <w:proofErr w:type="spellStart"/>
      <w:r w:rsidR="00C62C1E">
        <w:rPr>
          <w:lang w:val="en-US"/>
        </w:rPr>
        <w:t>Burushaski</w:t>
      </w:r>
      <w:proofErr w:type="spellEnd"/>
      <w:r w:rsidR="00C62C1E">
        <w:rPr>
          <w:lang w:val="en-US"/>
        </w:rPr>
        <w:t xml:space="preserve"> has a four-gender system, in which the genders traditionally are labelled as HF (human female), HM (human male), X (a non-human gender), and Y (another non-human gender)</w:t>
      </w:r>
      <w:r w:rsidR="003C55FB">
        <w:rPr>
          <w:lang w:val="en-US"/>
        </w:rPr>
        <w:t>.</w:t>
      </w:r>
      <w:r w:rsidR="00C62C1E">
        <w:rPr>
          <w:lang w:val="en-US"/>
        </w:rPr>
        <w:t xml:space="preserve"> </w:t>
      </w:r>
    </w:p>
    <w:p w14:paraId="62ACD3BA" w14:textId="5151D8FC" w:rsidR="00F23579" w:rsidRPr="00E95D2A" w:rsidRDefault="00F23579" w:rsidP="00F2357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Hunza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Burushaski</w:t>
      </w:r>
      <w:proofErr w:type="spellEnd"/>
      <w:r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bsk</w:t>
      </w:r>
      <w:proofErr w:type="spellEnd"/>
      <w:r>
        <w:rPr>
          <w:rFonts w:cs="Times New Roman"/>
          <w:lang w:val="en-GB"/>
        </w:rPr>
        <w:t>(h)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isolate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205"/>
        <w:gridCol w:w="1046"/>
        <w:gridCol w:w="709"/>
        <w:gridCol w:w="4992"/>
      </w:tblGrid>
      <w:tr w:rsidR="00AD2591" w:rsidRPr="00370CBF" w14:paraId="6F5C5182" w14:textId="77777777" w:rsidTr="00AD2591">
        <w:trPr>
          <w:trHeight w:val="227"/>
        </w:trPr>
        <w:tc>
          <w:tcPr>
            <w:tcW w:w="0" w:type="auto"/>
            <w:vAlign w:val="center"/>
          </w:tcPr>
          <w:p w14:paraId="1B437431" w14:textId="77777777" w:rsidR="00F23579" w:rsidRDefault="00F2357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05CD4BAE" w14:textId="19002898" w:rsidR="00F23579" w:rsidRPr="00370CBF" w:rsidRDefault="00B6389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370CBF">
              <w:rPr>
                <w:lang w:val="sv-SE"/>
              </w:rPr>
              <w:t>hileːs</w:t>
            </w:r>
            <w:r w:rsidR="006E3879" w:rsidRPr="00370CBF">
              <w:rPr>
                <w:lang w:val="sv-SE"/>
              </w:rPr>
              <w:t>-</w:t>
            </w:r>
            <w:r w:rsidRPr="00370CBF">
              <w:rPr>
                <w:lang w:val="sv-SE"/>
              </w:rPr>
              <w:t>eːj</w:t>
            </w:r>
            <w:proofErr w:type="spellEnd"/>
          </w:p>
        </w:tc>
        <w:tc>
          <w:tcPr>
            <w:tcW w:w="1046" w:type="dxa"/>
            <w:shd w:val="clear" w:color="auto" w:fill="auto"/>
            <w:vAlign w:val="center"/>
          </w:tcPr>
          <w:p w14:paraId="2FDCF774" w14:textId="4A3ED50A" w:rsidR="00F23579" w:rsidRPr="00370CBF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370CBF">
              <w:rPr>
                <w:lang w:val="sv-SE"/>
              </w:rPr>
              <w:t>dasin</w:t>
            </w:r>
            <w:proofErr w:type="spellEnd"/>
            <w:r w:rsidRPr="00370CBF">
              <w:rPr>
                <w:lang w:val="sv-SE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DDB2E" w14:textId="712C2E78" w:rsidR="00F23579" w:rsidRPr="00370CBF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370CBF">
              <w:rPr>
                <w:lang w:val="sv-SE"/>
              </w:rPr>
              <w:t>tʰan</w:t>
            </w:r>
            <w:proofErr w:type="spellEnd"/>
            <w:r w:rsidRPr="00370CBF">
              <w:rPr>
                <w:lang w:val="sv-SE"/>
              </w:rPr>
              <w:t xml:space="preserve"> </w:t>
            </w:r>
          </w:p>
        </w:tc>
        <w:tc>
          <w:tcPr>
            <w:tcW w:w="4992" w:type="dxa"/>
            <w:shd w:val="clear" w:color="auto" w:fill="auto"/>
            <w:vAlign w:val="center"/>
          </w:tcPr>
          <w:p w14:paraId="6D9E5CD5" w14:textId="572175CA" w:rsidR="00F23579" w:rsidRPr="00370CBF" w:rsidRDefault="00FC1958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AD2591">
              <w:rPr>
                <w:b/>
                <w:lang w:val="sv-SE"/>
              </w:rPr>
              <w:t>muː</w:t>
            </w:r>
            <w:r w:rsidRPr="00370CBF">
              <w:rPr>
                <w:lang w:val="sv-SE"/>
              </w:rPr>
              <w:t>-ti-m-</w:t>
            </w:r>
            <w:r w:rsidRPr="00AD2591">
              <w:rPr>
                <w:b/>
                <w:lang w:val="sv-SE"/>
              </w:rPr>
              <w:t>i</w:t>
            </w:r>
            <w:r>
              <w:rPr>
                <w:lang w:val="sv-SE"/>
              </w:rPr>
              <w:t>.</w:t>
            </w:r>
          </w:p>
        </w:tc>
      </w:tr>
      <w:tr w:rsidR="00AD2591" w:rsidRPr="00AD2591" w14:paraId="75463677" w14:textId="77777777" w:rsidTr="00AD2591">
        <w:trPr>
          <w:trHeight w:val="227"/>
        </w:trPr>
        <w:tc>
          <w:tcPr>
            <w:tcW w:w="0" w:type="auto"/>
            <w:vAlign w:val="center"/>
          </w:tcPr>
          <w:p w14:paraId="43AFEB6D" w14:textId="77777777" w:rsidR="00F23579" w:rsidRPr="00370CBF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4EE79089" w14:textId="6247EAA2" w:rsidR="00F23579" w:rsidRPr="00370CBF" w:rsidRDefault="009258F4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9258F4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046" w:type="dxa"/>
            <w:shd w:val="clear" w:color="auto" w:fill="auto"/>
          </w:tcPr>
          <w:p w14:paraId="24A0ACBD" w14:textId="12C19036" w:rsidR="00F23579" w:rsidRPr="00370CBF" w:rsidRDefault="009258F4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girl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430FA7C0" w14:textId="390BD317" w:rsidR="00F23579" w:rsidRPr="00370CBF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tip</w:t>
            </w:r>
            <w:proofErr w:type="spellEnd"/>
          </w:p>
        </w:tc>
        <w:tc>
          <w:tcPr>
            <w:tcW w:w="4992" w:type="dxa"/>
            <w:shd w:val="clear" w:color="auto" w:fill="auto"/>
          </w:tcPr>
          <w:p w14:paraId="4AA34977" w14:textId="49C020CE" w:rsidR="00F23579" w:rsidRPr="00AD2591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AD2591">
              <w:rPr>
                <w:smallCaps/>
                <w:lang w:val="en-US" w:bidi="ur-PK"/>
              </w:rPr>
              <w:t>3sg.hf</w:t>
            </w:r>
            <w:r w:rsidRPr="00AD2591">
              <w:rPr>
                <w:lang w:val="en-US" w:bidi="ur-PK"/>
              </w:rPr>
              <w:t>-do-</w:t>
            </w:r>
            <w:r w:rsidRPr="00AD2591">
              <w:rPr>
                <w:smallCaps/>
                <w:lang w:val="en-US" w:bidi="ur-PK"/>
              </w:rPr>
              <w:t>pst-3sg.hm</w:t>
            </w:r>
          </w:p>
        </w:tc>
      </w:tr>
      <w:tr w:rsidR="00F23579" w:rsidRPr="00AD2591" w14:paraId="7F3071AE" w14:textId="77777777" w:rsidTr="00AD2591">
        <w:trPr>
          <w:trHeight w:val="227"/>
        </w:trPr>
        <w:tc>
          <w:tcPr>
            <w:tcW w:w="0" w:type="auto"/>
            <w:vAlign w:val="center"/>
          </w:tcPr>
          <w:p w14:paraId="21A46413" w14:textId="77777777" w:rsidR="00F23579" w:rsidRPr="00AD2591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3A9FF5A9" w14:textId="34F7C378" w:rsidR="00F23579" w:rsidRPr="00AD2591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A</w:t>
            </w:r>
          </w:p>
        </w:tc>
        <w:tc>
          <w:tcPr>
            <w:tcW w:w="1046" w:type="dxa"/>
            <w:shd w:val="clear" w:color="auto" w:fill="auto"/>
          </w:tcPr>
          <w:p w14:paraId="25A0162F" w14:textId="20129A27" w:rsidR="00F23579" w:rsidRPr="00AD2591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</w:t>
            </w:r>
          </w:p>
        </w:tc>
        <w:tc>
          <w:tcPr>
            <w:tcW w:w="709" w:type="dxa"/>
            <w:shd w:val="clear" w:color="auto" w:fill="auto"/>
          </w:tcPr>
          <w:p w14:paraId="097FCEFC" w14:textId="77777777" w:rsidR="00F23579" w:rsidRPr="00AD2591" w:rsidRDefault="00F235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4992" w:type="dxa"/>
            <w:shd w:val="clear" w:color="auto" w:fill="auto"/>
          </w:tcPr>
          <w:p w14:paraId="07345F16" w14:textId="323DC246" w:rsidR="00F23579" w:rsidRPr="00AD2591" w:rsidRDefault="00AD259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p-V-a</w:t>
            </w:r>
          </w:p>
        </w:tc>
      </w:tr>
      <w:tr w:rsidR="00F23579" w:rsidRPr="0027344B" w14:paraId="7E351A43" w14:textId="77777777" w:rsidTr="005F6F05">
        <w:trPr>
          <w:trHeight w:val="227"/>
        </w:trPr>
        <w:tc>
          <w:tcPr>
            <w:tcW w:w="0" w:type="auto"/>
            <w:vAlign w:val="center"/>
          </w:tcPr>
          <w:p w14:paraId="0086243D" w14:textId="77777777" w:rsidR="00F23579" w:rsidRPr="00AD2591" w:rsidRDefault="00F235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en-US"/>
              </w:rPr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3528EDBC" w14:textId="2477A883" w:rsidR="00F23579" w:rsidRPr="00AF46C3" w:rsidRDefault="00F235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FC1958">
              <w:rPr>
                <w:lang w:val="en-US" w:bidi="ur-PK"/>
              </w:rPr>
              <w:t>The boy pushed the girl</w:t>
            </w:r>
            <w:r>
              <w:rPr>
                <w:lang w:val="en-US" w:bidi="ur-PK"/>
              </w:rPr>
              <w:t xml:space="preserve">.’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BSKh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ValQuestSK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074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1D8544B9" w14:textId="230C380E" w:rsidR="00F23579" w:rsidRDefault="00F23579" w:rsidP="00F23579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205"/>
        <w:gridCol w:w="1114"/>
        <w:gridCol w:w="1080"/>
        <w:gridCol w:w="720"/>
        <w:gridCol w:w="2928"/>
        <w:gridCol w:w="905"/>
      </w:tblGrid>
      <w:tr w:rsidR="00E65313" w:rsidRPr="00C27923" w14:paraId="36FCE645" w14:textId="77777777" w:rsidTr="008412A2">
        <w:trPr>
          <w:trHeight w:val="227"/>
        </w:trPr>
        <w:tc>
          <w:tcPr>
            <w:tcW w:w="0" w:type="auto"/>
            <w:vAlign w:val="center"/>
          </w:tcPr>
          <w:p w14:paraId="411A32BA" w14:textId="77777777" w:rsidR="00E6531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2518D061" w14:textId="77777777" w:rsidR="00E65313" w:rsidRPr="00104FBA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dasiːn</w:t>
            </w:r>
            <w:r>
              <w:t>-</w:t>
            </w:r>
            <w:r w:rsidRPr="00B6389A">
              <w:t>eːj</w:t>
            </w:r>
            <w:proofErr w:type="spellEnd"/>
            <w:r w:rsidRPr="00B6389A">
              <w:t xml:space="preserve"> 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43FEE5AA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kitaːb</w:t>
            </w:r>
            <w:r>
              <w:t>-</w:t>
            </w:r>
            <w:r w:rsidRPr="00B6389A">
              <w:t>e</w:t>
            </w:r>
            <w:proofErr w:type="spellEnd"/>
            <w:r w:rsidRPr="00B6389A">
              <w:t xml:space="preserve">ː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BD8F17" w14:textId="77777777" w:rsidR="00E65313" w:rsidRPr="006C1FF2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 w:rsidRPr="00B6389A">
              <w:t xml:space="preserve">tap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7272127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ʈʂaʈ</w:t>
            </w:r>
            <w:proofErr w:type="spellEnd"/>
            <w:r w:rsidRPr="00B6389A">
              <w:t xml:space="preserve"> 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32F86B2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AD2591">
              <w:rPr>
                <w:b/>
              </w:rPr>
              <w:t>eː</w:t>
            </w:r>
            <w:r>
              <w:t>-</w:t>
            </w:r>
            <w:proofErr w:type="spellStart"/>
            <w:r w:rsidRPr="00B6389A">
              <w:t>tu</w:t>
            </w:r>
            <w:proofErr w:type="spellEnd"/>
            <w:r>
              <w:t>-</w:t>
            </w:r>
            <w:r w:rsidRPr="00B6389A">
              <w:t>m</w:t>
            </w:r>
            <w:r>
              <w:t>-</w:t>
            </w:r>
            <w:r w:rsidRPr="00AD2591">
              <w:rPr>
                <w:b/>
              </w:rPr>
              <w:t>u</w:t>
            </w:r>
            <w:r>
              <w:t>.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614F36F9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E65313" w:rsidRPr="00DD472F" w14:paraId="339ACB3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F1AA98E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5CE760CF" w14:textId="77777777" w:rsidR="00E65313" w:rsidRPr="00964060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girl-</w:t>
            </w:r>
            <w:r w:rsidRPr="00AD2591">
              <w:rPr>
                <w:smallCaps/>
                <w:lang w:bidi="ur-PK"/>
              </w:rPr>
              <w:t>erg</w:t>
            </w:r>
          </w:p>
        </w:tc>
        <w:tc>
          <w:tcPr>
            <w:tcW w:w="1114" w:type="dxa"/>
            <w:shd w:val="clear" w:color="auto" w:fill="auto"/>
          </w:tcPr>
          <w:p w14:paraId="3379D631" w14:textId="77777777" w:rsidR="00E65313" w:rsidRPr="00AF46C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book-</w:t>
            </w:r>
            <w:r w:rsidRPr="00AD2591">
              <w:rPr>
                <w:smallCaps/>
                <w:lang w:bidi="ur-PK"/>
              </w:rPr>
              <w:t>gen</w:t>
            </w:r>
          </w:p>
        </w:tc>
        <w:tc>
          <w:tcPr>
            <w:tcW w:w="1080" w:type="dxa"/>
            <w:shd w:val="clear" w:color="auto" w:fill="auto"/>
          </w:tcPr>
          <w:p w14:paraId="641AEC57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leaf(</w:t>
            </w:r>
            <w:r w:rsidRPr="00AD2591">
              <w:rPr>
                <w:smallCaps/>
                <w:lang w:val="en-US" w:bidi="ur-PK"/>
              </w:rPr>
              <w:t>y</w:t>
            </w:r>
            <w:r>
              <w:rPr>
                <w:lang w:val="en-US" w:bidi="ur-PK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14:paraId="77E9BDF0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rip</w:t>
            </w:r>
          </w:p>
        </w:tc>
        <w:tc>
          <w:tcPr>
            <w:tcW w:w="2928" w:type="dxa"/>
            <w:shd w:val="clear" w:color="auto" w:fill="auto"/>
          </w:tcPr>
          <w:p w14:paraId="5D289573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AD2591">
              <w:rPr>
                <w:smallCaps/>
                <w:lang w:val="en-US" w:bidi="ur-PK"/>
              </w:rPr>
              <w:t>3sg.y</w:t>
            </w:r>
            <w:r>
              <w:rPr>
                <w:lang w:val="en-US" w:bidi="ur-PK"/>
              </w:rPr>
              <w:t>-do-</w:t>
            </w:r>
            <w:r w:rsidRPr="00AD2591">
              <w:rPr>
                <w:smallCaps/>
                <w:lang w:val="en-US" w:bidi="ur-PK"/>
              </w:rPr>
              <w:t>pst-3sg.hf</w:t>
            </w:r>
          </w:p>
        </w:tc>
        <w:tc>
          <w:tcPr>
            <w:tcW w:w="905" w:type="dxa"/>
            <w:shd w:val="clear" w:color="auto" w:fill="auto"/>
          </w:tcPr>
          <w:p w14:paraId="78FA40F4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65313" w14:paraId="227F096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47329D7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6118F8AB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114" w:type="dxa"/>
            <w:shd w:val="clear" w:color="auto" w:fill="auto"/>
          </w:tcPr>
          <w:p w14:paraId="1608909D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80" w:type="dxa"/>
            <w:shd w:val="clear" w:color="auto" w:fill="auto"/>
          </w:tcPr>
          <w:p w14:paraId="61A09E5D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</w:t>
            </w:r>
          </w:p>
        </w:tc>
        <w:tc>
          <w:tcPr>
            <w:tcW w:w="720" w:type="dxa"/>
            <w:shd w:val="clear" w:color="auto" w:fill="auto"/>
          </w:tcPr>
          <w:p w14:paraId="69E852FD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928" w:type="dxa"/>
            <w:shd w:val="clear" w:color="auto" w:fill="auto"/>
          </w:tcPr>
          <w:p w14:paraId="10C4A1C2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p-V-a</w:t>
            </w:r>
          </w:p>
        </w:tc>
        <w:tc>
          <w:tcPr>
            <w:tcW w:w="905" w:type="dxa"/>
            <w:shd w:val="clear" w:color="auto" w:fill="auto"/>
          </w:tcPr>
          <w:p w14:paraId="627E4DE4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65313" w:rsidRPr="00AF46C3" w14:paraId="5693F7EC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E99A67C" w14:textId="77777777" w:rsidR="00E65313" w:rsidRPr="00696479" w:rsidRDefault="00E6531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6794E7F8" w14:textId="77777777" w:rsidR="00E65313" w:rsidRPr="00AF46C3" w:rsidRDefault="00E6531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girl tore the page from the book.</w:t>
            </w:r>
            <w:r w:rsidRPr="00AF46C3">
              <w:t>’ (</w:t>
            </w:r>
            <w:r>
              <w:t>BSKh</w:t>
            </w:r>
            <w:r w:rsidRPr="00AF46C3">
              <w:t>-</w:t>
            </w:r>
            <w:r>
              <w:t>ValQuestSK:</w:t>
            </w:r>
            <w:r w:rsidRPr="00AF46C3">
              <w:t>0</w:t>
            </w:r>
            <w:r>
              <w:t>32</w:t>
            </w:r>
            <w:r w:rsidRPr="00AF46C3">
              <w:t>)</w:t>
            </w:r>
          </w:p>
        </w:tc>
      </w:tr>
    </w:tbl>
    <w:p w14:paraId="26CF2BC2" w14:textId="059B08FB" w:rsidR="00E65313" w:rsidRDefault="00E65313" w:rsidP="00F23579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546"/>
        <w:gridCol w:w="1133"/>
        <w:gridCol w:w="1170"/>
        <w:gridCol w:w="4103"/>
      </w:tblGrid>
      <w:tr w:rsidR="00E65313" w:rsidRPr="00B950AB" w14:paraId="3833DCBA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8C30B3C" w14:textId="77777777" w:rsidR="00E6531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5D92C2EE" w14:textId="77777777" w:rsidR="00E65313" w:rsidRPr="000C7947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gu</w:t>
            </w:r>
            <w:r>
              <w:t>ɕ-</w:t>
            </w:r>
            <w:r w:rsidRPr="00B6389A">
              <w:t>inants</w:t>
            </w:r>
            <w:r>
              <w:t>-</w:t>
            </w:r>
            <w:r w:rsidRPr="00B6389A">
              <w:t>eːj</w:t>
            </w:r>
            <w:proofErr w:type="spellEnd"/>
            <w:r w:rsidRPr="00B6389A">
              <w:t xml:space="preserve"> 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24CFEE6" w14:textId="77777777" w:rsidR="00E65313" w:rsidRPr="00B950AB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ʈeːbəl</w:t>
            </w:r>
            <w:proofErr w:type="spellEnd"/>
            <w:r w:rsidRPr="00B6389A"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EDBA09C" w14:textId="77777777" w:rsidR="00E65313" w:rsidRPr="00B950AB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saːf</w:t>
            </w:r>
            <w:proofErr w:type="spellEnd"/>
            <w:r w:rsidRPr="00B6389A">
              <w:t xml:space="preserve"> </w:t>
            </w:r>
          </w:p>
        </w:tc>
        <w:tc>
          <w:tcPr>
            <w:tcW w:w="4103" w:type="dxa"/>
            <w:shd w:val="clear" w:color="auto" w:fill="auto"/>
            <w:vAlign w:val="center"/>
          </w:tcPr>
          <w:p w14:paraId="0AAD5F76" w14:textId="77777777" w:rsidR="00E65313" w:rsidRPr="00B950AB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AD2591">
              <w:rPr>
                <w:b/>
              </w:rPr>
              <w:t>eː</w:t>
            </w:r>
            <w:r>
              <w:t>-</w:t>
            </w:r>
            <w:proofErr w:type="spellStart"/>
            <w:r w:rsidRPr="00B6389A">
              <w:t>tu</w:t>
            </w:r>
            <w:proofErr w:type="spellEnd"/>
            <w:r>
              <w:t>-</w:t>
            </w:r>
            <w:r w:rsidRPr="00B6389A">
              <w:t>m</w:t>
            </w:r>
            <w:r>
              <w:t>-</w:t>
            </w:r>
            <w:r w:rsidRPr="00AD2591">
              <w:rPr>
                <w:b/>
              </w:rPr>
              <w:t>an</w:t>
            </w:r>
            <w:r>
              <w:t>.</w:t>
            </w:r>
          </w:p>
        </w:tc>
      </w:tr>
      <w:tr w:rsidR="00E65313" w:rsidRPr="00B950AB" w14:paraId="4FA19C1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8A7A184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46" w:type="dxa"/>
            <w:shd w:val="clear" w:color="auto" w:fill="auto"/>
          </w:tcPr>
          <w:p w14:paraId="11EC058B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woman-</w:t>
            </w:r>
            <w:r w:rsidRPr="00AD2591">
              <w:rPr>
                <w:smallCaps/>
                <w:lang w:bidi="ur-PK"/>
              </w:rPr>
              <w:t>pl-erg</w:t>
            </w:r>
          </w:p>
        </w:tc>
        <w:tc>
          <w:tcPr>
            <w:tcW w:w="1133" w:type="dxa"/>
            <w:shd w:val="clear" w:color="auto" w:fill="auto"/>
          </w:tcPr>
          <w:p w14:paraId="269D6F01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table(</w:t>
            </w:r>
            <w:r w:rsidRPr="00AD2591">
              <w:rPr>
                <w:smallCaps/>
                <w:lang w:bidi="ur-PK"/>
              </w:rPr>
              <w:t>x</w:t>
            </w:r>
            <w:r>
              <w:rPr>
                <w:lang w:bidi="ur-PK"/>
              </w:rPr>
              <w:t>)</w:t>
            </w:r>
          </w:p>
        </w:tc>
        <w:tc>
          <w:tcPr>
            <w:tcW w:w="1170" w:type="dxa"/>
            <w:shd w:val="clear" w:color="auto" w:fill="auto"/>
          </w:tcPr>
          <w:p w14:paraId="00B8341C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clean</w:t>
            </w:r>
          </w:p>
        </w:tc>
        <w:tc>
          <w:tcPr>
            <w:tcW w:w="4103" w:type="dxa"/>
            <w:shd w:val="clear" w:color="auto" w:fill="auto"/>
          </w:tcPr>
          <w:p w14:paraId="35B3D93C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AD2591">
              <w:rPr>
                <w:smallCaps/>
                <w:lang w:bidi="ur-PK"/>
              </w:rPr>
              <w:t>3sg.x</w:t>
            </w:r>
            <w:r>
              <w:rPr>
                <w:lang w:bidi="ur-PK"/>
              </w:rPr>
              <w:t>-do-</w:t>
            </w:r>
            <w:r w:rsidRPr="00AD2591">
              <w:rPr>
                <w:smallCaps/>
                <w:lang w:bidi="ur-PK"/>
              </w:rPr>
              <w:t>pst-3pl.h</w:t>
            </w:r>
          </w:p>
        </w:tc>
      </w:tr>
      <w:tr w:rsidR="00E65313" w:rsidRPr="00B950AB" w14:paraId="67C46EB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5ED82F0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46" w:type="dxa"/>
            <w:shd w:val="clear" w:color="auto" w:fill="auto"/>
          </w:tcPr>
          <w:p w14:paraId="03C4D23C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133" w:type="dxa"/>
            <w:shd w:val="clear" w:color="auto" w:fill="auto"/>
          </w:tcPr>
          <w:p w14:paraId="30C1FF3F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1170" w:type="dxa"/>
            <w:shd w:val="clear" w:color="auto" w:fill="auto"/>
          </w:tcPr>
          <w:p w14:paraId="1D69D740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4103" w:type="dxa"/>
            <w:shd w:val="clear" w:color="auto" w:fill="auto"/>
          </w:tcPr>
          <w:p w14:paraId="0073710B" w14:textId="77777777" w:rsidR="00E65313" w:rsidRPr="00B950AB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p-V-a</w:t>
            </w:r>
          </w:p>
        </w:tc>
      </w:tr>
      <w:tr w:rsidR="00E65313" w:rsidRPr="00AF46C3" w14:paraId="5B4F067B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5D83367" w14:textId="77777777" w:rsidR="00E65313" w:rsidRPr="00B950AB" w:rsidRDefault="00E6531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0238E252" w14:textId="77777777" w:rsidR="00E65313" w:rsidRPr="00AF46C3" w:rsidRDefault="00E6531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>
              <w:rPr>
                <w:lang w:val="en-US" w:bidi="ur-PK"/>
              </w:rPr>
              <w:t xml:space="preserve">The women wiped the table.’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BSKh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ValQuestSK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072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27B43C68" w14:textId="01B87A5A" w:rsidR="00E65313" w:rsidRDefault="00E65313" w:rsidP="00F23579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205"/>
        <w:gridCol w:w="1114"/>
        <w:gridCol w:w="720"/>
        <w:gridCol w:w="2160"/>
        <w:gridCol w:w="657"/>
        <w:gridCol w:w="2096"/>
      </w:tblGrid>
      <w:tr w:rsidR="00E65313" w:rsidRPr="00C27923" w14:paraId="1127C18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9C5972D" w14:textId="77777777" w:rsidR="00E6531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5C458744" w14:textId="77777777" w:rsidR="00E65313" w:rsidRPr="00104FBA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gus</w:t>
            </w:r>
            <w:r>
              <w:t>-</w:t>
            </w:r>
            <w:r w:rsidRPr="00B6389A">
              <w:t>eːj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14:paraId="72632772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B6389A">
              <w:t>ʁuno</w:t>
            </w:r>
            <w:proofErr w:type="spellEnd"/>
            <w:r w:rsidRPr="00B6389A">
              <w:t xml:space="preserve">ː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0ED4842" w14:textId="77777777" w:rsidR="00E65313" w:rsidRPr="006C1FF2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B6389A">
              <w:t>zan</w:t>
            </w:r>
            <w:proofErr w:type="spellEnd"/>
            <w:r w:rsidRPr="00B6389A"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9F9F1F5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C62C1E">
              <w:rPr>
                <w:b/>
              </w:rPr>
              <w:t>oː</w:t>
            </w:r>
            <w:r>
              <w:t>-</w:t>
            </w:r>
            <w:proofErr w:type="spellStart"/>
            <w:r w:rsidRPr="00B6389A">
              <w:t>tu</w:t>
            </w:r>
            <w:proofErr w:type="spellEnd"/>
            <w:r>
              <w:t>-</w:t>
            </w:r>
            <w:r w:rsidRPr="00B6389A">
              <w:t>m</w:t>
            </w:r>
            <w:r>
              <w:t>-</w:t>
            </w:r>
            <w:r w:rsidRPr="00C62C1E">
              <w:rPr>
                <w:b/>
              </w:rPr>
              <w:t>u</w:t>
            </w:r>
            <w:r>
              <w:t>.</w:t>
            </w:r>
          </w:p>
        </w:tc>
        <w:tc>
          <w:tcPr>
            <w:tcW w:w="657" w:type="dxa"/>
            <w:shd w:val="clear" w:color="auto" w:fill="auto"/>
            <w:vAlign w:val="center"/>
          </w:tcPr>
          <w:p w14:paraId="54C3FFA5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096" w:type="dxa"/>
            <w:shd w:val="clear" w:color="auto" w:fill="auto"/>
            <w:vAlign w:val="center"/>
          </w:tcPr>
          <w:p w14:paraId="7E334D41" w14:textId="77777777" w:rsidR="00E65313" w:rsidRPr="00C27923" w:rsidRDefault="00E65313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E65313" w:rsidRPr="00DD472F" w14:paraId="49F1CCE0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D384F41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34454A14" w14:textId="77777777" w:rsidR="00E65313" w:rsidRPr="00964060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woman-</w:t>
            </w:r>
            <w:r w:rsidRPr="00AD2591">
              <w:rPr>
                <w:smallCaps/>
                <w:lang w:bidi="ur-PK"/>
              </w:rPr>
              <w:t>erg</w:t>
            </w:r>
          </w:p>
        </w:tc>
        <w:tc>
          <w:tcPr>
            <w:tcW w:w="1114" w:type="dxa"/>
            <w:shd w:val="clear" w:color="auto" w:fill="auto"/>
          </w:tcPr>
          <w:p w14:paraId="6137B675" w14:textId="77777777" w:rsidR="00E65313" w:rsidRPr="00AF46C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seeds(</w:t>
            </w:r>
            <w:r w:rsidRPr="00AD2591">
              <w:rPr>
                <w:smallCaps/>
                <w:lang w:bidi="ur-PK"/>
              </w:rPr>
              <w:t>x</w:t>
            </w:r>
            <w:r>
              <w:rPr>
                <w:lang w:bidi="ur-PK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14:paraId="315F9480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grind</w:t>
            </w:r>
          </w:p>
        </w:tc>
        <w:tc>
          <w:tcPr>
            <w:tcW w:w="2160" w:type="dxa"/>
            <w:shd w:val="clear" w:color="auto" w:fill="auto"/>
          </w:tcPr>
          <w:p w14:paraId="3AD0BEDA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2731FA">
              <w:rPr>
                <w:smallCaps/>
                <w:lang w:val="en-US" w:bidi="ur-PK"/>
              </w:rPr>
              <w:t>3pl.x</w:t>
            </w:r>
            <w:r>
              <w:rPr>
                <w:lang w:val="en-US" w:bidi="ur-PK"/>
              </w:rPr>
              <w:t>-do-</w:t>
            </w:r>
            <w:r w:rsidRPr="002731FA">
              <w:rPr>
                <w:smallCaps/>
                <w:lang w:val="en-US" w:bidi="ur-PK"/>
              </w:rPr>
              <w:t>pst-3sg.hf</w:t>
            </w:r>
          </w:p>
        </w:tc>
        <w:tc>
          <w:tcPr>
            <w:tcW w:w="657" w:type="dxa"/>
            <w:shd w:val="clear" w:color="auto" w:fill="auto"/>
          </w:tcPr>
          <w:p w14:paraId="75368E8E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096" w:type="dxa"/>
            <w:shd w:val="clear" w:color="auto" w:fill="auto"/>
          </w:tcPr>
          <w:p w14:paraId="4907C3DD" w14:textId="77777777" w:rsidR="00E65313" w:rsidRPr="00DD472F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65313" w14:paraId="7D1E199C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C4D942D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5" w:type="dxa"/>
            <w:shd w:val="clear" w:color="auto" w:fill="auto"/>
          </w:tcPr>
          <w:p w14:paraId="273A6448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114" w:type="dxa"/>
            <w:shd w:val="clear" w:color="auto" w:fill="auto"/>
          </w:tcPr>
          <w:p w14:paraId="0625E125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720" w:type="dxa"/>
            <w:shd w:val="clear" w:color="auto" w:fill="auto"/>
          </w:tcPr>
          <w:p w14:paraId="763B0AC0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160" w:type="dxa"/>
            <w:shd w:val="clear" w:color="auto" w:fill="auto"/>
          </w:tcPr>
          <w:p w14:paraId="52185E70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p-V-a</w:t>
            </w:r>
          </w:p>
        </w:tc>
        <w:tc>
          <w:tcPr>
            <w:tcW w:w="657" w:type="dxa"/>
            <w:shd w:val="clear" w:color="auto" w:fill="auto"/>
          </w:tcPr>
          <w:p w14:paraId="0BEBBDBE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096" w:type="dxa"/>
            <w:shd w:val="clear" w:color="auto" w:fill="auto"/>
          </w:tcPr>
          <w:p w14:paraId="6DDAC756" w14:textId="77777777" w:rsidR="00E65313" w:rsidRDefault="00E65313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E65313" w:rsidRPr="00AF46C3" w14:paraId="556D6538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6C9811E" w14:textId="77777777" w:rsidR="00E65313" w:rsidRPr="00696479" w:rsidRDefault="00E6531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7B6B10B8" w14:textId="77777777" w:rsidR="00E65313" w:rsidRPr="00AF46C3" w:rsidRDefault="00E65313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woman ground the seeds.</w:t>
            </w:r>
            <w:r w:rsidRPr="00AF46C3">
              <w:t>’ (</w:t>
            </w:r>
            <w:r>
              <w:t>BSKh</w:t>
            </w:r>
            <w:r w:rsidRPr="00AF46C3">
              <w:t>-</w:t>
            </w:r>
            <w:r>
              <w:t>ValQuestSK:</w:t>
            </w:r>
            <w:r w:rsidRPr="00AF46C3">
              <w:t>0</w:t>
            </w:r>
            <w:r>
              <w:t>71</w:t>
            </w:r>
            <w:r w:rsidRPr="00AF46C3">
              <w:t>)</w:t>
            </w:r>
          </w:p>
        </w:tc>
      </w:tr>
    </w:tbl>
    <w:p w14:paraId="1D3A74C3" w14:textId="77777777" w:rsidR="00E65313" w:rsidRDefault="00E65313" w:rsidP="00F23579">
      <w:pPr>
        <w:rPr>
          <w:lang w:val="en-US"/>
        </w:rPr>
      </w:pPr>
    </w:p>
    <w:p w14:paraId="1CAA415B" w14:textId="633FD51E" w:rsidR="00F23579" w:rsidRPr="009E59F5" w:rsidRDefault="00F23579" w:rsidP="00F235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feature was evidenced</w:t>
      </w:r>
      <w:r w:rsidR="00031363">
        <w:rPr>
          <w:rFonts w:ascii="Times New Roman" w:hAnsi="Times New Roman" w:cs="Times New Roman"/>
          <w:lang w:val="en-US"/>
        </w:rPr>
        <w:t xml:space="preserve"> in only a small minority of the languages, curiously spread out geographically. Apart from the isolate </w:t>
      </w:r>
      <w:proofErr w:type="spellStart"/>
      <w:r w:rsidR="00031363">
        <w:rPr>
          <w:rFonts w:ascii="Times New Roman" w:hAnsi="Times New Roman" w:cs="Times New Roman"/>
          <w:lang w:val="en-US"/>
        </w:rPr>
        <w:t>Burushaski</w:t>
      </w:r>
      <w:proofErr w:type="spellEnd"/>
      <w:r w:rsidR="00031363">
        <w:rPr>
          <w:rFonts w:ascii="Times New Roman" w:hAnsi="Times New Roman" w:cs="Times New Roman"/>
          <w:lang w:val="en-US"/>
        </w:rPr>
        <w:t xml:space="preserve">, in the northwest, this is also a feature of some of the Indo-Aryan </w:t>
      </w:r>
      <w:proofErr w:type="spellStart"/>
      <w:r w:rsidR="00031363">
        <w:rPr>
          <w:rFonts w:ascii="Times New Roman" w:hAnsi="Times New Roman" w:cs="Times New Roman"/>
          <w:lang w:val="en-US"/>
        </w:rPr>
        <w:t>Pashai</w:t>
      </w:r>
      <w:proofErr w:type="spellEnd"/>
      <w:r w:rsidR="00031363">
        <w:rPr>
          <w:rFonts w:ascii="Times New Roman" w:hAnsi="Times New Roman" w:cs="Times New Roman"/>
          <w:lang w:val="en-US"/>
        </w:rPr>
        <w:t xml:space="preserve"> varieties in the southwest as well as in Indo-Aryan Kashmiri in the south</w:t>
      </w:r>
      <w:r w:rsidR="00C544B4">
        <w:rPr>
          <w:rFonts w:ascii="Times New Roman" w:hAnsi="Times New Roman" w:cs="Times New Roman"/>
          <w:lang w:val="en-US"/>
        </w:rPr>
        <w:t>east.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23579" w:rsidRPr="008E3982" w14:paraId="19AE3374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A99F2DC" w14:textId="77777777" w:rsidR="00F23579" w:rsidRPr="008E3982" w:rsidRDefault="00F235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06C19C" w14:textId="77777777" w:rsidR="00F23579" w:rsidRPr="008E3982" w:rsidRDefault="00F235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13E2F6D" w14:textId="77777777" w:rsidR="00F23579" w:rsidRPr="008E3982" w:rsidRDefault="00F235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23579" w:rsidRPr="008E3982" w14:paraId="0CAB5A5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8AE39" w14:textId="77777777" w:rsidR="00F23579" w:rsidRPr="008E3982" w:rsidRDefault="00F235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0ACAE" w14:textId="3D3A79B7" w:rsidR="00F23579" w:rsidRPr="008E3982" w:rsidRDefault="00930CE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D5F3B" w14:textId="6DE52337" w:rsidR="00F23579" w:rsidRPr="008E3982" w:rsidRDefault="000C605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</w:tr>
      <w:tr w:rsidR="00F23579" w:rsidRPr="008E3982" w14:paraId="3D0D854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57168" w14:textId="5A944D7C" w:rsidR="00F23579" w:rsidRPr="008E3982" w:rsidRDefault="00F235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lastRenderedPageBreak/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C664A" w14:textId="7A1CF648" w:rsidR="00F23579" w:rsidRPr="008E3982" w:rsidRDefault="00930CE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D17F9" w14:textId="3FFC4253" w:rsidR="00F23579" w:rsidRPr="00294D6F" w:rsidRDefault="000C605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86</w:t>
            </w:r>
          </w:p>
        </w:tc>
      </w:tr>
      <w:tr w:rsidR="00F23579" w:rsidRPr="008E3982" w14:paraId="587FB5BE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F8648" w14:textId="77777777" w:rsidR="00F23579" w:rsidRPr="008E3982" w:rsidRDefault="00F235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F518C" w14:textId="7FCED7D1" w:rsidR="00F23579" w:rsidRPr="008E3982" w:rsidRDefault="00930CE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83617" w14:textId="0A84F2F0" w:rsidR="00F23579" w:rsidRPr="008E3982" w:rsidRDefault="000C605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366C2C5D" w14:textId="77777777" w:rsidR="00F23579" w:rsidRPr="00EF75C2" w:rsidRDefault="00F23579" w:rsidP="00F23579">
      <w:pPr>
        <w:rPr>
          <w:lang w:val="en-US"/>
        </w:rPr>
      </w:pPr>
    </w:p>
    <w:p w14:paraId="4C9CA35C" w14:textId="1F301304" w:rsidR="00072F48" w:rsidRDefault="00521A27" w:rsidP="00763178">
      <w:pPr>
        <w:rPr>
          <w:lang w:val="en-US"/>
        </w:rPr>
      </w:pPr>
      <w:r>
        <w:rPr>
          <w:lang w:val="en-US"/>
        </w:rPr>
        <w:t xml:space="preserve"> </w:t>
      </w:r>
    </w:p>
    <w:p w14:paraId="00F7B600" w14:textId="77777777" w:rsidR="001E06EF" w:rsidRPr="00072F48" w:rsidRDefault="001E06EF" w:rsidP="00763178">
      <w:pPr>
        <w:rPr>
          <w:lang w:val="en-US"/>
        </w:rPr>
      </w:pPr>
      <w:bookmarkStart w:id="1" w:name="_GoBack"/>
      <w:bookmarkEnd w:id="1"/>
    </w:p>
    <w:sectPr w:rsidR="001E06EF" w:rsidRPr="00072F4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9FF96" w14:textId="77777777" w:rsidR="0040191A" w:rsidRDefault="0040191A" w:rsidP="00183404">
      <w:pPr>
        <w:spacing w:after="0" w:line="240" w:lineRule="auto"/>
      </w:pPr>
      <w:r>
        <w:separator/>
      </w:r>
    </w:p>
  </w:endnote>
  <w:endnote w:type="continuationSeparator" w:id="0">
    <w:p w14:paraId="71490F71" w14:textId="77777777" w:rsidR="0040191A" w:rsidRDefault="0040191A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0FB53" w14:textId="77777777" w:rsidR="0040191A" w:rsidRDefault="0040191A" w:rsidP="00183404">
      <w:pPr>
        <w:spacing w:after="0" w:line="240" w:lineRule="auto"/>
      </w:pPr>
      <w:r>
        <w:separator/>
      </w:r>
    </w:p>
  </w:footnote>
  <w:footnote w:type="continuationSeparator" w:id="0">
    <w:p w14:paraId="4BE4BE49" w14:textId="77777777" w:rsidR="0040191A" w:rsidRDefault="0040191A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9F"/>
    <w:rsid w:val="00030811"/>
    <w:rsid w:val="00031363"/>
    <w:rsid w:val="00072F48"/>
    <w:rsid w:val="000C6053"/>
    <w:rsid w:val="00143428"/>
    <w:rsid w:val="00183404"/>
    <w:rsid w:val="001A21D5"/>
    <w:rsid w:val="001A72EB"/>
    <w:rsid w:val="001E06EF"/>
    <w:rsid w:val="002731FA"/>
    <w:rsid w:val="00317D35"/>
    <w:rsid w:val="0032599D"/>
    <w:rsid w:val="003334D7"/>
    <w:rsid w:val="00370CBF"/>
    <w:rsid w:val="003C55FB"/>
    <w:rsid w:val="0040191A"/>
    <w:rsid w:val="0041258A"/>
    <w:rsid w:val="00451BA8"/>
    <w:rsid w:val="00460E12"/>
    <w:rsid w:val="004C26F1"/>
    <w:rsid w:val="005018CF"/>
    <w:rsid w:val="00516BD0"/>
    <w:rsid w:val="00521A27"/>
    <w:rsid w:val="00546568"/>
    <w:rsid w:val="005772FF"/>
    <w:rsid w:val="005A1B34"/>
    <w:rsid w:val="006876FA"/>
    <w:rsid w:val="006B06F0"/>
    <w:rsid w:val="006E3879"/>
    <w:rsid w:val="00745125"/>
    <w:rsid w:val="00763178"/>
    <w:rsid w:val="007C6305"/>
    <w:rsid w:val="00810378"/>
    <w:rsid w:val="008477C8"/>
    <w:rsid w:val="00880D79"/>
    <w:rsid w:val="008B2BBD"/>
    <w:rsid w:val="009258F4"/>
    <w:rsid w:val="0093081C"/>
    <w:rsid w:val="00930CE6"/>
    <w:rsid w:val="009E408A"/>
    <w:rsid w:val="00A141ED"/>
    <w:rsid w:val="00A735C0"/>
    <w:rsid w:val="00A756A3"/>
    <w:rsid w:val="00AD2591"/>
    <w:rsid w:val="00B4119F"/>
    <w:rsid w:val="00B6389A"/>
    <w:rsid w:val="00C10E40"/>
    <w:rsid w:val="00C544B4"/>
    <w:rsid w:val="00C62C1E"/>
    <w:rsid w:val="00CB6AB4"/>
    <w:rsid w:val="00CC1A71"/>
    <w:rsid w:val="00CD4B38"/>
    <w:rsid w:val="00CF3875"/>
    <w:rsid w:val="00E31FB2"/>
    <w:rsid w:val="00E36E68"/>
    <w:rsid w:val="00E65313"/>
    <w:rsid w:val="00F0035E"/>
    <w:rsid w:val="00F024EF"/>
    <w:rsid w:val="00F0715D"/>
    <w:rsid w:val="00F23579"/>
    <w:rsid w:val="00F309F7"/>
    <w:rsid w:val="00F65005"/>
    <w:rsid w:val="00FC1958"/>
    <w:rsid w:val="00F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D8E31"/>
  <w15:chartTrackingRefBased/>
  <w15:docId w15:val="{85EDCEEF-B54D-4870-B16F-1701C174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23579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F2357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2357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2357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2357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23579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F2357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7653C-A649-4145-91D4-4B2956931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20</cp:revision>
  <dcterms:created xsi:type="dcterms:W3CDTF">2020-09-17T12:09:00Z</dcterms:created>
  <dcterms:modified xsi:type="dcterms:W3CDTF">2020-11-03T05:43:00Z</dcterms:modified>
</cp:coreProperties>
</file>