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A70F" w14:textId="02A0BE34" w:rsidR="00CD4B38" w:rsidRDefault="00440781" w:rsidP="00763178">
      <w:pPr>
        <w:rPr>
          <w:lang w:val="en-US"/>
        </w:rPr>
      </w:pPr>
      <w:r>
        <w:rPr>
          <w:lang w:val="en-US"/>
        </w:rPr>
        <w:t>Kinship: Parent Compound</w:t>
      </w:r>
    </w:p>
    <w:p w14:paraId="2423403D" w14:textId="25EB8A5A" w:rsidR="008E06F6" w:rsidRDefault="00350DD4" w:rsidP="008E06F6">
      <w:pPr>
        <w:rPr>
          <w:lang w:val="en-US"/>
        </w:rPr>
      </w:pPr>
      <w:r>
        <w:rPr>
          <w:lang w:val="en-US"/>
        </w:rPr>
        <w:t xml:space="preserve">Terms referring to one’s parents were investigated. </w:t>
      </w:r>
      <w:r w:rsidR="008641CD">
        <w:rPr>
          <w:lang w:val="en-US"/>
        </w:rPr>
        <w:t>In some languages, this is expressed though a compound involving the lexemes ‘mother’ and ‘father’</w:t>
      </w:r>
      <w:r w:rsidR="00EE35A1">
        <w:rPr>
          <w:lang w:val="en-US"/>
        </w:rPr>
        <w:t xml:space="preserve">, either instead of or in addition to </w:t>
      </w:r>
      <w:r w:rsidR="00807184">
        <w:rPr>
          <w:lang w:val="en-US"/>
        </w:rPr>
        <w:t>a distinct ‘parent(s)’ lexeme</w:t>
      </w:r>
      <w:r w:rsidR="008641CD">
        <w:rPr>
          <w:lang w:val="en-US"/>
        </w:rPr>
        <w:t xml:space="preserve">. The relative order of those elements is described by another feature (Kinship: M-F Compound). </w:t>
      </w:r>
      <w:r w:rsidR="008E06F6">
        <w:rPr>
          <w:lang w:val="en-US"/>
        </w:rPr>
        <w:t xml:space="preserve">Indo-Aryan </w:t>
      </w:r>
      <w:proofErr w:type="spellStart"/>
      <w:r w:rsidR="008E06F6">
        <w:rPr>
          <w:lang w:val="en-US"/>
        </w:rPr>
        <w:t>Kundal</w:t>
      </w:r>
      <w:proofErr w:type="spellEnd"/>
      <w:r w:rsidR="008E06F6">
        <w:rPr>
          <w:lang w:val="en-US"/>
        </w:rPr>
        <w:t xml:space="preserve"> Shahi uses this type of compound, as can be seen in</w:t>
      </w:r>
      <w:r w:rsidR="008E06F6">
        <w:rPr>
          <w:lang w:val="en-US"/>
        </w:rPr>
        <w:t xml:space="preserve"> </w:t>
      </w:r>
      <w:r w:rsidR="008E06F6">
        <w:rPr>
          <w:lang w:val="en-US"/>
        </w:rPr>
        <w:fldChar w:fldCharType="begin"/>
      </w:r>
      <w:r w:rsidR="008E06F6">
        <w:rPr>
          <w:lang w:val="en-US"/>
        </w:rPr>
        <w:instrText xml:space="preserve"> REF _Ref12343426 \r \h </w:instrText>
      </w:r>
      <w:r w:rsidR="008E06F6">
        <w:rPr>
          <w:lang w:val="en-US"/>
        </w:rPr>
      </w:r>
      <w:r w:rsidR="008E06F6">
        <w:rPr>
          <w:lang w:val="en-US"/>
        </w:rPr>
        <w:fldChar w:fldCharType="separate"/>
      </w:r>
      <w:r w:rsidR="008E06F6">
        <w:rPr>
          <w:cs/>
          <w:lang w:val="en-US"/>
        </w:rPr>
        <w:t>‎</w:t>
      </w:r>
      <w:r w:rsidR="008E06F6">
        <w:rPr>
          <w:lang w:val="en-US"/>
        </w:rPr>
        <w:t>(1)</w:t>
      </w:r>
      <w:r w:rsidR="008E06F6">
        <w:rPr>
          <w:lang w:val="en-US"/>
        </w:rPr>
        <w:fldChar w:fldCharType="end"/>
      </w:r>
      <w:r w:rsidR="008E06F6">
        <w:rPr>
          <w:lang w:val="en-US"/>
        </w:rPr>
        <w:t xml:space="preserve">. </w:t>
      </w:r>
      <w:proofErr w:type="gramStart"/>
      <w:r w:rsidR="00AD1DE3">
        <w:rPr>
          <w:lang w:val="en-US"/>
        </w:rPr>
        <w:t>Typically</w:t>
      </w:r>
      <w:proofErr w:type="gramEnd"/>
      <w:r w:rsidR="00AD1DE3">
        <w:rPr>
          <w:lang w:val="en-US"/>
        </w:rPr>
        <w:t xml:space="preserve"> the two roots are juxtaposed, as in </w:t>
      </w:r>
      <w:proofErr w:type="spellStart"/>
      <w:r w:rsidR="00AD1DE3">
        <w:rPr>
          <w:lang w:val="en-US"/>
        </w:rPr>
        <w:t>Kundal</w:t>
      </w:r>
      <w:proofErr w:type="spellEnd"/>
      <w:r w:rsidR="00AD1DE3">
        <w:rPr>
          <w:lang w:val="en-US"/>
        </w:rPr>
        <w:t xml:space="preserve"> Shahi, but explicitly conjoining elements occur, too.</w:t>
      </w:r>
    </w:p>
    <w:p w14:paraId="77642CB0" w14:textId="41654A12" w:rsidR="008E06F6" w:rsidRPr="00E95D2A" w:rsidRDefault="008E06F6" w:rsidP="008E06F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Kundal</w:t>
      </w:r>
      <w:proofErr w:type="spellEnd"/>
      <w:r>
        <w:rPr>
          <w:rFonts w:cs="Times New Roman"/>
          <w:lang w:val="en-GB"/>
        </w:rPr>
        <w:t xml:space="preserve"> Shahi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shd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8E06F6" w:rsidRPr="00696479" w14:paraId="2141005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913558B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5C5AE34" w14:textId="5174EC9F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me</w:t>
            </w:r>
            <w:r>
              <w:rPr>
                <w:lang w:val="id-ID" w:bidi="ur-PK"/>
              </w:rPr>
              <w:t>ːl maːl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BB8F2A2" w14:textId="1D8FB392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parents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SHD</w:t>
            </w:r>
            <w:r>
              <w:rPr>
                <w:i w:val="0"/>
                <w:iCs/>
                <w:lang w:val="en-US" w:bidi="ur-PK"/>
              </w:rPr>
              <w:t>-Kin</w:t>
            </w:r>
            <w:r>
              <w:rPr>
                <w:i w:val="0"/>
                <w:iCs/>
                <w:lang w:val="en-US" w:bidi="ur-PK"/>
              </w:rPr>
              <w:t>GQ</w:t>
            </w:r>
            <w:r>
              <w:rPr>
                <w:i w:val="0"/>
                <w:iCs/>
                <w:lang w:val="en-US" w:bidi="ur-PK"/>
              </w:rPr>
              <w:t>:00</w:t>
            </w:r>
            <w:r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E06F6" w:rsidRPr="00BE3056" w14:paraId="25A7276F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5B74BD2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3E489EF" w14:textId="62F35C61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meːl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18C7D14" w14:textId="131AC0C7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SHD</w:t>
            </w:r>
            <w:r>
              <w:rPr>
                <w:i w:val="0"/>
                <w:iCs/>
                <w:lang w:val="en-US" w:bidi="ur-PK"/>
              </w:rPr>
              <w:t>- KinGQ:0</w:t>
            </w:r>
            <w:r>
              <w:rPr>
                <w:i w:val="0"/>
                <w:iCs/>
                <w:lang w:val="en-US" w:bidi="ur-PK"/>
              </w:rPr>
              <w:t>02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8E06F6" w:rsidRPr="007D2046" w14:paraId="4AAEA461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8A08586" w14:textId="77777777" w:rsid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12F21FF" w14:textId="22BF56E2" w:rsidR="008E06F6" w:rsidRPr="008E06F6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maːl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83815F1" w14:textId="412CE5B4" w:rsidR="008E06F6" w:rsidRPr="007C13E2" w:rsidRDefault="008E06F6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father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SHD</w:t>
            </w:r>
            <w:r>
              <w:rPr>
                <w:i w:val="0"/>
                <w:iCs/>
                <w:lang w:val="en-US" w:bidi="ur-PK"/>
              </w:rPr>
              <w:t>- KinGQ:0</w:t>
            </w:r>
            <w:r>
              <w:rPr>
                <w:i w:val="0"/>
                <w:iCs/>
                <w:lang w:val="en-US" w:bidi="ur-PK"/>
              </w:rPr>
              <w:t>01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28E4F14F" w14:textId="7274F0F8" w:rsidR="008E06F6" w:rsidRDefault="008E06F6" w:rsidP="008E06F6">
      <w:pPr>
        <w:rPr>
          <w:lang w:val="en-US"/>
        </w:rPr>
      </w:pPr>
    </w:p>
    <w:p w14:paraId="033508EA" w14:textId="774C1428" w:rsidR="004C64AA" w:rsidRPr="009E59F5" w:rsidRDefault="004C64AA" w:rsidP="004C64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feature is a m</w:t>
      </w:r>
      <w:r>
        <w:rPr>
          <w:rFonts w:ascii="Times New Roman" w:hAnsi="Times New Roman" w:cs="Times New Roman"/>
          <w:lang w:val="en-US"/>
        </w:rPr>
        <w:t>ajority</w:t>
      </w:r>
      <w:r>
        <w:rPr>
          <w:rFonts w:ascii="Times New Roman" w:hAnsi="Times New Roman" w:cs="Times New Roman"/>
          <w:lang w:val="en-US"/>
        </w:rPr>
        <w:t xml:space="preserve"> pattern in the region, </w:t>
      </w:r>
      <w:r>
        <w:rPr>
          <w:rFonts w:ascii="Times New Roman" w:hAnsi="Times New Roman" w:cs="Times New Roman"/>
          <w:lang w:val="en-US"/>
        </w:rPr>
        <w:t>occurring across the region, in languages of all six phyla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C64AA" w:rsidRPr="008E3982" w14:paraId="3255D6C8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4A3AE22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5C1FE0" w14:textId="7777777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3FB6D6" w14:textId="7777777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C64AA" w:rsidRPr="008E3982" w14:paraId="3D92B02A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D827C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3A1FE" w14:textId="6B7D2B94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0A6A09" w14:textId="3BE8BE4D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4C64AA" w:rsidRPr="008E3982" w14:paraId="0800E835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0D61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71F13" w14:textId="1E1F8E67" w:rsidR="004C64AA" w:rsidRPr="008E3982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  <w:r w:rsidR="00CB38A0"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FF7C3" w14:textId="5D5B1D92" w:rsidR="004C64AA" w:rsidRPr="00294D6F" w:rsidRDefault="004C64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  <w:r w:rsidR="00CB38A0">
              <w:rPr>
                <w:sz w:val="22"/>
                <w:szCs w:val="22"/>
                <w:lang w:val="en-GB"/>
              </w:rPr>
              <w:t>7</w:t>
            </w:r>
          </w:p>
        </w:tc>
      </w:tr>
      <w:tr w:rsidR="004C64AA" w:rsidRPr="008E3982" w14:paraId="02E70C6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8F01A" w14:textId="77777777" w:rsidR="004C64AA" w:rsidRPr="008E3982" w:rsidRDefault="004C64AA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FEDCA" w14:textId="09D5CF6A" w:rsidR="004C64AA" w:rsidRPr="008E3982" w:rsidRDefault="00CB38A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217C7" w14:textId="35CA0434" w:rsidR="004C64AA" w:rsidRPr="008E3982" w:rsidRDefault="00CB38A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6BAD91A0" w14:textId="510E536C" w:rsidR="00440781" w:rsidRDefault="00440781" w:rsidP="00763178">
      <w:pPr>
        <w:rPr>
          <w:lang w:val="en-US"/>
        </w:rPr>
      </w:pPr>
      <w:bookmarkStart w:id="1" w:name="_GoBack"/>
      <w:bookmarkEnd w:id="1"/>
    </w:p>
    <w:p w14:paraId="47C5AD63" w14:textId="77777777" w:rsidR="008E06F6" w:rsidRPr="00440781" w:rsidRDefault="008E06F6" w:rsidP="00763178">
      <w:pPr>
        <w:rPr>
          <w:lang w:val="en-US"/>
        </w:rPr>
      </w:pPr>
    </w:p>
    <w:sectPr w:rsidR="008E06F6" w:rsidRPr="0044078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2E3DA" w14:textId="77777777" w:rsidR="00FB09EC" w:rsidRDefault="00FB09EC" w:rsidP="00183404">
      <w:pPr>
        <w:spacing w:after="0" w:line="240" w:lineRule="auto"/>
      </w:pPr>
      <w:r>
        <w:separator/>
      </w:r>
    </w:p>
  </w:endnote>
  <w:endnote w:type="continuationSeparator" w:id="0">
    <w:p w14:paraId="6B2E5999" w14:textId="77777777" w:rsidR="00FB09EC" w:rsidRDefault="00FB09E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5D67C" w14:textId="77777777" w:rsidR="00FB09EC" w:rsidRDefault="00FB09EC" w:rsidP="00183404">
      <w:pPr>
        <w:spacing w:after="0" w:line="240" w:lineRule="auto"/>
      </w:pPr>
      <w:r>
        <w:separator/>
      </w:r>
    </w:p>
  </w:footnote>
  <w:footnote w:type="continuationSeparator" w:id="0">
    <w:p w14:paraId="3FC1080D" w14:textId="77777777" w:rsidR="00FB09EC" w:rsidRDefault="00FB09E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C3"/>
    <w:rsid w:val="00030811"/>
    <w:rsid w:val="00084DAE"/>
    <w:rsid w:val="00143428"/>
    <w:rsid w:val="00183404"/>
    <w:rsid w:val="001A21D5"/>
    <w:rsid w:val="001A72EB"/>
    <w:rsid w:val="00317D35"/>
    <w:rsid w:val="0032599D"/>
    <w:rsid w:val="003334D7"/>
    <w:rsid w:val="00350DD4"/>
    <w:rsid w:val="0041258A"/>
    <w:rsid w:val="00440781"/>
    <w:rsid w:val="00451BA8"/>
    <w:rsid w:val="00451DC3"/>
    <w:rsid w:val="00460E12"/>
    <w:rsid w:val="004C26F1"/>
    <w:rsid w:val="004C64AA"/>
    <w:rsid w:val="00516BD0"/>
    <w:rsid w:val="00546568"/>
    <w:rsid w:val="005772FF"/>
    <w:rsid w:val="005A1B34"/>
    <w:rsid w:val="006876FA"/>
    <w:rsid w:val="00745125"/>
    <w:rsid w:val="00763178"/>
    <w:rsid w:val="00807184"/>
    <w:rsid w:val="008477C8"/>
    <w:rsid w:val="008641CD"/>
    <w:rsid w:val="0087697F"/>
    <w:rsid w:val="008B2BBD"/>
    <w:rsid w:val="008E06F6"/>
    <w:rsid w:val="0093081C"/>
    <w:rsid w:val="009C56AC"/>
    <w:rsid w:val="009E408A"/>
    <w:rsid w:val="00A141ED"/>
    <w:rsid w:val="00A735C0"/>
    <w:rsid w:val="00A756A3"/>
    <w:rsid w:val="00AD1DE3"/>
    <w:rsid w:val="00C10E40"/>
    <w:rsid w:val="00CB38A0"/>
    <w:rsid w:val="00CB6AB4"/>
    <w:rsid w:val="00CD4B38"/>
    <w:rsid w:val="00CF3875"/>
    <w:rsid w:val="00E31FB2"/>
    <w:rsid w:val="00E36E68"/>
    <w:rsid w:val="00EE35A1"/>
    <w:rsid w:val="00F0035E"/>
    <w:rsid w:val="00F024EF"/>
    <w:rsid w:val="00F0715D"/>
    <w:rsid w:val="00F309F7"/>
    <w:rsid w:val="00F65005"/>
    <w:rsid w:val="00F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E56E"/>
  <w15:chartTrackingRefBased/>
  <w15:docId w15:val="{596F40E4-C490-4367-B665-28A1EB19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8E06F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E06F6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4C64A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2020-09-09T10:33:00Z</dcterms:created>
  <dcterms:modified xsi:type="dcterms:W3CDTF">2020-09-09T11:48:00Z</dcterms:modified>
</cp:coreProperties>
</file>