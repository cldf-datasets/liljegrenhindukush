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A2094E" w:rsidP="00763178">
      <w:proofErr w:type="spellStart"/>
      <w:r>
        <w:t>Kinship</w:t>
      </w:r>
      <w:proofErr w:type="spellEnd"/>
      <w:r>
        <w:t>: M=MZ</w:t>
      </w:r>
    </w:p>
    <w:p w:rsidR="009F073A" w:rsidRPr="00967411" w:rsidRDefault="009F073A" w:rsidP="009F073A">
      <w:pPr>
        <w:rPr>
          <w:lang w:val="en-US"/>
        </w:rPr>
      </w:pPr>
      <w:r>
        <w:rPr>
          <w:lang w:val="en-US"/>
        </w:rPr>
        <w:t>S</w:t>
      </w:r>
      <w:r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Pr="00967411">
        <w:rPr>
          <w:lang w:val="en-US"/>
        </w:rPr>
        <w:t xml:space="preserve">the </w:t>
      </w:r>
      <w:r>
        <w:rPr>
          <w:lang w:val="en-US"/>
        </w:rPr>
        <w:t xml:space="preserve">kinship </w:t>
      </w:r>
      <w:r w:rsidRPr="00967411">
        <w:rPr>
          <w:lang w:val="en-US"/>
        </w:rPr>
        <w:t xml:space="preserve">term used for referring to </w:t>
      </w:r>
      <w:r>
        <w:rPr>
          <w:lang w:val="en-US"/>
        </w:rPr>
        <w:t>an anchor’s mother (M) is also used for referring to a mother’s sister (MZ). Usually, that is done by adding a modifying ‘big’ for a maternal aunt that is older than the anchor’s mother, and ‘little’ for a maternal aunt that is younger. This pattern occurs in</w:t>
      </w:r>
      <w:r w:rsidR="00462A99">
        <w:rPr>
          <w:lang w:val="en-US"/>
        </w:rPr>
        <w:t xml:space="preserve"> Nuristani </w:t>
      </w:r>
      <w:proofErr w:type="spellStart"/>
      <w:r w:rsidR="00462A99">
        <w:rPr>
          <w:lang w:val="en-US"/>
        </w:rPr>
        <w:t>Waigali</w:t>
      </w:r>
      <w:proofErr w:type="spellEnd"/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9F073A" w:rsidRPr="00E95D2A" w:rsidRDefault="00462A99" w:rsidP="00F302F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Waigali</w:t>
      </w:r>
      <w:proofErr w:type="spellEnd"/>
      <w:r w:rsidR="009F073A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wb</w:t>
      </w:r>
      <w:r w:rsidR="00F302FB">
        <w:rPr>
          <w:rFonts w:cs="Times New Roman"/>
          <w:lang w:val="en-GB"/>
        </w:rPr>
        <w:t>k</w:t>
      </w:r>
      <w:proofErr w:type="spellEnd"/>
      <w:r w:rsidR="009F073A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9F073A" w:rsidRPr="00E95D2A">
        <w:rPr>
          <w:rFonts w:cs="Times New Roman"/>
          <w:lang w:val="en-GB"/>
        </w:rPr>
        <w:t>)</w:t>
      </w:r>
      <w:bookmarkEnd w:id="0"/>
      <w:r w:rsidR="009F073A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73A" w:rsidRPr="00696479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:00</w:t>
            </w:r>
            <w:r w:rsidR="00F302FB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BE305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dy</w:t>
            </w:r>
            <w:r w:rsidR="00A6545D">
              <w:rPr>
                <w:lang w:val="is-IS" w:bidi="ur-PK"/>
              </w:rPr>
              <w:t>ʂʈø</w:t>
            </w:r>
            <w:r w:rsidRPr="00462A99">
              <w:rPr>
                <w:lang w:val="is-IS" w:bidi="ur-PK"/>
              </w:rPr>
              <w:t>ː jej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 xml:space="preserve">’s older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big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73A" w:rsidRPr="007D2046" w:rsidTr="00F33A2F">
        <w:trPr>
          <w:trHeight w:val="227"/>
        </w:trPr>
        <w:tc>
          <w:tcPr>
            <w:tcW w:w="0" w:type="auto"/>
            <w:vAlign w:val="center"/>
          </w:tcPr>
          <w:p w:rsidR="009F073A" w:rsidRDefault="009F073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F073A" w:rsidRPr="009728C8" w:rsidRDefault="00462A99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462A99">
              <w:rPr>
                <w:lang w:val="is-IS" w:bidi="ur-PK"/>
              </w:rPr>
              <w:t>k</w:t>
            </w:r>
            <w:r w:rsidR="00A6545D">
              <w:rPr>
                <w:lang w:val="is-IS" w:bidi="ur-PK"/>
              </w:rPr>
              <w:t>ø</w:t>
            </w:r>
            <w:r w:rsidRPr="00462A99">
              <w:rPr>
                <w:lang w:val="is-IS" w:bidi="ur-PK"/>
              </w:rPr>
              <w:t>n</w:t>
            </w:r>
            <w:r w:rsidR="0051429C">
              <w:rPr>
                <w:lang w:val="is-IS" w:bidi="ur-PK"/>
              </w:rPr>
              <w:t>ɕ</w:t>
            </w:r>
            <w:r w:rsidRPr="00462A99">
              <w:rPr>
                <w:lang w:val="is-IS" w:bidi="ur-PK"/>
              </w:rPr>
              <w:t>t</w:t>
            </w:r>
            <w:r w:rsidR="00A6545D">
              <w:rPr>
                <w:lang w:val="is-IS" w:bidi="ur-PK"/>
              </w:rPr>
              <w:t>ø</w:t>
            </w:r>
            <w:r w:rsidRPr="00462A99">
              <w:rPr>
                <w:lang w:val="is-IS" w:bidi="ur-PK"/>
              </w:rPr>
              <w:t>ː je</w:t>
            </w:r>
            <w:bookmarkStart w:id="1" w:name="_GoBack"/>
            <w:bookmarkEnd w:id="1"/>
            <w:r w:rsidRPr="00462A99">
              <w:rPr>
                <w:lang w:val="is-IS" w:bidi="ur-PK"/>
              </w:rPr>
              <w:t>j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F073A" w:rsidRPr="007C13E2" w:rsidRDefault="009F073A" w:rsidP="00BE2DD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502B0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 xml:space="preserve">younger </w:t>
            </w:r>
            <w:r w:rsidR="00B502B0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 xml:space="preserve">’ [lit. little </w:t>
            </w:r>
            <w:r w:rsidR="00462A99"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] (</w:t>
            </w:r>
            <w:r w:rsidR="00F302FB">
              <w:rPr>
                <w:i w:val="0"/>
                <w:iCs/>
                <w:lang w:val="en-US" w:bidi="ur-PK"/>
              </w:rPr>
              <w:t>WBK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BE2DDD">
              <w:rPr>
                <w:i w:val="0"/>
                <w:iCs/>
                <w:lang w:val="en-US" w:bidi="ur-PK"/>
              </w:rPr>
              <w:t>SR</w:t>
            </w:r>
            <w:r>
              <w:rPr>
                <w:i w:val="0"/>
                <w:iCs/>
                <w:lang w:val="en-US" w:bidi="ur-PK"/>
              </w:rPr>
              <w:t>:0</w:t>
            </w:r>
            <w:r w:rsidR="00F302FB">
              <w:rPr>
                <w:i w:val="0"/>
                <w:iCs/>
                <w:lang w:val="en-US" w:bidi="ur-PK"/>
              </w:rPr>
              <w:t>32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9F073A" w:rsidRPr="00967411" w:rsidRDefault="009F073A" w:rsidP="009F073A">
      <w:pPr>
        <w:rPr>
          <w:lang w:val="en-US"/>
        </w:rPr>
      </w:pPr>
    </w:p>
    <w:p w:rsidR="009F073A" w:rsidRPr="009E59F5" w:rsidRDefault="009F073A" w:rsidP="00BA54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feature occurs in a </w:t>
      </w:r>
      <w:r w:rsidR="00535DB7">
        <w:rPr>
          <w:rFonts w:ascii="Times New Roman" w:hAnsi="Times New Roman" w:cs="Times New Roman"/>
          <w:lang w:val="en-US"/>
        </w:rPr>
        <w:t>minority of the</w:t>
      </w:r>
      <w:r>
        <w:rPr>
          <w:rFonts w:ascii="Times New Roman" w:hAnsi="Times New Roman" w:cs="Times New Roman"/>
          <w:lang w:val="en-US"/>
        </w:rPr>
        <w:t xml:space="preserve"> sample</w:t>
      </w:r>
      <w:r w:rsidR="00535DB7">
        <w:rPr>
          <w:rFonts w:ascii="Times New Roman" w:hAnsi="Times New Roman" w:cs="Times New Roman"/>
          <w:lang w:val="en-US"/>
        </w:rPr>
        <w:t xml:space="preserve"> languages but it has a distinctly </w:t>
      </w:r>
      <w:proofErr w:type="spellStart"/>
      <w:r w:rsidR="00535DB7">
        <w:rPr>
          <w:rFonts w:ascii="Times New Roman" w:hAnsi="Times New Roman" w:cs="Times New Roman"/>
          <w:lang w:val="en-US"/>
        </w:rPr>
        <w:t>subareal</w:t>
      </w:r>
      <w:proofErr w:type="spellEnd"/>
      <w:r w:rsidR="00535DB7">
        <w:rPr>
          <w:rFonts w:ascii="Times New Roman" w:hAnsi="Times New Roman" w:cs="Times New Roman"/>
          <w:lang w:val="en-US"/>
        </w:rPr>
        <w:t xml:space="preserve"> distribution. </w:t>
      </w:r>
      <w:r w:rsidR="00B30FA6">
        <w:rPr>
          <w:rFonts w:ascii="Times New Roman" w:hAnsi="Times New Roman" w:cs="Times New Roman"/>
          <w:lang w:val="en-US"/>
        </w:rPr>
        <w:t>It occurs, on the one hand in Eastern Nuristan</w:t>
      </w:r>
      <w:r w:rsidR="00BA5486">
        <w:rPr>
          <w:rFonts w:ascii="Times New Roman" w:hAnsi="Times New Roman" w:cs="Times New Roman"/>
          <w:lang w:val="en-US"/>
        </w:rPr>
        <w:t>,</w:t>
      </w:r>
      <w:r w:rsidR="00B30FA6">
        <w:rPr>
          <w:rFonts w:ascii="Times New Roman" w:hAnsi="Times New Roman" w:cs="Times New Roman"/>
          <w:lang w:val="en-US"/>
        </w:rPr>
        <w:t xml:space="preserve"> and on the other, in Eastern Karakoram</w:t>
      </w:r>
      <w:r>
        <w:rPr>
          <w:rFonts w:ascii="Times New Roman" w:hAnsi="Times New Roman" w:cs="Times New Roman"/>
          <w:lang w:val="en-US"/>
        </w:rPr>
        <w:t xml:space="preserve">. This polysemy is </w:t>
      </w:r>
      <w:r w:rsidR="00BA5486">
        <w:rPr>
          <w:rFonts w:ascii="Times New Roman" w:hAnsi="Times New Roman" w:cs="Times New Roman"/>
          <w:lang w:val="en-US"/>
        </w:rPr>
        <w:t>in some of those languages</w:t>
      </w:r>
      <w:r>
        <w:rPr>
          <w:rFonts w:ascii="Times New Roman" w:hAnsi="Times New Roman" w:cs="Times New Roman"/>
          <w:lang w:val="en-US"/>
        </w:rPr>
        <w:t xml:space="preserve"> in addition to a general term for a </w:t>
      </w:r>
      <w:r w:rsidR="00B30FA6">
        <w:rPr>
          <w:rFonts w:ascii="Times New Roman" w:hAnsi="Times New Roman" w:cs="Times New Roman"/>
          <w:lang w:val="en-US"/>
        </w:rPr>
        <w:t>maternal aunt</w:t>
      </w:r>
      <w:r>
        <w:rPr>
          <w:rFonts w:ascii="Times New Roman" w:hAnsi="Times New Roman" w:cs="Times New Roman"/>
          <w:lang w:val="en-US"/>
        </w:rPr>
        <w:t>, lexically distinct from the term for ‘</w:t>
      </w:r>
      <w:r w:rsidR="00B30FA6">
        <w:rPr>
          <w:rFonts w:ascii="Times New Roman" w:hAnsi="Times New Roman" w:cs="Times New Roman"/>
          <w:lang w:val="en-US"/>
        </w:rPr>
        <w:t>mother</w:t>
      </w:r>
      <w:r>
        <w:rPr>
          <w:rFonts w:ascii="Times New Roman" w:hAnsi="Times New Roman" w:cs="Times New Roman"/>
          <w:lang w:val="en-US"/>
        </w:rPr>
        <w:t>’.</w:t>
      </w:r>
      <w:r w:rsidR="00B30FA6">
        <w:rPr>
          <w:rFonts w:ascii="Times New Roman" w:hAnsi="Times New Roman" w:cs="Times New Roman"/>
          <w:lang w:val="en-US"/>
        </w:rPr>
        <w:t xml:space="preserve"> In other cases, the polysemy also extends to </w:t>
      </w:r>
      <w:r w:rsidR="0003429C">
        <w:rPr>
          <w:rFonts w:ascii="Times New Roman" w:hAnsi="Times New Roman" w:cs="Times New Roman"/>
          <w:lang w:val="en-US"/>
        </w:rPr>
        <w:t xml:space="preserve">the </w:t>
      </w:r>
      <w:r w:rsidR="00B30FA6">
        <w:rPr>
          <w:rFonts w:ascii="Times New Roman" w:hAnsi="Times New Roman" w:cs="Times New Roman"/>
          <w:lang w:val="en-US"/>
        </w:rPr>
        <w:t>anchor’s father’s sister.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73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F073A" w:rsidRPr="008E3982" w:rsidRDefault="009F0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F073A" w:rsidRPr="00294D6F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75</w:t>
            </w:r>
          </w:p>
        </w:tc>
      </w:tr>
      <w:tr w:rsidR="009F073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9F0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73A" w:rsidRPr="008E3982" w:rsidRDefault="00684DF7" w:rsidP="00684D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9F073A" w:rsidRPr="00CF70BC" w:rsidRDefault="009F073A" w:rsidP="009F073A">
      <w:pPr>
        <w:rPr>
          <w:lang w:val="en-US"/>
        </w:rPr>
      </w:pPr>
    </w:p>
    <w:p w:rsidR="009F073A" w:rsidRPr="00763178" w:rsidRDefault="009F073A" w:rsidP="00763178"/>
    <w:sectPr w:rsidR="009F073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B01" w:rsidRDefault="005F0B01" w:rsidP="00183404">
      <w:pPr>
        <w:spacing w:after="0" w:line="240" w:lineRule="auto"/>
      </w:pPr>
      <w:r>
        <w:separator/>
      </w:r>
    </w:p>
  </w:endnote>
  <w:endnote w:type="continuationSeparator" w:id="0">
    <w:p w:rsidR="005F0B01" w:rsidRDefault="005F0B0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B01" w:rsidRDefault="005F0B01" w:rsidP="00183404">
      <w:pPr>
        <w:spacing w:after="0" w:line="240" w:lineRule="auto"/>
      </w:pPr>
      <w:r>
        <w:separator/>
      </w:r>
    </w:p>
  </w:footnote>
  <w:footnote w:type="continuationSeparator" w:id="0">
    <w:p w:rsidR="005F0B01" w:rsidRDefault="005F0B0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7F0"/>
    <w:rsid w:val="00030811"/>
    <w:rsid w:val="0003429C"/>
    <w:rsid w:val="00044DCB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62A99"/>
    <w:rsid w:val="004C26F1"/>
    <w:rsid w:val="004C71A8"/>
    <w:rsid w:val="0051429C"/>
    <w:rsid w:val="00516BD0"/>
    <w:rsid w:val="00535DB7"/>
    <w:rsid w:val="00546568"/>
    <w:rsid w:val="005670F0"/>
    <w:rsid w:val="005772FF"/>
    <w:rsid w:val="005A1B34"/>
    <w:rsid w:val="005F0B01"/>
    <w:rsid w:val="00684DF7"/>
    <w:rsid w:val="006876FA"/>
    <w:rsid w:val="00745125"/>
    <w:rsid w:val="00763178"/>
    <w:rsid w:val="008477C8"/>
    <w:rsid w:val="008B2BBD"/>
    <w:rsid w:val="0093081C"/>
    <w:rsid w:val="009E408A"/>
    <w:rsid w:val="009F073A"/>
    <w:rsid w:val="00A141ED"/>
    <w:rsid w:val="00A2094E"/>
    <w:rsid w:val="00A6545D"/>
    <w:rsid w:val="00A735C0"/>
    <w:rsid w:val="00A756A3"/>
    <w:rsid w:val="00B30FA6"/>
    <w:rsid w:val="00B502B0"/>
    <w:rsid w:val="00BA5486"/>
    <w:rsid w:val="00BB37FB"/>
    <w:rsid w:val="00BE2DDD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2FB"/>
    <w:rsid w:val="00F309F7"/>
    <w:rsid w:val="00F65005"/>
    <w:rsid w:val="00F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92AF"/>
  <w15:chartTrackingRefBased/>
  <w15:docId w15:val="{AC801097-1138-4111-9625-6F44FEBE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F0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F073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73A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2019-06-27T09:51:00Z</dcterms:created>
  <dcterms:modified xsi:type="dcterms:W3CDTF">2021-01-29T15:56:00Z</dcterms:modified>
</cp:coreProperties>
</file>