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990EC" w14:textId="0161F420" w:rsidR="00CD4B38" w:rsidRDefault="00180439" w:rsidP="00763178">
      <w:pPr>
        <w:rPr>
          <w:lang w:val="en-US"/>
        </w:rPr>
      </w:pPr>
      <w:r>
        <w:rPr>
          <w:lang w:val="en-US"/>
        </w:rPr>
        <w:t>Large Consonant Inventory</w:t>
      </w:r>
    </w:p>
    <w:p w14:paraId="3E1CF019" w14:textId="75A4AC0E" w:rsidR="0012297C" w:rsidRPr="00706283" w:rsidRDefault="0012297C" w:rsidP="0012297C">
      <w:pPr>
        <w:rPr>
          <w:lang w:val="en-US"/>
        </w:rPr>
      </w:pPr>
      <w:r>
        <w:rPr>
          <w:lang w:val="en-US"/>
        </w:rPr>
        <w:t>The size of the consonant inventory of each language was investigated. The categories labelled “</w:t>
      </w:r>
      <w:bookmarkStart w:id="0" w:name="_GoBack"/>
      <w:bookmarkEnd w:id="0"/>
      <w:r>
        <w:rPr>
          <w:lang w:val="en-US"/>
        </w:rPr>
        <w:t xml:space="preserve">moderately large” (26-33) and “large” (34 or more) in WALS, were collapsed and any inventory size comprising 26 or more consonants were considered large. In order to operationalize the analysis, only the 40-item list was used as a basis. The resulting value for an individual language should therefore be regarded as relative in relation to the sample in general (see Small Consonant Inventory), and not as an absolute statement about inventory size. Cross-checking the results with earlier phonological analyses, suggests that </w:t>
      </w:r>
      <w:r w:rsidR="00456DAD">
        <w:rPr>
          <w:lang w:val="en-US"/>
        </w:rPr>
        <w:t xml:space="preserve">many of </w:t>
      </w:r>
      <w:r>
        <w:rPr>
          <w:lang w:val="en-US"/>
        </w:rPr>
        <w:t xml:space="preserve">the inventories coming out with a negative value, in fact would be </w:t>
      </w:r>
      <w:r w:rsidR="00456DAD">
        <w:rPr>
          <w:lang w:val="en-US"/>
        </w:rPr>
        <w:t xml:space="preserve">classified as </w:t>
      </w:r>
      <w:r>
        <w:rPr>
          <w:lang w:val="en-US"/>
        </w:rPr>
        <w:t xml:space="preserve">large if taking more lexical data into account. An inventory, using the above-mentioned method, representative of the value </w:t>
      </w:r>
      <w:r w:rsidR="00AA0A71">
        <w:rPr>
          <w:lang w:val="en-US"/>
        </w:rPr>
        <w:t>large</w:t>
      </w:r>
      <w:r>
        <w:rPr>
          <w:lang w:val="en-US"/>
        </w:rPr>
        <w:t xml:space="preserve"> is that of</w:t>
      </w:r>
      <w:r w:rsidR="00AA0A71">
        <w:rPr>
          <w:lang w:val="en-US"/>
        </w:rPr>
        <w:t xml:space="preserve"> </w:t>
      </w:r>
      <w:r w:rsidR="00EA75FE">
        <w:rPr>
          <w:lang w:val="en-US"/>
        </w:rPr>
        <w:t xml:space="preserve">Iranian </w:t>
      </w:r>
      <w:proofErr w:type="spellStart"/>
      <w:r w:rsidR="00EA75FE">
        <w:rPr>
          <w:lang w:val="en-US"/>
        </w:rPr>
        <w:t>Wakhi</w:t>
      </w:r>
      <w:proofErr w:type="spellEnd"/>
      <w:r w:rsidR="00EA75FE">
        <w:rPr>
          <w:lang w:val="en-US"/>
        </w:rPr>
        <w:t xml:space="preserve"> (Pakistan)</w:t>
      </w:r>
      <w:r>
        <w:rPr>
          <w:lang w:val="en-US"/>
        </w:rPr>
        <w:t xml:space="preserve">, as displayed in the table, with its </w:t>
      </w:r>
      <w:r w:rsidR="00EA75FE">
        <w:rPr>
          <w:lang w:val="en-US"/>
        </w:rPr>
        <w:t>3</w:t>
      </w:r>
      <w:r w:rsidR="0010469B">
        <w:rPr>
          <w:lang w:val="en-US"/>
        </w:rPr>
        <w:t>1</w:t>
      </w:r>
      <w:r>
        <w:rPr>
          <w:lang w:val="en-US"/>
        </w:rPr>
        <w:t xml:space="preserve"> consonants. </w:t>
      </w:r>
      <w:r w:rsidR="00DF3D16">
        <w:rPr>
          <w:lang w:val="en-US"/>
        </w:rPr>
        <w:t xml:space="preserve">(The apparent gaps, e.g. missing voiceless counterparts of voiced consonants, suggest that a few additional consonants occur in the language, as also confirmed in earlier analysis, in which as many as 35-36 consonant phonemes have been posited.) </w:t>
      </w:r>
      <w:r>
        <w:rPr>
          <w:lang w:val="en-US"/>
        </w:rPr>
        <w:t xml:space="preserve">  </w:t>
      </w:r>
    </w:p>
    <w:tbl>
      <w:tblPr>
        <w:tblStyle w:val="PlainTable5"/>
        <w:tblW w:w="0" w:type="auto"/>
        <w:tblLook w:val="06A0" w:firstRow="1" w:lastRow="0" w:firstColumn="1" w:lastColumn="0" w:noHBand="1" w:noVBand="1"/>
      </w:tblPr>
      <w:tblGrid>
        <w:gridCol w:w="1394"/>
        <w:gridCol w:w="1028"/>
        <w:gridCol w:w="1542"/>
        <w:gridCol w:w="1096"/>
        <w:gridCol w:w="1136"/>
        <w:gridCol w:w="1303"/>
        <w:gridCol w:w="834"/>
      </w:tblGrid>
      <w:tr w:rsidR="00DF3D16" w14:paraId="0738F804" w14:textId="611D5633" w:rsidTr="00E768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tcPr>
          <w:p w14:paraId="7733BFDA" w14:textId="2BBD80BC" w:rsidR="00E7684A" w:rsidRPr="00706283" w:rsidRDefault="00EC216D" w:rsidP="00CF12FB">
            <w:pPr>
              <w:jc w:val="left"/>
              <w:rPr>
                <w:rFonts w:ascii="Times New Roman" w:hAnsi="Times New Roman" w:cs="Times New Roman"/>
                <w:b/>
                <w:bCs/>
                <w:i w:val="0"/>
                <w:iCs w:val="0"/>
                <w:sz w:val="22"/>
                <w:lang w:val="en-US"/>
              </w:rPr>
            </w:pPr>
            <w:proofErr w:type="spellStart"/>
            <w:r>
              <w:rPr>
                <w:rFonts w:ascii="Times New Roman" w:hAnsi="Times New Roman" w:cs="Times New Roman"/>
                <w:b/>
                <w:bCs/>
                <w:i w:val="0"/>
                <w:iCs w:val="0"/>
                <w:sz w:val="22"/>
                <w:lang w:val="en-US"/>
              </w:rPr>
              <w:t>Wakhi</w:t>
            </w:r>
            <w:proofErr w:type="spellEnd"/>
            <w:r>
              <w:rPr>
                <w:rFonts w:ascii="Times New Roman" w:hAnsi="Times New Roman" w:cs="Times New Roman"/>
                <w:b/>
                <w:bCs/>
                <w:i w:val="0"/>
                <w:iCs w:val="0"/>
                <w:sz w:val="22"/>
                <w:lang w:val="en-US"/>
              </w:rPr>
              <w:t>, Pakistan [</w:t>
            </w:r>
            <w:proofErr w:type="spellStart"/>
            <w:r>
              <w:rPr>
                <w:rFonts w:ascii="Times New Roman" w:hAnsi="Times New Roman" w:cs="Times New Roman"/>
                <w:b/>
                <w:bCs/>
                <w:i w:val="0"/>
                <w:iCs w:val="0"/>
                <w:sz w:val="22"/>
                <w:lang w:val="en-US"/>
              </w:rPr>
              <w:t>wbl</w:t>
            </w:r>
            <w:proofErr w:type="spellEnd"/>
            <w:r>
              <w:rPr>
                <w:rFonts w:ascii="Times New Roman" w:hAnsi="Times New Roman" w:cs="Times New Roman"/>
                <w:b/>
                <w:bCs/>
                <w:i w:val="0"/>
                <w:iCs w:val="0"/>
                <w:sz w:val="22"/>
                <w:lang w:val="en-US"/>
              </w:rPr>
              <w:t>(p)] (Iranian)</w:t>
            </w:r>
          </w:p>
        </w:tc>
        <w:tc>
          <w:tcPr>
            <w:tcW w:w="1076" w:type="dxa"/>
          </w:tcPr>
          <w:p w14:paraId="1754070F" w14:textId="77777777" w:rsidR="00E7684A" w:rsidRPr="00DC012B" w:rsidRDefault="00E7684A" w:rsidP="00CF12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lang w:val="en-US"/>
              </w:rPr>
            </w:pPr>
            <w:r>
              <w:rPr>
                <w:rFonts w:ascii="Times New Roman" w:hAnsi="Times New Roman" w:cs="Times New Roman"/>
                <w:b/>
                <w:bCs/>
                <w:i w:val="0"/>
                <w:iCs w:val="0"/>
                <w:sz w:val="22"/>
                <w:lang w:val="en-US"/>
              </w:rPr>
              <w:t>Labial</w:t>
            </w:r>
          </w:p>
        </w:tc>
        <w:tc>
          <w:tcPr>
            <w:tcW w:w="1711" w:type="dxa"/>
          </w:tcPr>
          <w:p w14:paraId="0D9F7D7B" w14:textId="3B47660A" w:rsidR="00E7684A" w:rsidRPr="00DC012B" w:rsidRDefault="00E7684A" w:rsidP="00CF12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lang w:val="en-US"/>
              </w:rPr>
            </w:pPr>
            <w:r w:rsidRPr="00DC012B">
              <w:rPr>
                <w:rFonts w:ascii="Times New Roman" w:hAnsi="Times New Roman" w:cs="Times New Roman"/>
                <w:b/>
                <w:bCs/>
                <w:i w:val="0"/>
                <w:iCs w:val="0"/>
                <w:sz w:val="22"/>
                <w:lang w:val="en-US"/>
              </w:rPr>
              <w:t>Dental</w:t>
            </w:r>
          </w:p>
        </w:tc>
        <w:tc>
          <w:tcPr>
            <w:tcW w:w="646" w:type="dxa"/>
          </w:tcPr>
          <w:p w14:paraId="1DBF591D" w14:textId="6976D67B" w:rsidR="00E7684A" w:rsidRPr="00DC012B" w:rsidRDefault="00E7684A" w:rsidP="00CF12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Pr>
                <w:rFonts w:ascii="Times New Roman" w:hAnsi="Times New Roman" w:cs="Times New Roman"/>
                <w:b/>
                <w:bCs/>
                <w:i w:val="0"/>
                <w:iCs w:val="0"/>
                <w:sz w:val="22"/>
                <w:lang w:val="en-US"/>
              </w:rPr>
              <w:t>Retroflex</w:t>
            </w:r>
          </w:p>
        </w:tc>
        <w:tc>
          <w:tcPr>
            <w:tcW w:w="1199" w:type="dxa"/>
          </w:tcPr>
          <w:p w14:paraId="3A9D7F8C" w14:textId="66F760BF" w:rsidR="00E7684A" w:rsidRPr="00DC012B" w:rsidRDefault="00E7684A" w:rsidP="00CF12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sz w:val="22"/>
                <w:lang w:val="en-US"/>
              </w:rPr>
            </w:pPr>
            <w:r w:rsidRPr="00DC012B">
              <w:rPr>
                <w:rFonts w:ascii="Times New Roman" w:hAnsi="Times New Roman" w:cs="Times New Roman"/>
                <w:b/>
                <w:bCs/>
                <w:i w:val="0"/>
                <w:iCs w:val="0"/>
                <w:sz w:val="22"/>
                <w:lang w:val="en-US"/>
              </w:rPr>
              <w:t>P</w:t>
            </w:r>
            <w:r>
              <w:rPr>
                <w:rFonts w:ascii="Times New Roman" w:hAnsi="Times New Roman" w:cs="Times New Roman"/>
                <w:b/>
                <w:bCs/>
                <w:i w:val="0"/>
                <w:iCs w:val="0"/>
                <w:sz w:val="22"/>
                <w:lang w:val="en-US"/>
              </w:rPr>
              <w:t>alatal</w:t>
            </w:r>
          </w:p>
        </w:tc>
        <w:tc>
          <w:tcPr>
            <w:tcW w:w="1438" w:type="dxa"/>
          </w:tcPr>
          <w:p w14:paraId="4732E99D" w14:textId="0F6913CD" w:rsidR="00E7684A" w:rsidRPr="00DC012B" w:rsidRDefault="00E7684A" w:rsidP="00CF12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lang w:val="en-US"/>
              </w:rPr>
            </w:pPr>
            <w:r>
              <w:rPr>
                <w:rFonts w:ascii="Times New Roman" w:hAnsi="Times New Roman" w:cs="Times New Roman"/>
                <w:b/>
                <w:bCs/>
                <w:i w:val="0"/>
                <w:iCs w:val="0"/>
                <w:sz w:val="22"/>
                <w:lang w:val="en-US"/>
              </w:rPr>
              <w:t>Velar</w:t>
            </w:r>
          </w:p>
        </w:tc>
        <w:tc>
          <w:tcPr>
            <w:tcW w:w="868" w:type="dxa"/>
          </w:tcPr>
          <w:p w14:paraId="3D80BE04" w14:textId="5A27C7C0" w:rsidR="00E7684A" w:rsidRDefault="00DF3D16" w:rsidP="00CF12F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i w:val="0"/>
                <w:iCs w:val="0"/>
                <w:lang w:val="en-US"/>
              </w:rPr>
            </w:pPr>
            <w:r>
              <w:rPr>
                <w:rFonts w:ascii="Times New Roman" w:hAnsi="Times New Roman" w:cs="Times New Roman"/>
                <w:b/>
                <w:bCs/>
                <w:i w:val="0"/>
                <w:iCs w:val="0"/>
                <w:sz w:val="22"/>
                <w:lang w:val="en-US"/>
              </w:rPr>
              <w:t>Post-velar</w:t>
            </w:r>
          </w:p>
        </w:tc>
      </w:tr>
      <w:tr w:rsidR="00DF3D16" w14:paraId="50917E49" w14:textId="0F0670FA" w:rsidTr="00E7684A">
        <w:tc>
          <w:tcPr>
            <w:cnfStyle w:val="001000000000" w:firstRow="0" w:lastRow="0" w:firstColumn="1" w:lastColumn="0" w:oddVBand="0" w:evenVBand="0" w:oddHBand="0" w:evenHBand="0" w:firstRowFirstColumn="0" w:firstRowLastColumn="0" w:lastRowFirstColumn="0" w:lastRowLastColumn="0"/>
            <w:tcW w:w="1395" w:type="dxa"/>
          </w:tcPr>
          <w:p w14:paraId="2F8F6BF9" w14:textId="77777777" w:rsidR="00E7684A" w:rsidRPr="00DC012B" w:rsidRDefault="00E7684A" w:rsidP="00CF12FB">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Plosive</w:t>
            </w:r>
          </w:p>
        </w:tc>
        <w:tc>
          <w:tcPr>
            <w:tcW w:w="1076" w:type="dxa"/>
          </w:tcPr>
          <w:p w14:paraId="2C2E03FA"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p</w:t>
            </w:r>
            <w:r w:rsidRPr="00741102">
              <w:rPr>
                <w:rFonts w:ascii="Times New Roman" w:hAnsi="Times New Roman" w:cs="Times New Roman"/>
                <w:lang w:val="id-ID"/>
              </w:rPr>
              <w:t xml:space="preserve">, </w:t>
            </w:r>
            <w:r w:rsidRPr="00741102">
              <w:rPr>
                <w:rFonts w:ascii="Times New Roman" w:hAnsi="Times New Roman" w:cs="Times New Roman"/>
                <w:lang w:val="en-US"/>
              </w:rPr>
              <w:t>b</w:t>
            </w:r>
          </w:p>
        </w:tc>
        <w:tc>
          <w:tcPr>
            <w:tcW w:w="1711" w:type="dxa"/>
          </w:tcPr>
          <w:p w14:paraId="7C5B6376"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t</w:t>
            </w:r>
            <w:r w:rsidRPr="00741102">
              <w:rPr>
                <w:rFonts w:ascii="Times New Roman" w:hAnsi="Times New Roman" w:cs="Times New Roman"/>
                <w:lang w:val="id-ID"/>
              </w:rPr>
              <w:t xml:space="preserve">, </w:t>
            </w:r>
            <w:r w:rsidRPr="00741102">
              <w:rPr>
                <w:rFonts w:ascii="Times New Roman" w:hAnsi="Times New Roman" w:cs="Times New Roman"/>
                <w:lang w:val="en-US"/>
              </w:rPr>
              <w:t>d</w:t>
            </w:r>
          </w:p>
        </w:tc>
        <w:tc>
          <w:tcPr>
            <w:tcW w:w="646" w:type="dxa"/>
          </w:tcPr>
          <w:p w14:paraId="0256DAF8" w14:textId="2FB09ED4" w:rsidR="00E7684A" w:rsidRPr="00741102" w:rsidRDefault="00DF3D16"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ɖ</w:t>
            </w:r>
          </w:p>
        </w:tc>
        <w:tc>
          <w:tcPr>
            <w:tcW w:w="1199" w:type="dxa"/>
          </w:tcPr>
          <w:p w14:paraId="5903974F" w14:textId="50CA777D"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438" w:type="dxa"/>
          </w:tcPr>
          <w:p w14:paraId="79D08BD6" w14:textId="022E383E"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k</w:t>
            </w:r>
            <w:r w:rsidRPr="00741102">
              <w:rPr>
                <w:rFonts w:ascii="Times New Roman" w:hAnsi="Times New Roman" w:cs="Times New Roman"/>
                <w:lang w:val="id-ID"/>
              </w:rPr>
              <w:t>,</w:t>
            </w:r>
            <w:r w:rsidRPr="00741102">
              <w:rPr>
                <w:rFonts w:ascii="Times New Roman" w:hAnsi="Times New Roman" w:cs="Times New Roman"/>
                <w:lang w:val="en-US"/>
              </w:rPr>
              <w:t xml:space="preserve"> </w:t>
            </w:r>
            <w:r w:rsidRPr="00741102">
              <w:rPr>
                <w:rFonts w:ascii="Times New Roman" w:hAnsi="Times New Roman" w:cs="Times New Roman"/>
                <w:lang w:val="id-ID"/>
              </w:rPr>
              <w:t>ɡ</w:t>
            </w:r>
          </w:p>
        </w:tc>
        <w:tc>
          <w:tcPr>
            <w:tcW w:w="868" w:type="dxa"/>
          </w:tcPr>
          <w:p w14:paraId="0528F247" w14:textId="42305733" w:rsidR="00E7684A" w:rsidRPr="00741102" w:rsidRDefault="00DF3D16"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q</w:t>
            </w:r>
          </w:p>
        </w:tc>
      </w:tr>
      <w:tr w:rsidR="00DF3D16" w14:paraId="55BF0FA3" w14:textId="0EE33DE6" w:rsidTr="00E7684A">
        <w:tc>
          <w:tcPr>
            <w:cnfStyle w:val="001000000000" w:firstRow="0" w:lastRow="0" w:firstColumn="1" w:lastColumn="0" w:oddVBand="0" w:evenVBand="0" w:oddHBand="0" w:evenHBand="0" w:firstRowFirstColumn="0" w:firstRowLastColumn="0" w:lastRowFirstColumn="0" w:lastRowLastColumn="0"/>
            <w:tcW w:w="1395" w:type="dxa"/>
          </w:tcPr>
          <w:p w14:paraId="78A6A5EF" w14:textId="77777777" w:rsidR="00E7684A" w:rsidRPr="00DC012B" w:rsidRDefault="00E7684A" w:rsidP="00CF12FB">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Affricate</w:t>
            </w:r>
          </w:p>
        </w:tc>
        <w:tc>
          <w:tcPr>
            <w:tcW w:w="1076" w:type="dxa"/>
          </w:tcPr>
          <w:p w14:paraId="2C38C5D9"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is-IS" w:bidi="ur-PK"/>
              </w:rPr>
            </w:pPr>
          </w:p>
        </w:tc>
        <w:tc>
          <w:tcPr>
            <w:tcW w:w="1711" w:type="dxa"/>
          </w:tcPr>
          <w:p w14:paraId="190AF1C6"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646" w:type="dxa"/>
          </w:tcPr>
          <w:p w14:paraId="7CD2757D" w14:textId="46CF5E8C" w:rsidR="00E7684A" w:rsidRPr="00741102" w:rsidRDefault="00DF3D16"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741102">
              <w:rPr>
                <w:rFonts w:ascii="Times New Roman" w:hAnsi="Times New Roman" w:cs="Times New Roman"/>
                <w:lang w:val="en-US"/>
              </w:rPr>
              <w:t>ʈʂ</w:t>
            </w:r>
            <w:proofErr w:type="spellEnd"/>
          </w:p>
        </w:tc>
        <w:tc>
          <w:tcPr>
            <w:tcW w:w="1199" w:type="dxa"/>
          </w:tcPr>
          <w:p w14:paraId="53E9E789" w14:textId="591B066D"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roofErr w:type="spellStart"/>
            <w:r w:rsidRPr="00741102">
              <w:rPr>
                <w:rFonts w:ascii="Times New Roman" w:hAnsi="Times New Roman" w:cs="Times New Roman"/>
                <w:lang w:val="en-US"/>
              </w:rPr>
              <w:t>tɕ</w:t>
            </w:r>
            <w:proofErr w:type="spellEnd"/>
            <w:r w:rsidRPr="00741102">
              <w:rPr>
                <w:rFonts w:ascii="Times New Roman" w:hAnsi="Times New Roman" w:cs="Times New Roman"/>
                <w:lang w:val="id-ID"/>
              </w:rPr>
              <w:t>,</w:t>
            </w:r>
            <w:r w:rsidRPr="00741102">
              <w:rPr>
                <w:rFonts w:ascii="Times New Roman" w:hAnsi="Times New Roman" w:cs="Times New Roman"/>
                <w:lang w:val="en-US"/>
              </w:rPr>
              <w:t xml:space="preserve"> </w:t>
            </w:r>
            <w:proofErr w:type="spellStart"/>
            <w:r w:rsidRPr="00741102">
              <w:rPr>
                <w:rFonts w:ascii="Times New Roman" w:hAnsi="Times New Roman" w:cs="Times New Roman"/>
                <w:lang w:val="en-US"/>
              </w:rPr>
              <w:t>dʑ</w:t>
            </w:r>
            <w:proofErr w:type="spellEnd"/>
          </w:p>
        </w:tc>
        <w:tc>
          <w:tcPr>
            <w:tcW w:w="1438" w:type="dxa"/>
          </w:tcPr>
          <w:p w14:paraId="4F644BDC"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868" w:type="dxa"/>
          </w:tcPr>
          <w:p w14:paraId="3ECA6B8F"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DF3D16" w14:paraId="2C31D8F9" w14:textId="768D1FF7" w:rsidTr="00E7684A">
        <w:tc>
          <w:tcPr>
            <w:cnfStyle w:val="001000000000" w:firstRow="0" w:lastRow="0" w:firstColumn="1" w:lastColumn="0" w:oddVBand="0" w:evenVBand="0" w:oddHBand="0" w:evenHBand="0" w:firstRowFirstColumn="0" w:firstRowLastColumn="0" w:lastRowFirstColumn="0" w:lastRowLastColumn="0"/>
            <w:tcW w:w="1395" w:type="dxa"/>
          </w:tcPr>
          <w:p w14:paraId="1DC7BC74" w14:textId="77777777" w:rsidR="00E7684A" w:rsidRPr="00DC012B" w:rsidRDefault="00E7684A" w:rsidP="00CF12FB">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Fricative</w:t>
            </w:r>
          </w:p>
        </w:tc>
        <w:tc>
          <w:tcPr>
            <w:tcW w:w="1076" w:type="dxa"/>
          </w:tcPr>
          <w:p w14:paraId="1295789F" w14:textId="40C3C0DE" w:rsidR="00E7684A" w:rsidRPr="00741102" w:rsidRDefault="00DF3D16"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f</w:t>
            </w:r>
          </w:p>
        </w:tc>
        <w:tc>
          <w:tcPr>
            <w:tcW w:w="1711" w:type="dxa"/>
          </w:tcPr>
          <w:p w14:paraId="0B41345F" w14:textId="71B9C7F1"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s, z</w:t>
            </w:r>
            <w:r w:rsidR="00DF3D16" w:rsidRPr="00741102">
              <w:rPr>
                <w:rFonts w:ascii="Times New Roman" w:hAnsi="Times New Roman" w:cs="Times New Roman"/>
                <w:lang w:val="en-US"/>
              </w:rPr>
              <w:t>, ð</w:t>
            </w:r>
          </w:p>
        </w:tc>
        <w:tc>
          <w:tcPr>
            <w:tcW w:w="646" w:type="dxa"/>
          </w:tcPr>
          <w:p w14:paraId="5648D929" w14:textId="251E2ACA" w:rsidR="00E7684A" w:rsidRPr="00741102" w:rsidRDefault="008A2EB1"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ʂ</w:t>
            </w:r>
            <w:r w:rsidR="00DF3D16" w:rsidRPr="00741102">
              <w:rPr>
                <w:rFonts w:ascii="Times New Roman" w:hAnsi="Times New Roman" w:cs="Times New Roman"/>
                <w:lang w:val="en-US"/>
              </w:rPr>
              <w:t>, ʐ</w:t>
            </w:r>
          </w:p>
        </w:tc>
        <w:tc>
          <w:tcPr>
            <w:tcW w:w="1199" w:type="dxa"/>
          </w:tcPr>
          <w:p w14:paraId="5F82D45C" w14:textId="30F230DA"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 xml:space="preserve">ɕ      </w:t>
            </w:r>
          </w:p>
        </w:tc>
        <w:tc>
          <w:tcPr>
            <w:tcW w:w="1438" w:type="dxa"/>
          </w:tcPr>
          <w:p w14:paraId="3919C1F0" w14:textId="118044FF" w:rsidR="00E7684A" w:rsidRPr="00741102" w:rsidRDefault="008A2EB1"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x, ɣ</w:t>
            </w:r>
          </w:p>
        </w:tc>
        <w:tc>
          <w:tcPr>
            <w:tcW w:w="868" w:type="dxa"/>
          </w:tcPr>
          <w:p w14:paraId="1F1050D3" w14:textId="5C62FD56" w:rsidR="00E7684A" w:rsidRPr="00741102" w:rsidRDefault="00DF3D16"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χ, ʁ, h</w:t>
            </w:r>
          </w:p>
        </w:tc>
      </w:tr>
      <w:tr w:rsidR="00DF3D16" w14:paraId="31F50B9A" w14:textId="4FF97F80" w:rsidTr="00E7684A">
        <w:tc>
          <w:tcPr>
            <w:cnfStyle w:val="001000000000" w:firstRow="0" w:lastRow="0" w:firstColumn="1" w:lastColumn="0" w:oddVBand="0" w:evenVBand="0" w:oddHBand="0" w:evenHBand="0" w:firstRowFirstColumn="0" w:firstRowLastColumn="0" w:lastRowFirstColumn="0" w:lastRowLastColumn="0"/>
            <w:tcW w:w="1395" w:type="dxa"/>
          </w:tcPr>
          <w:p w14:paraId="0F5D988F" w14:textId="77777777" w:rsidR="00E7684A" w:rsidRPr="00DC012B" w:rsidRDefault="00E7684A" w:rsidP="00CF12FB">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Nasal</w:t>
            </w:r>
          </w:p>
        </w:tc>
        <w:tc>
          <w:tcPr>
            <w:tcW w:w="1076" w:type="dxa"/>
          </w:tcPr>
          <w:p w14:paraId="14B26019"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m</w:t>
            </w:r>
          </w:p>
        </w:tc>
        <w:tc>
          <w:tcPr>
            <w:tcW w:w="1711" w:type="dxa"/>
          </w:tcPr>
          <w:p w14:paraId="1A1D50C3"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n</w:t>
            </w:r>
          </w:p>
        </w:tc>
        <w:tc>
          <w:tcPr>
            <w:tcW w:w="646" w:type="dxa"/>
          </w:tcPr>
          <w:p w14:paraId="3269B69D"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199" w:type="dxa"/>
          </w:tcPr>
          <w:p w14:paraId="71B00CB9" w14:textId="43BFDC0D"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438" w:type="dxa"/>
          </w:tcPr>
          <w:p w14:paraId="09E504C7" w14:textId="167CEE83" w:rsidR="00E7684A" w:rsidRPr="00741102" w:rsidRDefault="00DF3D16"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ŋ</w:t>
            </w:r>
          </w:p>
        </w:tc>
        <w:tc>
          <w:tcPr>
            <w:tcW w:w="868" w:type="dxa"/>
          </w:tcPr>
          <w:p w14:paraId="319D2AF7"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DF3D16" w14:paraId="4453213F" w14:textId="75861AEC" w:rsidTr="00E7684A">
        <w:tc>
          <w:tcPr>
            <w:cnfStyle w:val="001000000000" w:firstRow="0" w:lastRow="0" w:firstColumn="1" w:lastColumn="0" w:oddVBand="0" w:evenVBand="0" w:oddHBand="0" w:evenHBand="0" w:firstRowFirstColumn="0" w:firstRowLastColumn="0" w:lastRowFirstColumn="0" w:lastRowLastColumn="0"/>
            <w:tcW w:w="1395" w:type="dxa"/>
          </w:tcPr>
          <w:p w14:paraId="20CAED76" w14:textId="77777777" w:rsidR="00E7684A" w:rsidRPr="00DC012B" w:rsidRDefault="00E7684A" w:rsidP="00CF12FB">
            <w:pPr>
              <w:jc w:val="left"/>
              <w:rPr>
                <w:rFonts w:ascii="Times New Roman" w:hAnsi="Times New Roman" w:cs="Times New Roman"/>
                <w:i w:val="0"/>
                <w:iCs w:val="0"/>
                <w:sz w:val="22"/>
                <w:lang w:val="en-US"/>
              </w:rPr>
            </w:pPr>
            <w:r>
              <w:rPr>
                <w:rFonts w:ascii="Times New Roman" w:hAnsi="Times New Roman" w:cs="Times New Roman"/>
                <w:i w:val="0"/>
                <w:iCs w:val="0"/>
                <w:sz w:val="22"/>
                <w:lang w:val="en-US"/>
              </w:rPr>
              <w:t>Lateral/flap</w:t>
            </w:r>
          </w:p>
        </w:tc>
        <w:tc>
          <w:tcPr>
            <w:tcW w:w="1076" w:type="dxa"/>
          </w:tcPr>
          <w:p w14:paraId="24048B88"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711" w:type="dxa"/>
          </w:tcPr>
          <w:p w14:paraId="5D6994B4" w14:textId="0492C8AC"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l</w:t>
            </w:r>
            <w:r w:rsidR="00741102" w:rsidRPr="00741102">
              <w:rPr>
                <w:rFonts w:ascii="Times New Roman" w:hAnsi="Times New Roman" w:cs="Times New Roman"/>
                <w:lang w:val="en-US"/>
              </w:rPr>
              <w:t xml:space="preserve">, </w:t>
            </w:r>
            <w:r w:rsidRPr="00741102">
              <w:rPr>
                <w:rFonts w:ascii="Times New Roman" w:hAnsi="Times New Roman" w:cs="Times New Roman"/>
                <w:lang w:val="en-US"/>
              </w:rPr>
              <w:t>r</w:t>
            </w:r>
          </w:p>
        </w:tc>
        <w:tc>
          <w:tcPr>
            <w:tcW w:w="646" w:type="dxa"/>
          </w:tcPr>
          <w:p w14:paraId="486204C7"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199" w:type="dxa"/>
          </w:tcPr>
          <w:p w14:paraId="367AB55A" w14:textId="1C8F8159"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438" w:type="dxa"/>
          </w:tcPr>
          <w:p w14:paraId="1C8C101E"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868" w:type="dxa"/>
          </w:tcPr>
          <w:p w14:paraId="34C3BDBB"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r w:rsidR="00DF3D16" w14:paraId="1B218369" w14:textId="54527B49" w:rsidTr="00E7684A">
        <w:tc>
          <w:tcPr>
            <w:cnfStyle w:val="001000000000" w:firstRow="0" w:lastRow="0" w:firstColumn="1" w:lastColumn="0" w:oddVBand="0" w:evenVBand="0" w:oddHBand="0" w:evenHBand="0" w:firstRowFirstColumn="0" w:firstRowLastColumn="0" w:lastRowFirstColumn="0" w:lastRowLastColumn="0"/>
            <w:tcW w:w="1395" w:type="dxa"/>
          </w:tcPr>
          <w:p w14:paraId="442F3944" w14:textId="77777777" w:rsidR="00E7684A" w:rsidRPr="00646CCE" w:rsidRDefault="00E7684A" w:rsidP="00CF12FB">
            <w:pPr>
              <w:jc w:val="left"/>
              <w:rPr>
                <w:rFonts w:ascii="Times New Roman" w:hAnsi="Times New Roman" w:cs="Times New Roman"/>
                <w:i w:val="0"/>
                <w:iCs w:val="0"/>
                <w:sz w:val="22"/>
                <w:lang w:val="en-US"/>
              </w:rPr>
            </w:pPr>
            <w:r w:rsidRPr="00646CCE">
              <w:rPr>
                <w:rFonts w:ascii="Times New Roman" w:hAnsi="Times New Roman" w:cs="Times New Roman"/>
                <w:i w:val="0"/>
                <w:iCs w:val="0"/>
                <w:sz w:val="22"/>
                <w:lang w:val="en-US"/>
              </w:rPr>
              <w:t>Approximant</w:t>
            </w:r>
          </w:p>
        </w:tc>
        <w:tc>
          <w:tcPr>
            <w:tcW w:w="1076" w:type="dxa"/>
          </w:tcPr>
          <w:p w14:paraId="62B4B533" w14:textId="0E4B893C" w:rsidR="00E7684A" w:rsidRPr="00741102" w:rsidRDefault="008A2EB1"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w</w:t>
            </w:r>
          </w:p>
        </w:tc>
        <w:tc>
          <w:tcPr>
            <w:tcW w:w="1711" w:type="dxa"/>
          </w:tcPr>
          <w:p w14:paraId="49985B04" w14:textId="4C12B411" w:rsidR="00E7684A" w:rsidRPr="00741102" w:rsidRDefault="00741102"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ɬ</w:t>
            </w:r>
          </w:p>
        </w:tc>
        <w:tc>
          <w:tcPr>
            <w:tcW w:w="646" w:type="dxa"/>
          </w:tcPr>
          <w:p w14:paraId="7F900CAA"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1199" w:type="dxa"/>
          </w:tcPr>
          <w:p w14:paraId="74E87B19" w14:textId="735E3123"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741102">
              <w:rPr>
                <w:rFonts w:ascii="Times New Roman" w:hAnsi="Times New Roman" w:cs="Times New Roman"/>
                <w:lang w:val="en-US"/>
              </w:rPr>
              <w:t>j</w:t>
            </w:r>
          </w:p>
        </w:tc>
        <w:tc>
          <w:tcPr>
            <w:tcW w:w="1438" w:type="dxa"/>
          </w:tcPr>
          <w:p w14:paraId="15C75556"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c>
          <w:tcPr>
            <w:tcW w:w="868" w:type="dxa"/>
          </w:tcPr>
          <w:p w14:paraId="7B507CE0" w14:textId="77777777" w:rsidR="00E7684A" w:rsidRPr="00741102" w:rsidRDefault="00E7684A" w:rsidP="00CF12F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p>
        </w:tc>
      </w:tr>
    </w:tbl>
    <w:p w14:paraId="41A6FBF6" w14:textId="3965A575" w:rsidR="0012297C" w:rsidRDefault="0012297C" w:rsidP="00763178">
      <w:pPr>
        <w:rPr>
          <w:lang w:val="en-US"/>
        </w:rPr>
      </w:pPr>
    </w:p>
    <w:p w14:paraId="0A7F8994" w14:textId="0EFEFB1E" w:rsidR="00E76CCB" w:rsidRDefault="000453E3" w:rsidP="00E76CCB">
      <w:pPr>
        <w:rPr>
          <w:lang w:val="en-US"/>
        </w:rPr>
      </w:pPr>
      <w:r>
        <w:rPr>
          <w:lang w:val="en-US"/>
        </w:rPr>
        <w:t>Approximately a third of the sample</w:t>
      </w:r>
      <w:r w:rsidR="009301BC">
        <w:rPr>
          <w:lang w:val="en-US"/>
        </w:rPr>
        <w:t xml:space="preserve"> languages</w:t>
      </w:r>
      <w:r w:rsidR="00E76CCB">
        <w:rPr>
          <w:lang w:val="en-US"/>
        </w:rPr>
        <w:t xml:space="preserve"> were recorded as using </w:t>
      </w:r>
      <w:r w:rsidR="009301BC">
        <w:rPr>
          <w:lang w:val="en-US"/>
        </w:rPr>
        <w:t>26</w:t>
      </w:r>
      <w:r w:rsidR="00E76CCB">
        <w:rPr>
          <w:lang w:val="en-US"/>
        </w:rPr>
        <w:t xml:space="preserve"> or </w:t>
      </w:r>
      <w:r w:rsidR="009301BC">
        <w:rPr>
          <w:lang w:val="en-US"/>
        </w:rPr>
        <w:t>more</w:t>
      </w:r>
      <w:r w:rsidR="00E76CCB">
        <w:rPr>
          <w:lang w:val="en-US"/>
        </w:rPr>
        <w:t xml:space="preserve"> consonants in the 40-item list.</w:t>
      </w:r>
      <w:r w:rsidR="009301BC">
        <w:rPr>
          <w:lang w:val="en-US"/>
        </w:rPr>
        <w:t xml:space="preserve"> There is a tendency for those languages to </w:t>
      </w:r>
      <w:r>
        <w:rPr>
          <w:lang w:val="en-US"/>
        </w:rPr>
        <w:t>be spoken</w:t>
      </w:r>
      <w:r w:rsidR="009301BC">
        <w:rPr>
          <w:lang w:val="en-US"/>
        </w:rPr>
        <w:t xml:space="preserve"> in the eastern half of the region.</w:t>
      </w:r>
      <w:r w:rsidR="00E76CCB">
        <w:rPr>
          <w:lang w:val="en-US"/>
        </w:rPr>
        <w:t xml:space="preserve"> </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6"/>
        <w:gridCol w:w="2624"/>
        <w:gridCol w:w="436"/>
      </w:tblGrid>
      <w:tr w:rsidR="00E76CCB" w:rsidRPr="00E34AF0" w14:paraId="2E00B226" w14:textId="77777777" w:rsidTr="00CF12FB">
        <w:trPr>
          <w:cnfStyle w:val="100000000000" w:firstRow="1" w:lastRow="0" w:firstColumn="0" w:lastColumn="0" w:oddVBand="0" w:evenVBand="0" w:oddHBand="0" w:evenHBand="0" w:firstRowFirstColumn="0" w:firstRowLastColumn="0" w:lastRowFirstColumn="0" w:lastRowLastColumn="0"/>
          <w:trHeight w:val="227"/>
        </w:trPr>
        <w:tc>
          <w:tcPr>
            <w:tcW w:w="0" w:type="auto"/>
            <w:tcBorders>
              <w:top w:val="single" w:sz="4" w:space="0" w:color="auto"/>
              <w:bottom w:val="single" w:sz="4" w:space="0" w:color="auto"/>
            </w:tcBorders>
            <w:hideMark/>
          </w:tcPr>
          <w:p w14:paraId="59CDB4C7" w14:textId="77777777" w:rsidR="00E76CCB" w:rsidRPr="008E3982" w:rsidRDefault="00E76CCB" w:rsidP="00CF12FB">
            <w:pPr>
              <w:pStyle w:val="Normaltext"/>
              <w:rPr>
                <w:sz w:val="22"/>
                <w:szCs w:val="22"/>
                <w:lang w:val="en-GB"/>
              </w:rPr>
            </w:pPr>
            <w:r w:rsidRPr="008E3982">
              <w:rPr>
                <w:sz w:val="22"/>
                <w:szCs w:val="22"/>
                <w:lang w:val="en-GB"/>
              </w:rPr>
              <w:t>Feature value</w:t>
            </w:r>
          </w:p>
        </w:tc>
        <w:tc>
          <w:tcPr>
            <w:tcW w:w="0" w:type="auto"/>
            <w:tcBorders>
              <w:top w:val="single" w:sz="4" w:space="0" w:color="auto"/>
              <w:bottom w:val="single" w:sz="4" w:space="0" w:color="auto"/>
            </w:tcBorders>
          </w:tcPr>
          <w:p w14:paraId="439D111B" w14:textId="77777777" w:rsidR="00E76CCB" w:rsidRPr="008E3982" w:rsidRDefault="00E76CCB" w:rsidP="00CF12FB">
            <w:pPr>
              <w:pStyle w:val="Normaltext"/>
              <w:jc w:val="right"/>
              <w:rPr>
                <w:sz w:val="22"/>
                <w:szCs w:val="22"/>
                <w:lang w:val="en-GB"/>
              </w:rPr>
            </w:pPr>
            <w:r w:rsidRPr="008E3982">
              <w:rPr>
                <w:sz w:val="22"/>
                <w:szCs w:val="22"/>
                <w:lang w:val="en-GB"/>
              </w:rPr>
              <w:t># of varieties displaying it</w:t>
            </w:r>
          </w:p>
        </w:tc>
        <w:tc>
          <w:tcPr>
            <w:tcW w:w="0" w:type="auto"/>
            <w:tcBorders>
              <w:top w:val="single" w:sz="4" w:space="0" w:color="auto"/>
              <w:bottom w:val="single" w:sz="4" w:space="0" w:color="auto"/>
            </w:tcBorders>
          </w:tcPr>
          <w:p w14:paraId="7BA61857" w14:textId="77777777" w:rsidR="00E76CCB" w:rsidRPr="008E3982" w:rsidRDefault="00E76CCB" w:rsidP="00CF12FB">
            <w:pPr>
              <w:pStyle w:val="Normaltext"/>
              <w:jc w:val="right"/>
              <w:rPr>
                <w:sz w:val="22"/>
                <w:szCs w:val="22"/>
                <w:lang w:val="en-GB"/>
              </w:rPr>
            </w:pPr>
            <w:r w:rsidRPr="008E3982">
              <w:rPr>
                <w:sz w:val="22"/>
                <w:szCs w:val="22"/>
                <w:lang w:val="en-GB"/>
              </w:rPr>
              <w:t>%</w:t>
            </w:r>
          </w:p>
        </w:tc>
      </w:tr>
      <w:tr w:rsidR="00E76CCB" w:rsidRPr="00E34AF0" w14:paraId="239B5DB9" w14:textId="77777777" w:rsidTr="00CF12FB">
        <w:trPr>
          <w:trHeight w:val="227"/>
        </w:trPr>
        <w:tc>
          <w:tcPr>
            <w:tcW w:w="0" w:type="auto"/>
            <w:tcBorders>
              <w:top w:val="single" w:sz="4" w:space="0" w:color="auto"/>
              <w:left w:val="nil"/>
              <w:bottom w:val="nil"/>
              <w:right w:val="nil"/>
            </w:tcBorders>
          </w:tcPr>
          <w:p w14:paraId="6BBF2F0C" w14:textId="77777777" w:rsidR="00E76CCB" w:rsidRPr="008E3982" w:rsidRDefault="00E76CCB" w:rsidP="00CF12FB">
            <w:pPr>
              <w:pStyle w:val="Normaltext"/>
              <w:rPr>
                <w:sz w:val="22"/>
                <w:szCs w:val="22"/>
                <w:lang w:val="en-GB"/>
              </w:rPr>
            </w:pPr>
            <w:r w:rsidRPr="008E3982">
              <w:rPr>
                <w:sz w:val="22"/>
                <w:szCs w:val="22"/>
                <w:lang w:val="en-GB"/>
              </w:rPr>
              <w:t>Present</w:t>
            </w:r>
          </w:p>
        </w:tc>
        <w:tc>
          <w:tcPr>
            <w:tcW w:w="0" w:type="auto"/>
            <w:tcBorders>
              <w:top w:val="single" w:sz="4" w:space="0" w:color="auto"/>
              <w:left w:val="nil"/>
              <w:bottom w:val="nil"/>
              <w:right w:val="nil"/>
            </w:tcBorders>
          </w:tcPr>
          <w:p w14:paraId="207CD7FF" w14:textId="0B286349" w:rsidR="00E76CCB" w:rsidRPr="00BD5226" w:rsidRDefault="00E76CCB" w:rsidP="00CF12FB">
            <w:pPr>
              <w:pStyle w:val="Normaltext"/>
              <w:jc w:val="right"/>
              <w:rPr>
                <w:sz w:val="22"/>
                <w:szCs w:val="22"/>
              </w:rPr>
            </w:pPr>
            <w:r>
              <w:rPr>
                <w:sz w:val="22"/>
                <w:szCs w:val="22"/>
              </w:rPr>
              <w:t>19</w:t>
            </w:r>
          </w:p>
        </w:tc>
        <w:tc>
          <w:tcPr>
            <w:tcW w:w="0" w:type="auto"/>
            <w:tcBorders>
              <w:top w:val="single" w:sz="4" w:space="0" w:color="auto"/>
              <w:left w:val="nil"/>
              <w:bottom w:val="nil"/>
              <w:right w:val="nil"/>
            </w:tcBorders>
          </w:tcPr>
          <w:p w14:paraId="70771632" w14:textId="496864C3" w:rsidR="00E76CCB" w:rsidRPr="008E3982" w:rsidRDefault="00A870E4" w:rsidP="00CF12FB">
            <w:pPr>
              <w:pStyle w:val="Normaltext"/>
              <w:jc w:val="right"/>
              <w:rPr>
                <w:sz w:val="22"/>
                <w:szCs w:val="22"/>
                <w:lang w:val="en-GB"/>
              </w:rPr>
            </w:pPr>
            <w:r>
              <w:rPr>
                <w:sz w:val="22"/>
                <w:szCs w:val="22"/>
                <w:lang w:val="en-GB"/>
              </w:rPr>
              <w:t>32</w:t>
            </w:r>
          </w:p>
        </w:tc>
      </w:tr>
      <w:tr w:rsidR="00E76CCB" w:rsidRPr="00E34AF0" w14:paraId="3BAF33ED" w14:textId="77777777" w:rsidTr="00CF12FB">
        <w:trPr>
          <w:trHeight w:val="227"/>
        </w:trPr>
        <w:tc>
          <w:tcPr>
            <w:tcW w:w="0" w:type="auto"/>
            <w:tcBorders>
              <w:top w:val="nil"/>
              <w:left w:val="nil"/>
              <w:bottom w:val="nil"/>
              <w:right w:val="nil"/>
            </w:tcBorders>
          </w:tcPr>
          <w:p w14:paraId="1A6748DE" w14:textId="77777777" w:rsidR="00E76CCB" w:rsidRPr="008E3982" w:rsidRDefault="00E76CCB" w:rsidP="00CF12FB">
            <w:pPr>
              <w:pStyle w:val="Normaltext"/>
              <w:rPr>
                <w:sz w:val="22"/>
                <w:szCs w:val="22"/>
                <w:lang w:val="en-GB"/>
              </w:rPr>
            </w:pPr>
            <w:r w:rsidRPr="008E3982">
              <w:rPr>
                <w:sz w:val="22"/>
                <w:szCs w:val="22"/>
                <w:lang w:val="en-GB"/>
              </w:rPr>
              <w:t>Absent</w:t>
            </w:r>
          </w:p>
        </w:tc>
        <w:tc>
          <w:tcPr>
            <w:tcW w:w="0" w:type="auto"/>
            <w:tcBorders>
              <w:top w:val="nil"/>
              <w:left w:val="nil"/>
              <w:bottom w:val="nil"/>
              <w:right w:val="nil"/>
            </w:tcBorders>
          </w:tcPr>
          <w:p w14:paraId="07632B24" w14:textId="4791C3E2" w:rsidR="00E76CCB" w:rsidRPr="008E3982" w:rsidRDefault="00E76CCB" w:rsidP="00CF12FB">
            <w:pPr>
              <w:pStyle w:val="Normaltext"/>
              <w:jc w:val="right"/>
              <w:rPr>
                <w:sz w:val="22"/>
                <w:szCs w:val="22"/>
                <w:lang w:val="en-GB"/>
              </w:rPr>
            </w:pPr>
            <w:r>
              <w:rPr>
                <w:sz w:val="22"/>
                <w:szCs w:val="22"/>
                <w:lang w:val="en-GB"/>
              </w:rPr>
              <w:t>40</w:t>
            </w:r>
          </w:p>
        </w:tc>
        <w:tc>
          <w:tcPr>
            <w:tcW w:w="0" w:type="auto"/>
            <w:tcBorders>
              <w:top w:val="nil"/>
              <w:left w:val="nil"/>
              <w:bottom w:val="nil"/>
              <w:right w:val="nil"/>
            </w:tcBorders>
          </w:tcPr>
          <w:p w14:paraId="027ACA4A" w14:textId="0B7DF503" w:rsidR="00E76CCB" w:rsidRPr="00294D6F" w:rsidRDefault="00A870E4" w:rsidP="00CF12FB">
            <w:pPr>
              <w:pStyle w:val="Normaltext"/>
              <w:jc w:val="right"/>
              <w:rPr>
                <w:sz w:val="22"/>
                <w:szCs w:val="22"/>
                <w:lang w:val="en-GB"/>
              </w:rPr>
            </w:pPr>
            <w:r>
              <w:rPr>
                <w:sz w:val="22"/>
                <w:szCs w:val="22"/>
                <w:lang w:val="en-GB"/>
              </w:rPr>
              <w:t>68</w:t>
            </w:r>
          </w:p>
        </w:tc>
      </w:tr>
      <w:tr w:rsidR="00E76CCB" w:rsidRPr="00E34AF0" w14:paraId="0A967E83" w14:textId="77777777" w:rsidTr="00CF12FB">
        <w:trPr>
          <w:trHeight w:val="227"/>
        </w:trPr>
        <w:tc>
          <w:tcPr>
            <w:tcW w:w="0" w:type="auto"/>
            <w:tcBorders>
              <w:top w:val="nil"/>
              <w:left w:val="nil"/>
              <w:bottom w:val="single" w:sz="4" w:space="0" w:color="auto"/>
              <w:right w:val="nil"/>
            </w:tcBorders>
          </w:tcPr>
          <w:p w14:paraId="4B67EA09" w14:textId="77777777" w:rsidR="00E76CCB" w:rsidRPr="008E3982" w:rsidRDefault="00E76CCB" w:rsidP="00CF12FB">
            <w:pPr>
              <w:pStyle w:val="Normaltext"/>
              <w:rPr>
                <w:sz w:val="22"/>
                <w:szCs w:val="22"/>
                <w:lang w:val="en-GB"/>
              </w:rPr>
            </w:pPr>
            <w:r w:rsidRPr="008E3982">
              <w:rPr>
                <w:sz w:val="22"/>
                <w:szCs w:val="22"/>
                <w:lang w:val="en-GB"/>
              </w:rPr>
              <w:t>Indeterminate</w:t>
            </w:r>
          </w:p>
        </w:tc>
        <w:tc>
          <w:tcPr>
            <w:tcW w:w="0" w:type="auto"/>
            <w:tcBorders>
              <w:top w:val="nil"/>
              <w:left w:val="nil"/>
              <w:bottom w:val="single" w:sz="4" w:space="0" w:color="auto"/>
              <w:right w:val="nil"/>
            </w:tcBorders>
          </w:tcPr>
          <w:p w14:paraId="6C8A2B11" w14:textId="77777777" w:rsidR="00E76CCB" w:rsidRPr="008E3982" w:rsidRDefault="00E76CCB" w:rsidP="00CF12FB">
            <w:pPr>
              <w:pStyle w:val="Normaltext"/>
              <w:jc w:val="right"/>
              <w:rPr>
                <w:sz w:val="22"/>
                <w:szCs w:val="22"/>
                <w:lang w:val="en-GB"/>
              </w:rPr>
            </w:pPr>
            <w:r>
              <w:rPr>
                <w:sz w:val="22"/>
                <w:szCs w:val="22"/>
                <w:lang w:val="en-GB"/>
              </w:rPr>
              <w:t>0</w:t>
            </w:r>
          </w:p>
        </w:tc>
        <w:tc>
          <w:tcPr>
            <w:tcW w:w="0" w:type="auto"/>
            <w:tcBorders>
              <w:top w:val="nil"/>
              <w:left w:val="nil"/>
              <w:bottom w:val="single" w:sz="4" w:space="0" w:color="auto"/>
              <w:right w:val="nil"/>
            </w:tcBorders>
          </w:tcPr>
          <w:p w14:paraId="0BA3162D" w14:textId="77777777" w:rsidR="00E76CCB" w:rsidRPr="008E3982" w:rsidRDefault="00E76CCB" w:rsidP="00CF12FB">
            <w:pPr>
              <w:pStyle w:val="Normaltext"/>
              <w:jc w:val="right"/>
              <w:rPr>
                <w:sz w:val="22"/>
                <w:szCs w:val="22"/>
                <w:lang w:val="en-GB"/>
              </w:rPr>
            </w:pPr>
            <w:r>
              <w:rPr>
                <w:sz w:val="22"/>
                <w:szCs w:val="22"/>
                <w:lang w:val="en-GB"/>
              </w:rPr>
              <w:t>0</w:t>
            </w:r>
          </w:p>
        </w:tc>
      </w:tr>
    </w:tbl>
    <w:p w14:paraId="4A8029FA" w14:textId="77777777" w:rsidR="00E76CCB" w:rsidRPr="00F654DE" w:rsidRDefault="00E76CCB" w:rsidP="00E76CCB">
      <w:pPr>
        <w:rPr>
          <w:lang w:val="en-US"/>
        </w:rPr>
      </w:pPr>
    </w:p>
    <w:p w14:paraId="0B8942B6" w14:textId="2F2B8E07" w:rsidR="00EF31D0" w:rsidRPr="00180439" w:rsidRDefault="00EF31D0" w:rsidP="00763178">
      <w:pPr>
        <w:rPr>
          <w:lang w:val="en-US"/>
        </w:rPr>
      </w:pPr>
    </w:p>
    <w:sectPr w:rsidR="00EF31D0" w:rsidRPr="00180439" w:rsidSect="0093081C">
      <w:pgSz w:w="11906" w:h="16838"/>
      <w:pgMar w:top="2438" w:right="1588" w:bottom="2835" w:left="1985" w:header="56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4847B" w14:textId="77777777" w:rsidR="00806CC1" w:rsidRDefault="00806CC1" w:rsidP="00183404">
      <w:pPr>
        <w:spacing w:after="0" w:line="240" w:lineRule="auto"/>
      </w:pPr>
      <w:r>
        <w:separator/>
      </w:r>
    </w:p>
  </w:endnote>
  <w:endnote w:type="continuationSeparator" w:id="0">
    <w:p w14:paraId="3860203F" w14:textId="77777777" w:rsidR="00806CC1" w:rsidRDefault="00806CC1" w:rsidP="00183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4DAFEB" w14:textId="77777777" w:rsidR="00806CC1" w:rsidRDefault="00806CC1" w:rsidP="00183404">
      <w:pPr>
        <w:spacing w:after="0" w:line="240" w:lineRule="auto"/>
      </w:pPr>
      <w:r>
        <w:separator/>
      </w:r>
    </w:p>
  </w:footnote>
  <w:footnote w:type="continuationSeparator" w:id="0">
    <w:p w14:paraId="3C04EF83" w14:textId="77777777" w:rsidR="00806CC1" w:rsidRDefault="00806CC1" w:rsidP="00183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9288CF2"/>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3A21E7A"/>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26849E"/>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F7C619C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209484C"/>
    <w:multiLevelType w:val="multilevel"/>
    <w:tmpl w:val="63926BF0"/>
    <w:styleLink w:val="Listformatnumreradelistor"/>
    <w:lvl w:ilvl="0">
      <w:start w:val="1"/>
      <w:numFmt w:val="decimal"/>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22E5432"/>
    <w:multiLevelType w:val="multilevel"/>
    <w:tmpl w:val="4A2E246E"/>
    <w:numStyleLink w:val="Listformatpunktlistor"/>
  </w:abstractNum>
  <w:abstractNum w:abstractNumId="6" w15:restartNumberingAfterBreak="0">
    <w:nsid w:val="02D54A03"/>
    <w:multiLevelType w:val="multilevel"/>
    <w:tmpl w:val="1DC2DE82"/>
    <w:numStyleLink w:val="SUListor"/>
  </w:abstractNum>
  <w:abstractNum w:abstractNumId="7" w15:restartNumberingAfterBreak="0">
    <w:nsid w:val="034F1B33"/>
    <w:multiLevelType w:val="multilevel"/>
    <w:tmpl w:val="1DC2DE82"/>
    <w:numStyleLink w:val="SUListor"/>
  </w:abstractNum>
  <w:abstractNum w:abstractNumId="8" w15:restartNumberingAfterBreak="0">
    <w:nsid w:val="03950819"/>
    <w:multiLevelType w:val="multilevel"/>
    <w:tmpl w:val="AFF03998"/>
    <w:numStyleLink w:val="Listformatparagraflistor"/>
  </w:abstractNum>
  <w:abstractNum w:abstractNumId="9" w15:restartNumberingAfterBreak="0">
    <w:nsid w:val="0C6362B7"/>
    <w:multiLevelType w:val="multilevel"/>
    <w:tmpl w:val="1DC2DE82"/>
    <w:numStyleLink w:val="SUListor"/>
  </w:abstractNum>
  <w:abstractNum w:abstractNumId="10" w15:restartNumberingAfterBreak="0">
    <w:nsid w:val="16CC35F2"/>
    <w:multiLevelType w:val="multilevel"/>
    <w:tmpl w:val="AFF03998"/>
    <w:styleLink w:val="Listformatparagraflistor"/>
    <w:lvl w:ilvl="0">
      <w:start w:val="1"/>
      <w:numFmt w:val="decimal"/>
      <w:pStyle w:val="Paragraflista"/>
      <w:lvlText w:val="§    %1"/>
      <w:lvlJc w:val="left"/>
      <w:pPr>
        <w:tabs>
          <w:tab w:val="num" w:pos="794"/>
        </w:tabs>
        <w:ind w:left="794" w:hanging="794"/>
      </w:pPr>
      <w:rPr>
        <w:rFonts w:hint="default"/>
        <w:b/>
        <w:i w:val="0"/>
      </w:rPr>
    </w:lvl>
    <w:lvl w:ilvl="1">
      <w:start w:val="1"/>
      <w:numFmt w:val="lowerLetter"/>
      <w:lvlText w:val="%2."/>
      <w:lvlJc w:val="left"/>
      <w:pPr>
        <w:ind w:left="720" w:hanging="360"/>
      </w:pPr>
      <w:rPr>
        <w:rFonts w:hint="default"/>
        <w:color w:val="auto"/>
      </w:rPr>
    </w:lvl>
    <w:lvl w:ilvl="2">
      <w:start w:val="1"/>
      <w:numFmt w:val="lowerRoman"/>
      <w:lvlText w:val="%3."/>
      <w:lvlJc w:val="left"/>
      <w:pPr>
        <w:ind w:left="1080" w:hanging="360"/>
      </w:pPr>
      <w:rPr>
        <w:rFonts w:hint="default"/>
        <w:b w:val="0"/>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8257F8A"/>
    <w:multiLevelType w:val="multilevel"/>
    <w:tmpl w:val="4A2E246E"/>
    <w:styleLink w:val="Listformatpunktlistor"/>
    <w:lvl w:ilvl="0">
      <w:start w:val="1"/>
      <w:numFmt w:val="bullet"/>
      <w:pStyle w:val="ListBullet"/>
      <w:lvlText w:val=""/>
      <w:lvlJc w:val="left"/>
      <w:pPr>
        <w:ind w:left="357" w:hanging="357"/>
      </w:pPr>
      <w:rPr>
        <w:rFonts w:ascii="Symbol" w:hAnsi="Symbol" w:hint="default"/>
      </w:rPr>
    </w:lvl>
    <w:lvl w:ilvl="1">
      <w:start w:val="1"/>
      <w:numFmt w:val="bullet"/>
      <w:lvlText w:val="o"/>
      <w:lvlJc w:val="left"/>
      <w:pPr>
        <w:ind w:left="720" w:hanging="363"/>
      </w:pPr>
      <w:rPr>
        <w:rFonts w:ascii="Courier New" w:hAnsi="Courier New" w:hint="default"/>
      </w:rPr>
    </w:lvl>
    <w:lvl w:ilvl="2">
      <w:start w:val="1"/>
      <w:numFmt w:val="bullet"/>
      <w:lvlText w:val=""/>
      <w:lvlJc w:val="left"/>
      <w:pPr>
        <w:ind w:left="1077" w:hanging="357"/>
      </w:pPr>
      <w:rPr>
        <w:rFonts w:ascii="Wingdings" w:hAnsi="Wingdings" w:hint="default"/>
      </w:rPr>
    </w:lvl>
    <w:lvl w:ilvl="3">
      <w:start w:val="1"/>
      <w:numFmt w:val="bullet"/>
      <w:lvlText w:val=""/>
      <w:lvlJc w:val="left"/>
      <w:pPr>
        <w:ind w:left="1440" w:hanging="363"/>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1C1D48CE"/>
    <w:multiLevelType w:val="multilevel"/>
    <w:tmpl w:val="63926BF0"/>
    <w:numStyleLink w:val="Listformatnumreradelistor"/>
  </w:abstractNum>
  <w:abstractNum w:abstractNumId="13" w15:restartNumberingAfterBreak="0">
    <w:nsid w:val="432C1E76"/>
    <w:multiLevelType w:val="multilevel"/>
    <w:tmpl w:val="1480C51E"/>
    <w:numStyleLink w:val="Listformatnumreraderubriker"/>
  </w:abstractNum>
  <w:abstractNum w:abstractNumId="14" w15:restartNumberingAfterBreak="0">
    <w:nsid w:val="48A368B5"/>
    <w:multiLevelType w:val="multilevel"/>
    <w:tmpl w:val="1480C51E"/>
    <w:styleLink w:val="Listformatnumreraderubriker"/>
    <w:lvl w:ilvl="0">
      <w:start w:val="1"/>
      <w:numFmt w:val="decimal"/>
      <w:pStyle w:val="Rubrik1numrerad"/>
      <w:suff w:val="space"/>
      <w:lvlText w:val="%1  "/>
      <w:lvlJc w:val="left"/>
      <w:pPr>
        <w:ind w:left="360" w:hanging="360"/>
      </w:pPr>
      <w:rPr>
        <w:rFonts w:hint="default"/>
      </w:rPr>
    </w:lvl>
    <w:lvl w:ilvl="1">
      <w:start w:val="1"/>
      <w:numFmt w:val="decimal"/>
      <w:pStyle w:val="Rubrik2numrerad"/>
      <w:suff w:val="space"/>
      <w:lvlText w:val="%1.%2  "/>
      <w:lvlJc w:val="left"/>
      <w:pPr>
        <w:ind w:left="357" w:hanging="357"/>
      </w:pPr>
      <w:rPr>
        <w:rFonts w:hint="default"/>
      </w:rPr>
    </w:lvl>
    <w:lvl w:ilvl="2">
      <w:start w:val="1"/>
      <w:numFmt w:val="decimal"/>
      <w:pStyle w:val="Rubrik3numrerad"/>
      <w:suff w:val="space"/>
      <w:lvlText w:val="%1.%2.%3  "/>
      <w:lvlJc w:val="left"/>
      <w:pPr>
        <w:ind w:left="357" w:hanging="357"/>
      </w:pPr>
      <w:rPr>
        <w:rFonts w:hint="default"/>
      </w:rPr>
    </w:lvl>
    <w:lvl w:ilvl="3">
      <w:start w:val="1"/>
      <w:numFmt w:val="decimal"/>
      <w:pStyle w:val="Rubrik4numrerad"/>
      <w:suff w:val="space"/>
      <w:lvlText w:val="%1.%2.%3.%4  "/>
      <w:lvlJc w:val="left"/>
      <w:pPr>
        <w:ind w:left="35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2521C75"/>
    <w:multiLevelType w:val="multilevel"/>
    <w:tmpl w:val="1DC2DE82"/>
    <w:styleLink w:val="SUListor"/>
    <w:lvl w:ilvl="0">
      <w:start w:val="1"/>
      <w:numFmt w:val="decimal"/>
      <w:lvlText w:val="%1."/>
      <w:lvlJc w:val="left"/>
      <w:pPr>
        <w:tabs>
          <w:tab w:val="num" w:pos="357"/>
        </w:tabs>
        <w:ind w:left="360" w:hanging="360"/>
      </w:pPr>
      <w:rPr>
        <w:rFonts w:hint="default"/>
      </w:rPr>
    </w:lvl>
    <w:lvl w:ilvl="1">
      <w:start w:val="1"/>
      <w:numFmt w:val="bullet"/>
      <w:lvlText w:val=""/>
      <w:lvlJc w:val="left"/>
      <w:pPr>
        <w:tabs>
          <w:tab w:val="num" w:pos="357"/>
        </w:tabs>
        <w:ind w:left="357" w:hanging="357"/>
      </w:pPr>
      <w:rPr>
        <w:rFonts w:ascii="Symbol" w:hAnsi="Symbol" w:hint="default"/>
        <w:color w:val="auto"/>
      </w:rPr>
    </w:lvl>
    <w:lvl w:ilvl="2">
      <w:start w:val="1"/>
      <w:numFmt w:val="decimal"/>
      <w:lvlRestart w:val="0"/>
      <w:lvlText w:val="§   %3"/>
      <w:lvlJc w:val="left"/>
      <w:pPr>
        <w:tabs>
          <w:tab w:val="num" w:pos="794"/>
        </w:tabs>
        <w:ind w:left="794" w:hanging="794"/>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tabs>
          <w:tab w:val="num" w:pos="1797"/>
        </w:tabs>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9"/>
  </w:num>
  <w:num w:numId="3">
    <w:abstractNumId w:val="2"/>
  </w:num>
  <w:num w:numId="4">
    <w:abstractNumId w:val="3"/>
  </w:num>
  <w:num w:numId="5">
    <w:abstractNumId w:val="6"/>
  </w:num>
  <w:num w:numId="6">
    <w:abstractNumId w:val="7"/>
  </w:num>
  <w:num w:numId="7">
    <w:abstractNumId w:val="15"/>
  </w:num>
  <w:num w:numId="8">
    <w:abstractNumId w:val="15"/>
  </w:num>
  <w:num w:numId="9">
    <w:abstractNumId w:val="15"/>
  </w:num>
  <w:num w:numId="10">
    <w:abstractNumId w:val="15"/>
  </w:num>
  <w:num w:numId="11">
    <w:abstractNumId w:val="4"/>
  </w:num>
  <w:num w:numId="12">
    <w:abstractNumId w:val="14"/>
  </w:num>
  <w:num w:numId="13">
    <w:abstractNumId w:val="10"/>
  </w:num>
  <w:num w:numId="14">
    <w:abstractNumId w:val="11"/>
  </w:num>
  <w:num w:numId="15">
    <w:abstractNumId w:val="12"/>
  </w:num>
  <w:num w:numId="16">
    <w:abstractNumId w:val="8"/>
  </w:num>
  <w:num w:numId="17">
    <w:abstractNumId w:val="5"/>
  </w:num>
  <w:num w:numId="18">
    <w:abstractNumId w:val="13"/>
  </w:num>
  <w:num w:numId="19">
    <w:abstractNumId w:val="13"/>
  </w:num>
  <w:num w:numId="20">
    <w:abstractNumId w:val="13"/>
  </w:num>
  <w:num w:numId="21">
    <w:abstractNumId w:val="13"/>
  </w:num>
  <w:num w:numId="22">
    <w:abstractNumId w:val="4"/>
  </w:num>
  <w:num w:numId="23">
    <w:abstractNumId w:val="14"/>
  </w:num>
  <w:num w:numId="24">
    <w:abstractNumId w:val="10"/>
  </w:num>
  <w:num w:numId="25">
    <w:abstractNumId w:val="11"/>
  </w:num>
  <w:num w:numId="26">
    <w:abstractNumId w:val="12"/>
  </w:num>
  <w:num w:numId="27">
    <w:abstractNumId w:val="8"/>
  </w:num>
  <w:num w:numId="28">
    <w:abstractNumId w:val="5"/>
  </w:num>
  <w:num w:numId="29">
    <w:abstractNumId w:val="13"/>
  </w:num>
  <w:num w:numId="30">
    <w:abstractNumId w:val="13"/>
  </w:num>
  <w:num w:numId="31">
    <w:abstractNumId w:val="13"/>
  </w:num>
  <w:num w:numId="32">
    <w:abstractNumId w:val="13"/>
  </w:num>
  <w:num w:numId="33">
    <w:abstractNumId w:val="4"/>
  </w:num>
  <w:num w:numId="34">
    <w:abstractNumId w:val="14"/>
  </w:num>
  <w:num w:numId="35">
    <w:abstractNumId w:val="10"/>
  </w:num>
  <w:num w:numId="36">
    <w:abstractNumId w:val="11"/>
  </w:num>
  <w:num w:numId="37">
    <w:abstractNumId w:val="12"/>
  </w:num>
  <w:num w:numId="38">
    <w:abstractNumId w:val="8"/>
  </w:num>
  <w:num w:numId="39">
    <w:abstractNumId w:val="5"/>
  </w:num>
  <w:num w:numId="40">
    <w:abstractNumId w:val="13"/>
  </w:num>
  <w:num w:numId="41">
    <w:abstractNumId w:val="13"/>
  </w:num>
  <w:num w:numId="42">
    <w:abstractNumId w:val="13"/>
  </w:num>
  <w:num w:numId="43">
    <w:abstractNumId w:val="13"/>
  </w:num>
  <w:num w:numId="44">
    <w:abstractNumId w:val="1"/>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7C8"/>
    <w:rsid w:val="00030811"/>
    <w:rsid w:val="000453E3"/>
    <w:rsid w:val="0010469B"/>
    <w:rsid w:val="0012297C"/>
    <w:rsid w:val="00143428"/>
    <w:rsid w:val="00180439"/>
    <w:rsid w:val="00183404"/>
    <w:rsid w:val="001A21D5"/>
    <w:rsid w:val="001A72EB"/>
    <w:rsid w:val="002777C8"/>
    <w:rsid w:val="00317D35"/>
    <w:rsid w:val="0032599D"/>
    <w:rsid w:val="003334D7"/>
    <w:rsid w:val="0035290C"/>
    <w:rsid w:val="0041258A"/>
    <w:rsid w:val="00451BA8"/>
    <w:rsid w:val="00456DAD"/>
    <w:rsid w:val="00460E12"/>
    <w:rsid w:val="004C26F1"/>
    <w:rsid w:val="00516BD0"/>
    <w:rsid w:val="00546568"/>
    <w:rsid w:val="005772FF"/>
    <w:rsid w:val="005A1B34"/>
    <w:rsid w:val="006876FA"/>
    <w:rsid w:val="00741102"/>
    <w:rsid w:val="00745125"/>
    <w:rsid w:val="00763178"/>
    <w:rsid w:val="00806CC1"/>
    <w:rsid w:val="008477C8"/>
    <w:rsid w:val="008A2EB1"/>
    <w:rsid w:val="008B2BBD"/>
    <w:rsid w:val="009301BC"/>
    <w:rsid w:val="0093081C"/>
    <w:rsid w:val="009E408A"/>
    <w:rsid w:val="00A141ED"/>
    <w:rsid w:val="00A735C0"/>
    <w:rsid w:val="00A756A3"/>
    <w:rsid w:val="00A870E4"/>
    <w:rsid w:val="00AA0A71"/>
    <w:rsid w:val="00C10E40"/>
    <w:rsid w:val="00CB6AB4"/>
    <w:rsid w:val="00CD4B38"/>
    <w:rsid w:val="00CF3875"/>
    <w:rsid w:val="00DF3D16"/>
    <w:rsid w:val="00E31FB2"/>
    <w:rsid w:val="00E36E68"/>
    <w:rsid w:val="00E7684A"/>
    <w:rsid w:val="00E76CCB"/>
    <w:rsid w:val="00EA75FE"/>
    <w:rsid w:val="00EC216D"/>
    <w:rsid w:val="00EF31D0"/>
    <w:rsid w:val="00F0035E"/>
    <w:rsid w:val="00F024EF"/>
    <w:rsid w:val="00F0715D"/>
    <w:rsid w:val="00F309F7"/>
    <w:rsid w:val="00F65005"/>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BCA34"/>
  <w15:chartTrackingRefBased/>
  <w15:docId w15:val="{C0B20334-7933-473E-A631-F12322758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60" w:line="26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599D"/>
  </w:style>
  <w:style w:type="paragraph" w:styleId="Heading1">
    <w:name w:val="heading 1"/>
    <w:basedOn w:val="Normal"/>
    <w:next w:val="Normal"/>
    <w:link w:val="Heading1Char"/>
    <w:uiPriority w:val="9"/>
    <w:qFormat/>
    <w:rsid w:val="00C10E40"/>
    <w:pPr>
      <w:keepNext/>
      <w:keepLines/>
      <w:spacing w:line="340" w:lineRule="atLeast"/>
      <w:outlineLvl w:val="0"/>
    </w:pPr>
    <w:rPr>
      <w:rFonts w:asciiTheme="majorHAnsi" w:eastAsiaTheme="majorEastAsia" w:hAnsiTheme="majorHAnsi" w:cstheme="majorBidi"/>
      <w:color w:val="262626" w:themeColor="text1" w:themeTint="D9"/>
      <w:sz w:val="30"/>
      <w:szCs w:val="32"/>
    </w:rPr>
  </w:style>
  <w:style w:type="paragraph" w:styleId="Heading2">
    <w:name w:val="heading 2"/>
    <w:basedOn w:val="Normal"/>
    <w:next w:val="Normal"/>
    <w:link w:val="Heading2Char"/>
    <w:uiPriority w:val="9"/>
    <w:unhideWhenUsed/>
    <w:qFormat/>
    <w:rsid w:val="00C10E40"/>
    <w:pPr>
      <w:keepNext/>
      <w:keepLines/>
      <w:spacing w:after="140"/>
      <w:outlineLvl w:val="1"/>
    </w:pPr>
    <w:rPr>
      <w:rFonts w:asciiTheme="majorHAnsi" w:eastAsiaTheme="majorEastAsia" w:hAnsiTheme="majorHAnsi" w:cstheme="majorBidi"/>
      <w:b/>
      <w:color w:val="262626" w:themeColor="text1" w:themeTint="D9"/>
      <w:szCs w:val="28"/>
    </w:rPr>
  </w:style>
  <w:style w:type="paragraph" w:styleId="Heading3">
    <w:name w:val="heading 3"/>
    <w:basedOn w:val="Normal"/>
    <w:next w:val="Normal"/>
    <w:link w:val="Heading3Char"/>
    <w:uiPriority w:val="9"/>
    <w:qFormat/>
    <w:rsid w:val="00C10E40"/>
    <w:pPr>
      <w:keepNext/>
      <w:keepLines/>
      <w:spacing w:after="60"/>
      <w:outlineLvl w:val="2"/>
    </w:pPr>
    <w:rPr>
      <w:rFonts w:ascii="Times New Roman" w:eastAsiaTheme="majorEastAsia" w:hAnsi="Times New Roman" w:cstheme="majorBidi"/>
      <w:b/>
      <w:color w:val="262626" w:themeColor="text1" w:themeTint="D9"/>
      <w:szCs w:val="24"/>
    </w:rPr>
  </w:style>
  <w:style w:type="paragraph" w:styleId="Heading4">
    <w:name w:val="heading 4"/>
    <w:basedOn w:val="Normal"/>
    <w:next w:val="Normal"/>
    <w:link w:val="Heading4Char"/>
    <w:uiPriority w:val="9"/>
    <w:qFormat/>
    <w:rsid w:val="00C10E40"/>
    <w:pPr>
      <w:keepNext/>
      <w:keepLines/>
      <w:spacing w:after="60"/>
      <w:outlineLvl w:val="3"/>
    </w:pPr>
    <w:rPr>
      <w:rFonts w:ascii="Times New Roman" w:eastAsiaTheme="majorEastAsia" w:hAnsi="Times New Roman" w:cstheme="majorBidi"/>
      <w:b/>
      <w:i/>
      <w:iCs/>
      <w:color w:val="262626" w:themeColor="text1" w:themeTint="D9"/>
    </w:rPr>
  </w:style>
  <w:style w:type="paragraph" w:styleId="Heading5">
    <w:name w:val="heading 5"/>
    <w:basedOn w:val="Normal"/>
    <w:next w:val="Normal"/>
    <w:link w:val="Heading5Char"/>
    <w:uiPriority w:val="9"/>
    <w:semiHidden/>
    <w:qFormat/>
    <w:rsid w:val="006876F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qFormat/>
    <w:rsid w:val="006876F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76F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qFormat/>
    <w:rsid w:val="006876F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qFormat/>
    <w:rsid w:val="006876F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E40"/>
    <w:rPr>
      <w:rFonts w:asciiTheme="majorHAnsi" w:eastAsiaTheme="majorEastAsia" w:hAnsiTheme="majorHAnsi" w:cstheme="majorBidi"/>
      <w:color w:val="262626" w:themeColor="text1" w:themeTint="D9"/>
      <w:sz w:val="30"/>
      <w:szCs w:val="32"/>
    </w:rPr>
  </w:style>
  <w:style w:type="character" w:customStyle="1" w:styleId="Heading2Char">
    <w:name w:val="Heading 2 Char"/>
    <w:basedOn w:val="DefaultParagraphFont"/>
    <w:link w:val="Heading2"/>
    <w:uiPriority w:val="9"/>
    <w:rsid w:val="00C10E40"/>
    <w:rPr>
      <w:rFonts w:asciiTheme="majorHAnsi" w:eastAsiaTheme="majorEastAsia" w:hAnsiTheme="majorHAnsi" w:cstheme="majorBidi"/>
      <w:b/>
      <w:color w:val="262626" w:themeColor="text1" w:themeTint="D9"/>
      <w:szCs w:val="28"/>
    </w:rPr>
  </w:style>
  <w:style w:type="character" w:customStyle="1" w:styleId="Heading3Char">
    <w:name w:val="Heading 3 Char"/>
    <w:basedOn w:val="DefaultParagraphFont"/>
    <w:link w:val="Heading3"/>
    <w:uiPriority w:val="9"/>
    <w:rsid w:val="00C10E40"/>
    <w:rPr>
      <w:rFonts w:ascii="Times New Roman" w:eastAsiaTheme="majorEastAsia" w:hAnsi="Times New Roman" w:cstheme="majorBidi"/>
      <w:b/>
      <w:color w:val="262626" w:themeColor="text1" w:themeTint="D9"/>
      <w:szCs w:val="24"/>
    </w:rPr>
  </w:style>
  <w:style w:type="character" w:customStyle="1" w:styleId="Heading4Char">
    <w:name w:val="Heading 4 Char"/>
    <w:basedOn w:val="DefaultParagraphFont"/>
    <w:link w:val="Heading4"/>
    <w:uiPriority w:val="9"/>
    <w:rsid w:val="00C10E40"/>
    <w:rPr>
      <w:rFonts w:ascii="Times New Roman" w:eastAsiaTheme="majorEastAsia" w:hAnsi="Times New Roman" w:cstheme="majorBidi"/>
      <w:b/>
      <w:i/>
      <w:iCs/>
      <w:color w:val="262626" w:themeColor="text1" w:themeTint="D9"/>
    </w:rPr>
  </w:style>
  <w:style w:type="character" w:customStyle="1" w:styleId="Heading5Char">
    <w:name w:val="Heading 5 Char"/>
    <w:basedOn w:val="DefaultParagraphFont"/>
    <w:link w:val="Heading5"/>
    <w:uiPriority w:val="9"/>
    <w:semiHidden/>
    <w:rsid w:val="006876F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6876F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6876F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876F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876F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876FA"/>
    <w:pPr>
      <w:spacing w:after="200" w:line="240" w:lineRule="auto"/>
    </w:pPr>
    <w:rPr>
      <w:i/>
      <w:iCs/>
      <w:color w:val="002F5F" w:themeColor="text2"/>
      <w:sz w:val="18"/>
      <w:szCs w:val="18"/>
    </w:rPr>
  </w:style>
  <w:style w:type="paragraph" w:styleId="Title">
    <w:name w:val="Title"/>
    <w:basedOn w:val="Normal"/>
    <w:next w:val="Normal"/>
    <w:link w:val="TitleChar"/>
    <w:uiPriority w:val="10"/>
    <w:semiHidden/>
    <w:qFormat/>
    <w:rsid w:val="006876F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6876F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876FA"/>
    <w:pPr>
      <w:numPr>
        <w:ilvl w:val="1"/>
      </w:numPr>
    </w:pPr>
    <w:rPr>
      <w:color w:val="5A5A5A" w:themeColor="text1" w:themeTint="A5"/>
      <w:spacing w:val="15"/>
    </w:rPr>
  </w:style>
  <w:style w:type="character" w:customStyle="1" w:styleId="SubtitleChar">
    <w:name w:val="Subtitle Char"/>
    <w:basedOn w:val="DefaultParagraphFont"/>
    <w:link w:val="Subtitle"/>
    <w:uiPriority w:val="11"/>
    <w:semiHidden/>
    <w:rsid w:val="006876FA"/>
    <w:rPr>
      <w:color w:val="5A5A5A" w:themeColor="text1" w:themeTint="A5"/>
      <w:spacing w:val="15"/>
    </w:rPr>
  </w:style>
  <w:style w:type="character" w:styleId="Strong">
    <w:name w:val="Strong"/>
    <w:basedOn w:val="DefaultParagraphFont"/>
    <w:uiPriority w:val="22"/>
    <w:semiHidden/>
    <w:qFormat/>
    <w:rsid w:val="006876FA"/>
    <w:rPr>
      <w:b/>
      <w:bCs/>
      <w:color w:val="auto"/>
    </w:rPr>
  </w:style>
  <w:style w:type="character" w:styleId="Emphasis">
    <w:name w:val="Emphasis"/>
    <w:basedOn w:val="DefaultParagraphFont"/>
    <w:uiPriority w:val="20"/>
    <w:semiHidden/>
    <w:qFormat/>
    <w:rsid w:val="006876FA"/>
    <w:rPr>
      <w:i/>
      <w:iCs/>
      <w:color w:val="auto"/>
    </w:rPr>
  </w:style>
  <w:style w:type="paragraph" w:styleId="NoSpacing">
    <w:name w:val="No Spacing"/>
    <w:uiPriority w:val="1"/>
    <w:qFormat/>
    <w:rsid w:val="006876FA"/>
    <w:pPr>
      <w:spacing w:after="0" w:line="240" w:lineRule="auto"/>
    </w:pPr>
  </w:style>
  <w:style w:type="paragraph" w:styleId="Quote">
    <w:name w:val="Quote"/>
    <w:basedOn w:val="Normal"/>
    <w:next w:val="Normal"/>
    <w:link w:val="QuoteChar"/>
    <w:uiPriority w:val="29"/>
    <w:semiHidden/>
    <w:qFormat/>
    <w:rsid w:val="006876FA"/>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6876FA"/>
    <w:rPr>
      <w:i/>
      <w:iCs/>
      <w:color w:val="404040" w:themeColor="text1" w:themeTint="BF"/>
    </w:rPr>
  </w:style>
  <w:style w:type="paragraph" w:styleId="IntenseQuote">
    <w:name w:val="Intense Quote"/>
    <w:basedOn w:val="Normal"/>
    <w:next w:val="Normal"/>
    <w:link w:val="IntenseQuoteChar"/>
    <w:uiPriority w:val="30"/>
    <w:semiHidden/>
    <w:qFormat/>
    <w:rsid w:val="006876F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6876FA"/>
    <w:rPr>
      <w:i/>
      <w:iCs/>
      <w:color w:val="404040" w:themeColor="text1" w:themeTint="BF"/>
    </w:rPr>
  </w:style>
  <w:style w:type="character" w:styleId="SubtleEmphasis">
    <w:name w:val="Subtle Emphasis"/>
    <w:basedOn w:val="DefaultParagraphFont"/>
    <w:uiPriority w:val="19"/>
    <w:semiHidden/>
    <w:qFormat/>
    <w:rsid w:val="006876FA"/>
    <w:rPr>
      <w:i/>
      <w:iCs/>
      <w:color w:val="404040" w:themeColor="text1" w:themeTint="BF"/>
    </w:rPr>
  </w:style>
  <w:style w:type="character" w:styleId="IntenseEmphasis">
    <w:name w:val="Intense Emphasis"/>
    <w:basedOn w:val="DefaultParagraphFont"/>
    <w:uiPriority w:val="21"/>
    <w:semiHidden/>
    <w:qFormat/>
    <w:rsid w:val="006876FA"/>
    <w:rPr>
      <w:b/>
      <w:bCs/>
      <w:i/>
      <w:iCs/>
      <w:color w:val="auto"/>
    </w:rPr>
  </w:style>
  <w:style w:type="character" w:styleId="SubtleReference">
    <w:name w:val="Subtle Reference"/>
    <w:basedOn w:val="DefaultParagraphFont"/>
    <w:uiPriority w:val="31"/>
    <w:semiHidden/>
    <w:qFormat/>
    <w:rsid w:val="006876FA"/>
    <w:rPr>
      <w:smallCaps/>
      <w:color w:val="404040" w:themeColor="text1" w:themeTint="BF"/>
    </w:rPr>
  </w:style>
  <w:style w:type="character" w:styleId="IntenseReference">
    <w:name w:val="Intense Reference"/>
    <w:basedOn w:val="DefaultParagraphFont"/>
    <w:uiPriority w:val="32"/>
    <w:semiHidden/>
    <w:qFormat/>
    <w:rsid w:val="006876FA"/>
    <w:rPr>
      <w:b/>
      <w:bCs/>
      <w:smallCaps/>
      <w:color w:val="404040" w:themeColor="text1" w:themeTint="BF"/>
      <w:spacing w:val="5"/>
    </w:rPr>
  </w:style>
  <w:style w:type="character" w:styleId="BookTitle">
    <w:name w:val="Book Title"/>
    <w:basedOn w:val="DefaultParagraphFont"/>
    <w:uiPriority w:val="33"/>
    <w:semiHidden/>
    <w:qFormat/>
    <w:rsid w:val="006876FA"/>
    <w:rPr>
      <w:b/>
      <w:bCs/>
      <w:i/>
      <w:iCs/>
      <w:spacing w:val="5"/>
    </w:rPr>
  </w:style>
  <w:style w:type="paragraph" w:styleId="TOCHeading">
    <w:name w:val="TOC Heading"/>
    <w:basedOn w:val="Heading1"/>
    <w:next w:val="Normal"/>
    <w:uiPriority w:val="39"/>
    <w:unhideWhenUsed/>
    <w:qFormat/>
    <w:rsid w:val="00C10E40"/>
    <w:pPr>
      <w:outlineLvl w:val="9"/>
    </w:pPr>
  </w:style>
  <w:style w:type="paragraph" w:styleId="Header">
    <w:name w:val="header"/>
    <w:basedOn w:val="Normal"/>
    <w:link w:val="HeaderChar"/>
    <w:uiPriority w:val="99"/>
    <w:unhideWhenUsed/>
    <w:rsid w:val="006876FA"/>
    <w:pPr>
      <w:tabs>
        <w:tab w:val="left" w:pos="4139"/>
        <w:tab w:val="left" w:pos="6010"/>
        <w:tab w:val="right" w:pos="9072"/>
      </w:tabs>
      <w:spacing w:after="0" w:line="240" w:lineRule="auto"/>
    </w:pPr>
  </w:style>
  <w:style w:type="character" w:customStyle="1" w:styleId="HeaderChar">
    <w:name w:val="Header Char"/>
    <w:basedOn w:val="DefaultParagraphFont"/>
    <w:link w:val="Header"/>
    <w:uiPriority w:val="99"/>
    <w:rsid w:val="006876FA"/>
  </w:style>
  <w:style w:type="paragraph" w:styleId="Footer">
    <w:name w:val="footer"/>
    <w:basedOn w:val="Normal"/>
    <w:link w:val="FooterChar"/>
    <w:uiPriority w:val="99"/>
    <w:unhideWhenUsed/>
    <w:rsid w:val="006876FA"/>
    <w:pPr>
      <w:tabs>
        <w:tab w:val="center" w:pos="4536"/>
        <w:tab w:val="right" w:pos="9072"/>
      </w:tabs>
      <w:spacing w:after="0" w:line="240" w:lineRule="auto"/>
    </w:pPr>
    <w:rPr>
      <w:sz w:val="16"/>
    </w:rPr>
  </w:style>
  <w:style w:type="character" w:customStyle="1" w:styleId="FooterChar">
    <w:name w:val="Footer Char"/>
    <w:basedOn w:val="DefaultParagraphFont"/>
    <w:link w:val="Footer"/>
    <w:uiPriority w:val="99"/>
    <w:rsid w:val="006876FA"/>
    <w:rPr>
      <w:sz w:val="16"/>
    </w:rPr>
  </w:style>
  <w:style w:type="numbering" w:customStyle="1" w:styleId="SUListor">
    <w:name w:val="SU Listor"/>
    <w:uiPriority w:val="99"/>
    <w:rsid w:val="006876FA"/>
    <w:pPr>
      <w:numPr>
        <w:numId w:val="1"/>
      </w:numPr>
    </w:pPr>
  </w:style>
  <w:style w:type="paragraph" w:styleId="ListNumber">
    <w:name w:val="List Number"/>
    <w:basedOn w:val="Normal"/>
    <w:uiPriority w:val="11"/>
    <w:qFormat/>
    <w:rsid w:val="00C10E40"/>
    <w:pPr>
      <w:numPr>
        <w:numId w:val="37"/>
      </w:numPr>
      <w:contextualSpacing/>
    </w:pPr>
    <w:rPr>
      <w:rFonts w:eastAsiaTheme="minorEastAsia"/>
    </w:rPr>
  </w:style>
  <w:style w:type="paragraph" w:styleId="ListBullet">
    <w:name w:val="List Bullet"/>
    <w:basedOn w:val="Normal"/>
    <w:uiPriority w:val="11"/>
    <w:qFormat/>
    <w:rsid w:val="00C10E40"/>
    <w:pPr>
      <w:numPr>
        <w:numId w:val="39"/>
      </w:numPr>
      <w:contextualSpacing/>
    </w:pPr>
    <w:rPr>
      <w:rFonts w:eastAsiaTheme="minorEastAsia"/>
    </w:rPr>
  </w:style>
  <w:style w:type="paragraph" w:customStyle="1" w:styleId="Paragraflista">
    <w:name w:val="Paragraflista"/>
    <w:basedOn w:val="Heading2"/>
    <w:next w:val="Paragraftext"/>
    <w:uiPriority w:val="1"/>
    <w:rsid w:val="00C10E40"/>
    <w:pPr>
      <w:numPr>
        <w:numId w:val="38"/>
      </w:numPr>
    </w:pPr>
  </w:style>
  <w:style w:type="table" w:styleId="TableGrid">
    <w:name w:val="Table Grid"/>
    <w:basedOn w:val="TableNormal"/>
    <w:uiPriority w:val="59"/>
    <w:rsid w:val="00CD4B38"/>
    <w:pPr>
      <w:spacing w:after="0"/>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PlainTable3">
    <w:name w:val="Plain Table 3"/>
    <w:basedOn w:val="TableNormal"/>
    <w:uiPriority w:val="43"/>
    <w:rsid w:val="00687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6876FA"/>
    <w:rPr>
      <w:color w:val="808080"/>
    </w:rPr>
  </w:style>
  <w:style w:type="paragraph" w:customStyle="1" w:styleId="Institutionsnamn">
    <w:name w:val="Institutionsnamn"/>
    <w:basedOn w:val="Normal"/>
    <w:uiPriority w:val="17"/>
    <w:semiHidden/>
    <w:rsid w:val="00A735C0"/>
    <w:pPr>
      <w:spacing w:after="20" w:line="240" w:lineRule="auto"/>
    </w:pPr>
    <w:rPr>
      <w:rFonts w:ascii="Georgia" w:eastAsiaTheme="minorEastAsia" w:hAnsi="Georgia"/>
      <w:color w:val="002F5F"/>
      <w:sz w:val="26"/>
    </w:rPr>
  </w:style>
  <w:style w:type="paragraph" w:customStyle="1" w:styleId="Paragraftext">
    <w:name w:val="Paragraftext"/>
    <w:basedOn w:val="Normal"/>
    <w:uiPriority w:val="1"/>
    <w:rsid w:val="00C10E40"/>
    <w:pPr>
      <w:ind w:left="794"/>
    </w:pPr>
    <w:rPr>
      <w:rFonts w:eastAsiaTheme="minorEastAsia"/>
    </w:rPr>
  </w:style>
  <w:style w:type="paragraph" w:styleId="TOC1">
    <w:name w:val="toc 1"/>
    <w:basedOn w:val="Normal"/>
    <w:next w:val="Normal"/>
    <w:autoRedefine/>
    <w:uiPriority w:val="39"/>
    <w:unhideWhenUsed/>
    <w:rsid w:val="00C10E40"/>
    <w:pPr>
      <w:tabs>
        <w:tab w:val="right" w:leader="dot" w:pos="8323"/>
      </w:tabs>
      <w:spacing w:after="40"/>
    </w:pPr>
    <w:rPr>
      <w:rFonts w:ascii="Verdana" w:eastAsiaTheme="minorEastAsia" w:hAnsi="Verdana"/>
      <w:b/>
    </w:rPr>
  </w:style>
  <w:style w:type="paragraph" w:styleId="TOC2">
    <w:name w:val="toc 2"/>
    <w:basedOn w:val="Normal"/>
    <w:next w:val="Normal"/>
    <w:autoRedefine/>
    <w:uiPriority w:val="39"/>
    <w:unhideWhenUsed/>
    <w:rsid w:val="00C10E40"/>
    <w:pPr>
      <w:tabs>
        <w:tab w:val="right" w:leader="dot" w:pos="8323"/>
      </w:tabs>
      <w:spacing w:after="100"/>
    </w:pPr>
    <w:rPr>
      <w:rFonts w:ascii="Verdana" w:eastAsiaTheme="minorEastAsia" w:hAnsi="Verdana"/>
      <w:sz w:val="18"/>
    </w:rPr>
  </w:style>
  <w:style w:type="paragraph" w:styleId="TOC3">
    <w:name w:val="toc 3"/>
    <w:basedOn w:val="Normal"/>
    <w:next w:val="Normal"/>
    <w:autoRedefine/>
    <w:uiPriority w:val="39"/>
    <w:semiHidden/>
    <w:rsid w:val="00C10E40"/>
    <w:pPr>
      <w:spacing w:after="100"/>
      <w:ind w:left="440"/>
    </w:pPr>
    <w:rPr>
      <w:rFonts w:eastAsiaTheme="minorEastAsia"/>
    </w:rPr>
  </w:style>
  <w:style w:type="numbering" w:customStyle="1" w:styleId="Listformatnumreradelistor">
    <w:name w:val="Listformat numrerade listor"/>
    <w:uiPriority w:val="99"/>
    <w:rsid w:val="00C10E40"/>
    <w:pPr>
      <w:numPr>
        <w:numId w:val="11"/>
      </w:numPr>
    </w:pPr>
  </w:style>
  <w:style w:type="numbering" w:customStyle="1" w:styleId="Listformatnumreraderubriker">
    <w:name w:val="Listformat numrerade rubriker"/>
    <w:uiPriority w:val="99"/>
    <w:rsid w:val="00C10E40"/>
    <w:pPr>
      <w:numPr>
        <w:numId w:val="12"/>
      </w:numPr>
    </w:pPr>
  </w:style>
  <w:style w:type="numbering" w:customStyle="1" w:styleId="Listformatparagraflistor">
    <w:name w:val="Listformat paragraflistor"/>
    <w:uiPriority w:val="99"/>
    <w:rsid w:val="00C10E40"/>
    <w:pPr>
      <w:numPr>
        <w:numId w:val="13"/>
      </w:numPr>
    </w:pPr>
  </w:style>
  <w:style w:type="numbering" w:customStyle="1" w:styleId="Listformatpunktlistor">
    <w:name w:val="Listformat punktlistor"/>
    <w:uiPriority w:val="99"/>
    <w:rsid w:val="00C10E40"/>
    <w:pPr>
      <w:numPr>
        <w:numId w:val="14"/>
      </w:numPr>
    </w:pPr>
  </w:style>
  <w:style w:type="paragraph" w:styleId="ListParagraph">
    <w:name w:val="List Paragraph"/>
    <w:basedOn w:val="Normal"/>
    <w:uiPriority w:val="34"/>
    <w:semiHidden/>
    <w:qFormat/>
    <w:rsid w:val="00C10E40"/>
    <w:pPr>
      <w:ind w:left="720"/>
      <w:contextualSpacing/>
    </w:pPr>
    <w:rPr>
      <w:rFonts w:eastAsiaTheme="minorEastAsia"/>
    </w:rPr>
  </w:style>
  <w:style w:type="paragraph" w:customStyle="1" w:styleId="Rubrik1numrerad">
    <w:name w:val="Rubrik 1 numrerad"/>
    <w:basedOn w:val="Heading1"/>
    <w:next w:val="Normal"/>
    <w:uiPriority w:val="10"/>
    <w:qFormat/>
    <w:rsid w:val="00C10E40"/>
    <w:pPr>
      <w:numPr>
        <w:numId w:val="43"/>
      </w:numPr>
    </w:pPr>
  </w:style>
  <w:style w:type="paragraph" w:customStyle="1" w:styleId="Rubrik2numrerad">
    <w:name w:val="Rubrik 2 numrerad"/>
    <w:basedOn w:val="Heading2"/>
    <w:next w:val="Normal"/>
    <w:uiPriority w:val="10"/>
    <w:qFormat/>
    <w:rsid w:val="00C10E40"/>
    <w:pPr>
      <w:numPr>
        <w:ilvl w:val="1"/>
        <w:numId w:val="43"/>
      </w:numPr>
    </w:pPr>
  </w:style>
  <w:style w:type="paragraph" w:customStyle="1" w:styleId="Rubrik3numrerad">
    <w:name w:val="Rubrik 3 numrerad"/>
    <w:basedOn w:val="Heading3"/>
    <w:next w:val="Normal"/>
    <w:uiPriority w:val="10"/>
    <w:qFormat/>
    <w:rsid w:val="00C10E40"/>
    <w:pPr>
      <w:numPr>
        <w:ilvl w:val="2"/>
        <w:numId w:val="43"/>
      </w:numPr>
    </w:pPr>
  </w:style>
  <w:style w:type="paragraph" w:customStyle="1" w:styleId="Rubrik4numrerad">
    <w:name w:val="Rubrik 4 numrerad"/>
    <w:basedOn w:val="Heading4"/>
    <w:next w:val="Normal"/>
    <w:uiPriority w:val="10"/>
    <w:qFormat/>
    <w:rsid w:val="00C10E40"/>
    <w:pPr>
      <w:numPr>
        <w:ilvl w:val="3"/>
        <w:numId w:val="43"/>
      </w:numPr>
    </w:pPr>
  </w:style>
  <w:style w:type="paragraph" w:customStyle="1" w:styleId="Bildtext">
    <w:name w:val="Bildtext"/>
    <w:basedOn w:val="Normal"/>
    <w:next w:val="Normal"/>
    <w:uiPriority w:val="12"/>
    <w:qFormat/>
    <w:rsid w:val="00460E12"/>
    <w:rPr>
      <w:rFonts w:eastAsiaTheme="minorEastAsia"/>
      <w:i/>
      <w:sz w:val="20"/>
    </w:rPr>
  </w:style>
  <w:style w:type="paragraph" w:styleId="ListBullet2">
    <w:name w:val="List Bullet 2"/>
    <w:basedOn w:val="Normal"/>
    <w:uiPriority w:val="99"/>
    <w:semiHidden/>
    <w:unhideWhenUsed/>
    <w:rsid w:val="00CD4B38"/>
    <w:pPr>
      <w:numPr>
        <w:numId w:val="44"/>
      </w:numPr>
      <w:contextualSpacing/>
    </w:pPr>
  </w:style>
  <w:style w:type="paragraph" w:styleId="ListBullet3">
    <w:name w:val="List Bullet 3"/>
    <w:basedOn w:val="Normal"/>
    <w:uiPriority w:val="99"/>
    <w:semiHidden/>
    <w:unhideWhenUsed/>
    <w:rsid w:val="00CD4B38"/>
    <w:pPr>
      <w:numPr>
        <w:numId w:val="45"/>
      </w:numPr>
      <w:contextualSpacing/>
    </w:pPr>
  </w:style>
  <w:style w:type="table" w:styleId="PlainTable5">
    <w:name w:val="Plain Table 5"/>
    <w:basedOn w:val="TableNormal"/>
    <w:uiPriority w:val="45"/>
    <w:rsid w:val="0012297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ormaltext">
    <w:name w:val="Normal text"/>
    <w:qFormat/>
    <w:rsid w:val="00E76CCB"/>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Stockholms Universitet">
      <a:dk1>
        <a:srgbClr val="000000"/>
      </a:dk1>
      <a:lt1>
        <a:srgbClr val="FFFFFF"/>
      </a:lt1>
      <a:dk2>
        <a:srgbClr val="002F5F"/>
      </a:dk2>
      <a:lt2>
        <a:srgbClr val="808080"/>
      </a:lt2>
      <a:accent1>
        <a:srgbClr val="A3A86B"/>
      </a:accent1>
      <a:accent2>
        <a:srgbClr val="ACDEE6"/>
      </a:accent2>
      <a:accent3>
        <a:srgbClr val="9BB2CE"/>
      </a:accent3>
      <a:accent4>
        <a:srgbClr val="D95E00"/>
      </a:accent4>
      <a:accent5>
        <a:srgbClr val="DADCC3"/>
      </a:accent5>
      <a:accent6>
        <a:srgbClr val="FF9B4F"/>
      </a:accent6>
      <a:hlink>
        <a:srgbClr val="0000FF"/>
      </a:hlink>
      <a:folHlink>
        <a:srgbClr val="800080"/>
      </a:folHlink>
    </a:clrScheme>
    <a:fontScheme name="Stockholms Universitet">
      <a:majorFont>
        <a:latin typeface="Verdana"/>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Liljegren</dc:creator>
  <cp:keywords/>
  <dc:description/>
  <cp:lastModifiedBy>Henrik Liljegren</cp:lastModifiedBy>
  <cp:revision>12</cp:revision>
  <dcterms:created xsi:type="dcterms:W3CDTF">2020-09-08T15:51:00Z</dcterms:created>
  <dcterms:modified xsi:type="dcterms:W3CDTF">2020-11-03T08:51:00Z</dcterms:modified>
</cp:coreProperties>
</file>