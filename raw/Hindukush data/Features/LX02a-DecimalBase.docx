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5B6F" w14:textId="555C5598" w:rsidR="00CD4B38" w:rsidRDefault="00A60A28" w:rsidP="00763178">
      <w:pPr>
        <w:rPr>
          <w:lang w:val="en-US"/>
        </w:rPr>
      </w:pPr>
      <w:r>
        <w:rPr>
          <w:lang w:val="en-US"/>
        </w:rPr>
        <w:t>Decimal Numeral Base</w:t>
      </w:r>
    </w:p>
    <w:p w14:paraId="4E44AD74" w14:textId="2FF9A402" w:rsidR="00207547" w:rsidRDefault="00A726C1" w:rsidP="00763178">
      <w:pPr>
        <w:rPr>
          <w:lang w:val="en-US"/>
        </w:rPr>
      </w:pPr>
      <w:r>
        <w:rPr>
          <w:lang w:val="en-US"/>
        </w:rPr>
        <w:t xml:space="preserve">One aspect of numeral expressions is the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</w:t>
      </w:r>
      <w:r w:rsidR="00143628">
        <w:rPr>
          <w:lang w:val="en-US"/>
        </w:rPr>
        <w:t xml:space="preserve"> that is used. Some languages use a decimal numeral base: the general structure of numerals in those languages </w:t>
      </w:r>
      <w:r w:rsidR="00662D19">
        <w:rPr>
          <w:lang w:val="en-US"/>
        </w:rPr>
        <w:t xml:space="preserve">is </w:t>
      </w:r>
      <w:r w:rsidR="009A63DA" w:rsidRPr="009A63DA">
        <w:rPr>
          <w:i/>
          <w:lang w:val="en-US"/>
        </w:rPr>
        <w:t>m</w:t>
      </w:r>
      <w:r w:rsidR="00143628" w:rsidRPr="009A63DA">
        <w:rPr>
          <w:i/>
          <w:lang w:val="en-US"/>
        </w:rPr>
        <w:t>10+</w:t>
      </w:r>
      <w:r w:rsidR="00662D19" w:rsidRPr="009A63DA">
        <w:rPr>
          <w:i/>
          <w:lang w:val="en-US"/>
        </w:rPr>
        <w:t>n</w:t>
      </w:r>
      <w:r w:rsidR="00662D19">
        <w:rPr>
          <w:lang w:val="en-US"/>
        </w:rPr>
        <w:t xml:space="preserve"> (the actual order of elements being disregarded; however, see Numeral Composition 10+n and Numeral Composition 20+n, for a discussion on sequencing)</w:t>
      </w:r>
      <w:r w:rsidR="00143628">
        <w:rPr>
          <w:lang w:val="en-US"/>
        </w:rPr>
        <w:t xml:space="preserve">, meaning that some </w:t>
      </w:r>
      <w:r w:rsidR="00662D19">
        <w:rPr>
          <w:lang w:val="en-US"/>
        </w:rPr>
        <w:t xml:space="preserve">lower </w:t>
      </w:r>
      <w:r w:rsidR="00143628">
        <w:rPr>
          <w:lang w:val="en-US"/>
        </w:rPr>
        <w:t xml:space="preserve">numeral </w:t>
      </w:r>
      <w:r w:rsidR="009A63DA" w:rsidRPr="009A63DA">
        <w:rPr>
          <w:i/>
          <w:lang w:val="en-US"/>
        </w:rPr>
        <w:t>m</w:t>
      </w:r>
      <w:r w:rsidR="00143628">
        <w:rPr>
          <w:lang w:val="en-US"/>
        </w:rPr>
        <w:t xml:space="preserve"> </w:t>
      </w:r>
      <w:r w:rsidR="009A63DA">
        <w:rPr>
          <w:lang w:val="en-US"/>
        </w:rPr>
        <w:t xml:space="preserve">is a </w:t>
      </w:r>
      <w:r w:rsidR="00143628">
        <w:rPr>
          <w:lang w:val="en-US"/>
        </w:rPr>
        <w:t>multiplie</w:t>
      </w:r>
      <w:r w:rsidR="009A63DA">
        <w:rPr>
          <w:lang w:val="en-US"/>
        </w:rPr>
        <w:t>r of</w:t>
      </w:r>
      <w:r w:rsidR="00143628">
        <w:rPr>
          <w:lang w:val="en-US"/>
        </w:rPr>
        <w:t xml:space="preserve"> 10 </w:t>
      </w:r>
      <w:r w:rsidR="008E70C2">
        <w:rPr>
          <w:lang w:val="en-US"/>
        </w:rPr>
        <w:t xml:space="preserve">(or an element that </w:t>
      </w:r>
      <w:r w:rsidR="00701BF8">
        <w:rPr>
          <w:lang w:val="en-US"/>
        </w:rPr>
        <w:t xml:space="preserve">is </w:t>
      </w:r>
      <w:r w:rsidR="008E70C2">
        <w:rPr>
          <w:lang w:val="en-US"/>
        </w:rPr>
        <w:t xml:space="preserve">derived from it) </w:t>
      </w:r>
      <w:r w:rsidR="009A63DA">
        <w:rPr>
          <w:lang w:val="en-US"/>
        </w:rPr>
        <w:t>added to it by</w:t>
      </w:r>
      <w:r w:rsidR="00143628">
        <w:rPr>
          <w:lang w:val="en-US"/>
        </w:rPr>
        <w:t xml:space="preserve"> some other </w:t>
      </w:r>
      <w:r w:rsidR="00662D19">
        <w:rPr>
          <w:lang w:val="en-US"/>
        </w:rPr>
        <w:t xml:space="preserve">lower </w:t>
      </w:r>
      <w:r w:rsidR="00143628">
        <w:rPr>
          <w:lang w:val="en-US"/>
        </w:rPr>
        <w:t xml:space="preserve">numeral </w:t>
      </w:r>
      <w:r w:rsidR="00662D19" w:rsidRPr="009A63DA">
        <w:rPr>
          <w:i/>
          <w:lang w:val="en-US"/>
        </w:rPr>
        <w:t>n</w:t>
      </w:r>
      <w:r w:rsidR="00143628">
        <w:rPr>
          <w:lang w:val="en-US"/>
        </w:rPr>
        <w:t xml:space="preserve"> </w:t>
      </w:r>
      <w:r w:rsidR="009B5E1E">
        <w:rPr>
          <w:lang w:val="en-US"/>
        </w:rPr>
        <w:t>a</w:t>
      </w:r>
      <w:r w:rsidR="00143628">
        <w:rPr>
          <w:lang w:val="en-US"/>
        </w:rPr>
        <w:t xml:space="preserve">s </w:t>
      </w:r>
      <w:r w:rsidR="009B5E1E">
        <w:rPr>
          <w:lang w:val="en-US"/>
        </w:rPr>
        <w:t>a</w:t>
      </w:r>
      <w:r w:rsidR="00143628">
        <w:rPr>
          <w:lang w:val="en-US"/>
        </w:rPr>
        <w:t xml:space="preserve"> typical way of </w:t>
      </w:r>
      <w:r w:rsidR="00662D19">
        <w:rPr>
          <w:lang w:val="en-US"/>
        </w:rPr>
        <w:t>forming</w:t>
      </w:r>
      <w:r w:rsidR="00143628">
        <w:rPr>
          <w:lang w:val="en-US"/>
        </w:rPr>
        <w:t xml:space="preserve"> numerals above ten. </w:t>
      </w:r>
      <w:r w:rsidR="008E70C2">
        <w:rPr>
          <w:lang w:val="en-US"/>
        </w:rPr>
        <w:t xml:space="preserve">When categorizing a language as using a decimal base, the overall structure of forming numbers up to 99 has been taken as diagnostic. The existence of a lexeme ‘20’ without any obvious derivational relationship to </w:t>
      </w:r>
      <w:r w:rsidR="00367EB1">
        <w:rPr>
          <w:lang w:val="en-US"/>
        </w:rPr>
        <w:t xml:space="preserve">any other numeral or numeral base </w:t>
      </w:r>
      <w:r w:rsidR="008E70C2">
        <w:rPr>
          <w:lang w:val="en-US"/>
        </w:rPr>
        <w:t xml:space="preserve">has not been regarded as counterevidence as long as ‘20’ is not routinely used as a </w:t>
      </w:r>
      <w:r w:rsidR="00701BF8">
        <w:rPr>
          <w:lang w:val="en-US"/>
        </w:rPr>
        <w:t xml:space="preserve">recurring </w:t>
      </w:r>
      <w:r w:rsidR="00367EB1">
        <w:rPr>
          <w:lang w:val="en-US"/>
        </w:rPr>
        <w:t>element</w:t>
      </w:r>
      <w:r w:rsidR="008E70C2">
        <w:rPr>
          <w:lang w:val="en-US"/>
        </w:rPr>
        <w:t xml:space="preserve"> for </w:t>
      </w:r>
      <w:r w:rsidR="00367EB1">
        <w:rPr>
          <w:lang w:val="en-US"/>
        </w:rPr>
        <w:t xml:space="preserve">forming </w:t>
      </w:r>
      <w:r w:rsidR="008E70C2">
        <w:rPr>
          <w:lang w:val="en-US"/>
        </w:rPr>
        <w:t>numbers beyond the interval 20-29</w:t>
      </w:r>
      <w:r w:rsidR="007E7616">
        <w:rPr>
          <w:lang w:val="en-US"/>
        </w:rPr>
        <w:t xml:space="preserve"> (</w:t>
      </w:r>
      <w:r w:rsidR="006C706C">
        <w:rPr>
          <w:lang w:val="en-US"/>
        </w:rPr>
        <w:t xml:space="preserve">see </w:t>
      </w:r>
      <w:proofErr w:type="spellStart"/>
      <w:r w:rsidR="006C706C">
        <w:rPr>
          <w:lang w:val="en-US"/>
        </w:rPr>
        <w:t>Vigesimal</w:t>
      </w:r>
      <w:proofErr w:type="spellEnd"/>
      <w:r w:rsidR="006C706C">
        <w:rPr>
          <w:lang w:val="en-US"/>
        </w:rPr>
        <w:t xml:space="preserve"> Numeral Base)</w:t>
      </w:r>
      <w:r w:rsidR="008E70C2">
        <w:rPr>
          <w:lang w:val="en-US"/>
        </w:rPr>
        <w:t>.</w:t>
      </w:r>
      <w:r w:rsidR="00701BF8">
        <w:rPr>
          <w:lang w:val="en-US"/>
        </w:rPr>
        <w:t xml:space="preserve"> </w:t>
      </w:r>
      <w:proofErr w:type="spellStart"/>
      <w:r w:rsidR="00367EB1">
        <w:rPr>
          <w:lang w:val="en-US"/>
        </w:rPr>
        <w:t>Sanjan</w:t>
      </w:r>
      <w:proofErr w:type="spellEnd"/>
      <w:r w:rsidR="00367EB1">
        <w:rPr>
          <w:lang w:val="en-US"/>
        </w:rPr>
        <w:t xml:space="preserve"> </w:t>
      </w:r>
      <w:proofErr w:type="spellStart"/>
      <w:r w:rsidR="00367EB1">
        <w:rPr>
          <w:lang w:val="en-US"/>
        </w:rPr>
        <w:t>Pashai</w:t>
      </w:r>
      <w:proofErr w:type="spellEnd"/>
      <w:r w:rsidR="00367EB1">
        <w:rPr>
          <w:lang w:val="en-US"/>
        </w:rPr>
        <w:t xml:space="preserve">, as displayed in the table, is an example of a language using a decimal base. However, the numerals ‘40’, ‘50’, etc., are obvious Persian </w:t>
      </w:r>
      <w:r w:rsidR="00A9365F">
        <w:rPr>
          <w:lang w:val="en-US"/>
        </w:rPr>
        <w:t xml:space="preserve">loan </w:t>
      </w:r>
      <w:r w:rsidR="00367EB1">
        <w:rPr>
          <w:lang w:val="en-US"/>
        </w:rPr>
        <w:t xml:space="preserve">forms, setting the language off from </w:t>
      </w:r>
      <w:r w:rsidR="00334BF7">
        <w:rPr>
          <w:lang w:val="en-US"/>
        </w:rPr>
        <w:t xml:space="preserve">some of </w:t>
      </w:r>
      <w:r w:rsidR="00B4018A">
        <w:rPr>
          <w:lang w:val="en-US"/>
        </w:rPr>
        <w:t xml:space="preserve">its closest relatives </w:t>
      </w:r>
      <w:r w:rsidR="00334BF7">
        <w:rPr>
          <w:lang w:val="en-US"/>
        </w:rPr>
        <w:t xml:space="preserve">that apply </w:t>
      </w:r>
      <w:r w:rsidR="00B4018A">
        <w:rPr>
          <w:lang w:val="en-US"/>
        </w:rPr>
        <w:t xml:space="preserve">a </w:t>
      </w:r>
      <w:proofErr w:type="spellStart"/>
      <w:r w:rsidR="00B4018A">
        <w:rPr>
          <w:lang w:val="en-US"/>
        </w:rPr>
        <w:t>vigesimal</w:t>
      </w:r>
      <w:proofErr w:type="spellEnd"/>
      <w:r w:rsidR="00B4018A">
        <w:rPr>
          <w:lang w:val="en-US"/>
        </w:rPr>
        <w:t xml:space="preserve"> system.</w:t>
      </w:r>
      <w:r w:rsidR="008E70C2">
        <w:rPr>
          <w:lang w:val="en-US"/>
        </w:rPr>
        <w:t xml:space="preserve"> 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693"/>
        <w:gridCol w:w="1084"/>
        <w:gridCol w:w="2355"/>
        <w:gridCol w:w="583"/>
        <w:gridCol w:w="944"/>
        <w:gridCol w:w="1892"/>
      </w:tblGrid>
      <w:tr w:rsidR="00D22711" w14:paraId="395600A0" w14:textId="77777777" w:rsidTr="00731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6"/>
          </w:tcPr>
          <w:p w14:paraId="63F7ED43" w14:textId="6F1EDF59" w:rsidR="00D22711" w:rsidRPr="008661E1" w:rsidRDefault="00D22711" w:rsidP="00D22711">
            <w:pPr>
              <w:jc w:val="left"/>
              <w:rPr>
                <w:rFonts w:ascii="Times New Roman" w:hAnsi="Times New Roman" w:cs="Times New Roman"/>
                <w:b/>
                <w:bCs/>
                <w:i w:val="0"/>
              </w:rPr>
            </w:pPr>
            <w:proofErr w:type="spellStart"/>
            <w:r w:rsidRPr="008661E1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Sanjan</w:t>
            </w:r>
            <w:proofErr w:type="spellEnd"/>
            <w:r w:rsidRPr="008661E1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 xml:space="preserve"> </w:t>
            </w:r>
            <w:proofErr w:type="spellStart"/>
            <w:r w:rsidRPr="008661E1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Pashai</w:t>
            </w:r>
            <w:proofErr w:type="spellEnd"/>
            <w:r w:rsidRPr="008661E1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glh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(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sn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)]</w:t>
            </w:r>
            <w:r w:rsidR="008661E1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 xml:space="preserve"> (Iranian)</w:t>
            </w:r>
            <w:bookmarkStart w:id="0" w:name="_GoBack"/>
            <w:bookmarkEnd w:id="0"/>
          </w:p>
        </w:tc>
      </w:tr>
      <w:tr w:rsidR="00B742A4" w14:paraId="0F88D70D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3362D96F" w14:textId="5D544FB3" w:rsidR="00B742A4" w:rsidRPr="008661E1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1C66F3FD" w14:textId="26825985" w:rsidR="00B742A4" w:rsidRPr="008661E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23C52F5" w14:textId="6B0E3DD5" w:rsidR="00B742A4" w:rsidRPr="008661E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460C3660" w14:textId="69661762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</w:t>
            </w:r>
            <w:r w:rsidRPr="009A63DA">
              <w:rPr>
                <w:rFonts w:ascii="Times New Roman" w:hAnsi="Times New Roman" w:cs="Times New Roman"/>
                <w:lang w:val="en-US"/>
              </w:rPr>
              <w:t>6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5D8EE607" w14:textId="15F61B12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ʂe</w:t>
            </w:r>
            <w:proofErr w:type="spellEnd"/>
          </w:p>
        </w:tc>
        <w:tc>
          <w:tcPr>
            <w:tcW w:w="0" w:type="auto"/>
          </w:tcPr>
          <w:p w14:paraId="4E1B7CA0" w14:textId="769FB879" w:rsidR="00B742A4" w:rsidRPr="009A63DA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iCs/>
                <w:lang w:val="en-US"/>
              </w:rPr>
              <w:t>lower numeral n=</w:t>
            </w:r>
            <w:r w:rsidRPr="009A63DA">
              <w:rPr>
                <w:rFonts w:ascii="Times New Roman" w:hAnsi="Times New Roman" w:cs="Times New Roman"/>
                <w:iCs/>
                <w:lang w:val="en-US"/>
              </w:rPr>
              <w:t>6</w:t>
            </w:r>
          </w:p>
        </w:tc>
      </w:tr>
      <w:tr w:rsidR="00B742A4" w14:paraId="038143B1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FAEC7CC" w14:textId="0DCCB207" w:rsidR="00B742A4" w:rsidRPr="00DC012B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F7AC86D" w14:textId="15650F7D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dɑ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3387D2" w14:textId="1D18216A" w:rsidR="00B742A4" w:rsidRPr="009A63DA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 w:rsidRPr="009A63DA">
              <w:rPr>
                <w:rFonts w:ascii="Times New Roman" w:hAnsi="Times New Roman" w:cs="Times New Roman"/>
                <w:iCs/>
                <w:lang w:val="en-US"/>
              </w:rPr>
              <w:t>decimal base</w:t>
            </w:r>
            <w:r>
              <w:rPr>
                <w:rFonts w:ascii="Times New Roman" w:hAnsi="Times New Roman" w:cs="Times New Roman"/>
                <w:iCs/>
                <w:lang w:val="en-US"/>
              </w:rPr>
              <w:t xml:space="preserve"> 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CB6B70" w14:textId="55FBD92D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‘1</w:t>
            </w:r>
            <w:r w:rsidRPr="009A63DA">
              <w:rPr>
                <w:rFonts w:ascii="Times New Roman" w:hAnsi="Times New Roman" w:cs="Times New Roman"/>
                <w:lang w:val="en-US"/>
              </w:rPr>
              <w:t>6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0CE596CF" w14:textId="6F441EA0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ʂuj</w:t>
            </w:r>
            <w:proofErr w:type="spellEnd"/>
          </w:p>
        </w:tc>
        <w:tc>
          <w:tcPr>
            <w:tcW w:w="0" w:type="auto"/>
          </w:tcPr>
          <w:p w14:paraId="5ED7450F" w14:textId="695F0DB9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n+(10)</w:t>
            </w:r>
          </w:p>
        </w:tc>
      </w:tr>
      <w:tr w:rsidR="00B742A4" w14:paraId="6B1640E8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10E9EB7" w14:textId="39924FC9" w:rsidR="00B742A4" w:rsidRPr="00DC012B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5B9619D4" w14:textId="26A5FAF7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wəst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EB9BE8" w14:textId="27A409DA" w:rsidR="00B742A4" w:rsidRPr="00DC012B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derived lexeme 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08CD47" w14:textId="3352B4FF" w:rsidR="00B742A4" w:rsidRPr="009A63DA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End"/>
            <w:r w:rsidRPr="009A63DA">
              <w:rPr>
                <w:rFonts w:ascii="Times New Roman" w:hAnsi="Times New Roman" w:cs="Times New Roman"/>
                <w:lang w:val="en-US"/>
              </w:rPr>
              <w:t>‘2</w:t>
            </w:r>
            <w:r w:rsidRPr="009A63DA">
              <w:rPr>
                <w:rFonts w:ascii="Times New Roman" w:hAnsi="Times New Roman" w:cs="Times New Roman"/>
                <w:lang w:val="en-US"/>
              </w:rPr>
              <w:t>6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5EB7ECAB" w14:textId="21C22BE4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wəstə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ʂe</w:t>
            </w:r>
            <w:proofErr w:type="spellEnd"/>
          </w:p>
        </w:tc>
        <w:tc>
          <w:tcPr>
            <w:tcW w:w="0" w:type="auto"/>
          </w:tcPr>
          <w:p w14:paraId="50FF3EBA" w14:textId="187DE44B" w:rsidR="00B742A4" w:rsidRPr="009A63DA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</w:tr>
      <w:tr w:rsidR="00B742A4" w14:paraId="73DAD04B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FC4EE3B" w14:textId="57CF3BB9" w:rsidR="00B742A4" w:rsidRPr="00A07897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7BC3979B" w14:textId="74753000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triju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F42147" w14:textId="59BB78F8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BEF995" w14:textId="1B217CDB" w:rsidR="00B742A4" w:rsidRPr="009A63DA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63DA">
              <w:rPr>
                <w:rFonts w:ascii="Times New Roman" w:hAnsi="Times New Roman" w:cs="Times New Roman"/>
                <w:lang w:val="en-US"/>
              </w:rPr>
              <w:t>‘3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9A63D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0" w:type="auto"/>
          </w:tcPr>
          <w:p w14:paraId="48799FBF" w14:textId="625BBB11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triju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ʂe</w:t>
            </w:r>
            <w:proofErr w:type="spellEnd"/>
          </w:p>
        </w:tc>
        <w:tc>
          <w:tcPr>
            <w:tcW w:w="0" w:type="auto"/>
          </w:tcPr>
          <w:p w14:paraId="7CF23B53" w14:textId="12C69286" w:rsidR="00B742A4" w:rsidRP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10)+6</w:t>
            </w:r>
          </w:p>
        </w:tc>
      </w:tr>
      <w:tr w:rsidR="00B742A4" w14:paraId="7592929D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C75B1E0" w14:textId="5CCA3CDC" w:rsidR="00B742A4" w:rsidRPr="00A07897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112EF427" w14:textId="46DDE389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t͡ʃel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35B61E" w14:textId="4E827B61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361F" w14:textId="7F268541" w:rsidR="00B742A4" w:rsidRPr="005C733A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‘46’</w:t>
            </w:r>
          </w:p>
        </w:tc>
        <w:tc>
          <w:tcPr>
            <w:tcW w:w="0" w:type="auto"/>
          </w:tcPr>
          <w:p w14:paraId="7E2106FE" w14:textId="7C31441D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t͡ʃele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ʂe</w:t>
            </w:r>
            <w:proofErr w:type="spellEnd"/>
          </w:p>
        </w:tc>
        <w:tc>
          <w:tcPr>
            <w:tcW w:w="0" w:type="auto"/>
          </w:tcPr>
          <w:p w14:paraId="54164644" w14:textId="4C1E20C1" w:rsidR="00B742A4" w:rsidRP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10)+6</w:t>
            </w:r>
          </w:p>
        </w:tc>
      </w:tr>
      <w:tr w:rsidR="00B742A4" w14:paraId="54C28CEF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30F912A" w14:textId="73EA40AC" w:rsidR="00B742A4" w:rsidRPr="00A07897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‘50’</w:t>
            </w:r>
          </w:p>
        </w:tc>
        <w:tc>
          <w:tcPr>
            <w:tcW w:w="0" w:type="auto"/>
          </w:tcPr>
          <w:p w14:paraId="68F2572B" w14:textId="1D83558E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pend͡ʒɑ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740C31C" w14:textId="248049F9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7A3D5F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71913588" w14:textId="7C1F304C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6ABFA24E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742A4" w14:paraId="1DBE586F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63F9B21" w14:textId="72D824B9" w:rsidR="00B742A4" w:rsidRPr="00B742A4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‘60’</w:t>
            </w:r>
          </w:p>
        </w:tc>
        <w:tc>
          <w:tcPr>
            <w:tcW w:w="0" w:type="auto"/>
          </w:tcPr>
          <w:p w14:paraId="612F13C8" w14:textId="39B73648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ʃaːst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616D4D8" w14:textId="5C1322A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C4EEAE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21056D18" w14:textId="77777777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6836EA10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742A4" w14:paraId="5843C630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476D8FF" w14:textId="686C2BB4" w:rsidR="00B742A4" w:rsidRPr="00B742A4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‘70’</w:t>
            </w:r>
          </w:p>
        </w:tc>
        <w:tc>
          <w:tcPr>
            <w:tcW w:w="0" w:type="auto"/>
          </w:tcPr>
          <w:p w14:paraId="7E6F6734" w14:textId="64472D54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haːftɑːd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D73B6A" w14:textId="6372BA2B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32DBB2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53231C3F" w14:textId="77777777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04FF7BFA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742A4" w14:paraId="6E0ACD3A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34DECE59" w14:textId="5C4B4920" w:rsidR="00B742A4" w:rsidRPr="00B742A4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‘80’</w:t>
            </w:r>
          </w:p>
        </w:tc>
        <w:tc>
          <w:tcPr>
            <w:tcW w:w="0" w:type="auto"/>
          </w:tcPr>
          <w:p w14:paraId="629EFBD4" w14:textId="0BCD15EB" w:rsidR="00B742A4" w:rsidRPr="00D22711" w:rsidRDefault="00B26CF7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haːʃtɑːd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2FE982" w14:textId="5F6BE9B9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3B7E7A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086FF3B4" w14:textId="77777777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49E4EAA6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742A4" w14:paraId="0E79957C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B8F28A5" w14:textId="194C3719" w:rsidR="00B742A4" w:rsidRPr="00B742A4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‘90’</w:t>
            </w:r>
          </w:p>
        </w:tc>
        <w:tc>
          <w:tcPr>
            <w:tcW w:w="0" w:type="auto"/>
          </w:tcPr>
          <w:p w14:paraId="4E1726CB" w14:textId="02736C47" w:rsidR="00B742A4" w:rsidRPr="00D22711" w:rsidRDefault="00D22711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nawad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382651" w14:textId="6F98D0C8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 w:rsidRPr="00A90CAC"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FF1451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18BB2039" w14:textId="77777777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5DCFF868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742A4" w14:paraId="09110D5B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5504819" w14:textId="624E5F97" w:rsidR="00B742A4" w:rsidRPr="00B742A4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‘100’</w:t>
            </w:r>
          </w:p>
        </w:tc>
        <w:tc>
          <w:tcPr>
            <w:tcW w:w="0" w:type="auto"/>
          </w:tcPr>
          <w:p w14:paraId="43EA9922" w14:textId="22863163" w:rsidR="00B742A4" w:rsidRPr="00D22711" w:rsidRDefault="00D22711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D22711">
              <w:rPr>
                <w:rFonts w:cstheme="minorHAnsi"/>
                <w:i/>
                <w:color w:val="000000"/>
              </w:rPr>
              <w:t>sad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019415" w14:textId="41963EA5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non-derived lexeme 100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B5048A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7A7C0A6E" w14:textId="77777777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03A9182C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742A4" w14:paraId="2009875A" w14:textId="77777777" w:rsidTr="00B7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33FD78B" w14:textId="54D5F197" w:rsidR="00B742A4" w:rsidRPr="00B742A4" w:rsidRDefault="00B742A4" w:rsidP="00B742A4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B742A4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‘110’</w:t>
            </w:r>
          </w:p>
        </w:tc>
        <w:tc>
          <w:tcPr>
            <w:tcW w:w="0" w:type="auto"/>
          </w:tcPr>
          <w:p w14:paraId="633CA54B" w14:textId="6BF7113A" w:rsidR="00B742A4" w:rsidRPr="00D22711" w:rsidRDefault="00D22711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D22711">
              <w:rPr>
                <w:rFonts w:cstheme="minorHAnsi"/>
                <w:i/>
                <w:color w:val="000000"/>
              </w:rPr>
              <w:t xml:space="preserve">iː </w:t>
            </w:r>
            <w:proofErr w:type="spellStart"/>
            <w:r w:rsidRPr="00D22711">
              <w:rPr>
                <w:rFonts w:cstheme="minorHAnsi"/>
                <w:i/>
                <w:color w:val="000000"/>
              </w:rPr>
              <w:t>sadu</w:t>
            </w:r>
            <w:proofErr w:type="spellEnd"/>
            <w:r w:rsidRPr="00D22711">
              <w:rPr>
                <w:rFonts w:cstheme="minorHAnsi"/>
                <w:i/>
                <w:color w:val="000000"/>
              </w:rPr>
              <w:t xml:space="preserve"> da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89E181F" w14:textId="3462FDD8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1x100+10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27A8C1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0" w:type="auto"/>
          </w:tcPr>
          <w:p w14:paraId="0B819F6D" w14:textId="77777777" w:rsidR="00B742A4" w:rsidRPr="00D22711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lang w:val="id-ID"/>
              </w:rPr>
            </w:pPr>
          </w:p>
        </w:tc>
        <w:tc>
          <w:tcPr>
            <w:tcW w:w="0" w:type="auto"/>
          </w:tcPr>
          <w:p w14:paraId="06CDCBA1" w14:textId="77777777" w:rsidR="00B742A4" w:rsidRDefault="00B742A4" w:rsidP="00B7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24C7C96" w14:textId="61ED64BB" w:rsidR="00A60A28" w:rsidRDefault="00143628" w:rsidP="00763178">
      <w:pPr>
        <w:rPr>
          <w:lang w:val="en-US"/>
        </w:rPr>
      </w:pPr>
      <w:r>
        <w:rPr>
          <w:lang w:val="en-US"/>
        </w:rPr>
        <w:t xml:space="preserve">   </w:t>
      </w:r>
      <w:r w:rsidR="00A726C1">
        <w:rPr>
          <w:lang w:val="en-US"/>
        </w:rPr>
        <w:t xml:space="preserve"> </w:t>
      </w:r>
    </w:p>
    <w:p w14:paraId="73811D87" w14:textId="7737E98B" w:rsidR="00080E5F" w:rsidRPr="009E59F5" w:rsidRDefault="00080E5F" w:rsidP="00080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decimal base is present in </w:t>
      </w:r>
      <w:r>
        <w:rPr>
          <w:rFonts w:ascii="Times New Roman" w:hAnsi="Times New Roman" w:cs="Times New Roman"/>
          <w:lang w:val="en-US"/>
        </w:rPr>
        <w:t xml:space="preserve">approximately a third of the sample, essentially in </w:t>
      </w:r>
      <w:r>
        <w:rPr>
          <w:rFonts w:ascii="Times New Roman" w:hAnsi="Times New Roman" w:cs="Times New Roman"/>
          <w:lang w:val="en-US"/>
        </w:rPr>
        <w:t>its peripheral western and southern parts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80E5F" w:rsidRPr="008E3982" w14:paraId="52DCECC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56B87B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F02B04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AEF440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80E5F" w:rsidRPr="008E3982" w14:paraId="0ABF7FBB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46A9C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A9939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4DC2D" w14:textId="7777777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080E5F" w:rsidRPr="008E3982" w14:paraId="46D9333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3EEC4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BBA22" w14:textId="47199CE7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0779B" w14:textId="266ADA60" w:rsidR="00080E5F" w:rsidRPr="00294D6F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  <w:r>
              <w:rPr>
                <w:sz w:val="22"/>
                <w:szCs w:val="22"/>
                <w:lang w:val="en-GB"/>
              </w:rPr>
              <w:t>6</w:t>
            </w:r>
          </w:p>
        </w:tc>
      </w:tr>
      <w:tr w:rsidR="00080E5F" w:rsidRPr="008E3982" w14:paraId="45FC6A16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E06B8" w14:textId="77777777" w:rsidR="00080E5F" w:rsidRPr="008E3982" w:rsidRDefault="00080E5F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4767F" w14:textId="04597136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29BB6" w14:textId="2E065F9B" w:rsidR="00080E5F" w:rsidRPr="008E3982" w:rsidRDefault="00080E5F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7F7EA714" w14:textId="77777777" w:rsidR="00080E5F" w:rsidRPr="00CF70BC" w:rsidRDefault="00080E5F" w:rsidP="00080E5F">
      <w:pPr>
        <w:rPr>
          <w:lang w:val="en-US"/>
        </w:rPr>
      </w:pPr>
    </w:p>
    <w:p w14:paraId="6B3E43BB" w14:textId="77777777" w:rsidR="00B4018A" w:rsidRPr="00A60A28" w:rsidRDefault="00B4018A" w:rsidP="00763178">
      <w:pPr>
        <w:rPr>
          <w:lang w:val="en-US"/>
        </w:rPr>
      </w:pPr>
    </w:p>
    <w:sectPr w:rsidR="00B4018A" w:rsidRPr="00A60A2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82B3" w14:textId="77777777" w:rsidR="00D66AC4" w:rsidRDefault="00D66AC4" w:rsidP="00183404">
      <w:pPr>
        <w:spacing w:after="0" w:line="240" w:lineRule="auto"/>
      </w:pPr>
      <w:r>
        <w:separator/>
      </w:r>
    </w:p>
  </w:endnote>
  <w:endnote w:type="continuationSeparator" w:id="0">
    <w:p w14:paraId="59055788" w14:textId="77777777" w:rsidR="00D66AC4" w:rsidRDefault="00D66AC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7160A" w14:textId="77777777" w:rsidR="00D66AC4" w:rsidRDefault="00D66AC4" w:rsidP="00183404">
      <w:pPr>
        <w:spacing w:after="0" w:line="240" w:lineRule="auto"/>
      </w:pPr>
      <w:r>
        <w:separator/>
      </w:r>
    </w:p>
  </w:footnote>
  <w:footnote w:type="continuationSeparator" w:id="0">
    <w:p w14:paraId="2593886C" w14:textId="77777777" w:rsidR="00D66AC4" w:rsidRDefault="00D66AC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F"/>
    <w:rsid w:val="00030811"/>
    <w:rsid w:val="00080E5F"/>
    <w:rsid w:val="00143428"/>
    <w:rsid w:val="00143628"/>
    <w:rsid w:val="00183404"/>
    <w:rsid w:val="001A21D5"/>
    <w:rsid w:val="001A72EB"/>
    <w:rsid w:val="00207547"/>
    <w:rsid w:val="002C6B6E"/>
    <w:rsid w:val="00317D35"/>
    <w:rsid w:val="0032599D"/>
    <w:rsid w:val="003334D7"/>
    <w:rsid w:val="00334BF7"/>
    <w:rsid w:val="00367EB1"/>
    <w:rsid w:val="0041258A"/>
    <w:rsid w:val="00451BA8"/>
    <w:rsid w:val="00460E12"/>
    <w:rsid w:val="004C26F1"/>
    <w:rsid w:val="00516BD0"/>
    <w:rsid w:val="00546568"/>
    <w:rsid w:val="005772FF"/>
    <w:rsid w:val="005A1B34"/>
    <w:rsid w:val="005C733A"/>
    <w:rsid w:val="00662D19"/>
    <w:rsid w:val="006876FA"/>
    <w:rsid w:val="006C706C"/>
    <w:rsid w:val="00701BF8"/>
    <w:rsid w:val="00714FB1"/>
    <w:rsid w:val="00745125"/>
    <w:rsid w:val="00763178"/>
    <w:rsid w:val="007E7616"/>
    <w:rsid w:val="008477C8"/>
    <w:rsid w:val="008661E1"/>
    <w:rsid w:val="008B2BBD"/>
    <w:rsid w:val="008E70C2"/>
    <w:rsid w:val="0093081C"/>
    <w:rsid w:val="009A63DA"/>
    <w:rsid w:val="009B027F"/>
    <w:rsid w:val="009B5E1E"/>
    <w:rsid w:val="009E408A"/>
    <w:rsid w:val="00A141ED"/>
    <w:rsid w:val="00A60A28"/>
    <w:rsid w:val="00A726C1"/>
    <w:rsid w:val="00A735C0"/>
    <w:rsid w:val="00A756A3"/>
    <w:rsid w:val="00A9365F"/>
    <w:rsid w:val="00B26CF7"/>
    <w:rsid w:val="00B4018A"/>
    <w:rsid w:val="00B742A4"/>
    <w:rsid w:val="00C10E40"/>
    <w:rsid w:val="00CB6AB4"/>
    <w:rsid w:val="00CD4B38"/>
    <w:rsid w:val="00CF3875"/>
    <w:rsid w:val="00D22711"/>
    <w:rsid w:val="00D66AC4"/>
    <w:rsid w:val="00DF6A26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CB4A0"/>
  <w15:chartTrackingRefBased/>
  <w15:docId w15:val="{74327729-6549-4898-8783-231B8EE2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2C6B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080E5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2020-09-09T05:43:00Z</dcterms:created>
  <dcterms:modified xsi:type="dcterms:W3CDTF">2020-09-09T10:10:00Z</dcterms:modified>
</cp:coreProperties>
</file>