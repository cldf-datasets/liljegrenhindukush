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B576" w14:textId="6DB9AE84" w:rsidR="00CD4B38" w:rsidRDefault="0071630C" w:rsidP="00763178">
      <w:r>
        <w:t xml:space="preserve">Initial Interrogative in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Question</w:t>
      </w:r>
      <w:proofErr w:type="spellEnd"/>
    </w:p>
    <w:p w14:paraId="63673A1D" w14:textId="091872D5" w:rsidR="00D85CE3" w:rsidRDefault="00633319" w:rsidP="00763178">
      <w:pPr>
        <w:rPr>
          <w:lang w:val="en-US"/>
        </w:rPr>
      </w:pPr>
      <w:proofErr w:type="spellStart"/>
      <w:r>
        <w:rPr>
          <w:lang w:val="en-US"/>
        </w:rPr>
        <w:t>Crosslinguistically</w:t>
      </w:r>
      <w:proofErr w:type="spellEnd"/>
      <w:r>
        <w:rPr>
          <w:lang w:val="en-US"/>
        </w:rPr>
        <w:t>, i</w:t>
      </w:r>
      <w:r w:rsidR="001544DF" w:rsidRPr="00633319">
        <w:rPr>
          <w:lang w:val="en-US"/>
        </w:rPr>
        <w:t xml:space="preserve">nterrogative </w:t>
      </w:r>
      <w:r w:rsidRPr="00633319">
        <w:rPr>
          <w:lang w:val="en-US"/>
        </w:rPr>
        <w:t xml:space="preserve">phrases occur </w:t>
      </w:r>
      <w:r>
        <w:rPr>
          <w:lang w:val="en-US"/>
        </w:rPr>
        <w:t>either obligatorily at</w:t>
      </w:r>
      <w:r w:rsidRPr="00633319">
        <w:rPr>
          <w:lang w:val="en-US"/>
        </w:rPr>
        <w:t xml:space="preserve"> t</w:t>
      </w:r>
      <w:r>
        <w:rPr>
          <w:lang w:val="en-US"/>
        </w:rPr>
        <w:t>he beginning of the sentence</w:t>
      </w:r>
      <w:r w:rsidR="007036B7">
        <w:rPr>
          <w:lang w:val="en-US"/>
        </w:rPr>
        <w:t xml:space="preserve"> (as it does in English)</w:t>
      </w:r>
      <w:r>
        <w:rPr>
          <w:lang w:val="en-US"/>
        </w:rPr>
        <w:t xml:space="preserve">, or in other positions, such as in the position in which the corresponding non-interrogative phrase occurs. The adjectival interrogative in the </w:t>
      </w:r>
      <w:proofErr w:type="spellStart"/>
      <w:r>
        <w:rPr>
          <w:lang w:val="en-US"/>
        </w:rPr>
        <w:t>Alingar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 content question in </w:t>
      </w:r>
      <w:r w:rsidR="00987742">
        <w:rPr>
          <w:lang w:val="en-US"/>
        </w:rPr>
        <w:fldChar w:fldCharType="begin"/>
      </w:r>
      <w:r w:rsidR="00987742">
        <w:rPr>
          <w:lang w:val="en-US"/>
        </w:rPr>
        <w:instrText xml:space="preserve"> REF _Ref531867975 \r \h </w:instrText>
      </w:r>
      <w:r w:rsidR="00987742">
        <w:rPr>
          <w:lang w:val="en-US"/>
        </w:rPr>
      </w:r>
      <w:r w:rsidR="00987742">
        <w:rPr>
          <w:lang w:val="en-US"/>
        </w:rPr>
        <w:fldChar w:fldCharType="separate"/>
      </w:r>
      <w:r w:rsidR="00987742">
        <w:rPr>
          <w:lang w:val="en-US"/>
        </w:rPr>
        <w:t>(1)</w:t>
      </w:r>
      <w:r w:rsidR="00987742">
        <w:rPr>
          <w:lang w:val="en-US"/>
        </w:rPr>
        <w:fldChar w:fldCharType="end"/>
      </w:r>
      <w:r w:rsidR="00987742">
        <w:rPr>
          <w:lang w:val="en-US"/>
        </w:rPr>
        <w:t xml:space="preserve"> </w:t>
      </w:r>
      <w:r>
        <w:rPr>
          <w:lang w:val="en-US"/>
        </w:rPr>
        <w:t>occurs immediately before its noun phrase head, just like corresponding non-interrogative adjectival modifiers</w:t>
      </w:r>
      <w:r w:rsidR="00D85CE3">
        <w:rPr>
          <w:lang w:val="en-US"/>
        </w:rPr>
        <w:t xml:space="preserve"> do</w:t>
      </w:r>
      <w:r>
        <w:rPr>
          <w:lang w:val="en-US"/>
        </w:rPr>
        <w:t>.</w:t>
      </w:r>
    </w:p>
    <w:p w14:paraId="56A1F759" w14:textId="7FC98AF1" w:rsidR="00987742" w:rsidRPr="00307A64" w:rsidRDefault="00987742" w:rsidP="0098774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Alingar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Pashai</w:t>
      </w:r>
      <w:proofErr w:type="spellEnd"/>
      <w:r w:rsidRPr="00307A64">
        <w:rPr>
          <w:rFonts w:cs="Times New Roman"/>
          <w:lang w:val="en-US"/>
        </w:rPr>
        <w:t xml:space="preserve"> [</w:t>
      </w:r>
      <w:r>
        <w:rPr>
          <w:rFonts w:cs="Times New Roman"/>
          <w:lang w:val="en-US"/>
        </w:rPr>
        <w:t>psi(</w:t>
      </w:r>
      <w:proofErr w:type="spellStart"/>
      <w:r>
        <w:rPr>
          <w:rFonts w:cs="Times New Roman"/>
          <w:lang w:val="en-US"/>
        </w:rPr>
        <w:t>ar</w:t>
      </w:r>
      <w:proofErr w:type="spellEnd"/>
      <w:r>
        <w:rPr>
          <w:rFonts w:cs="Times New Roman"/>
          <w:lang w:val="en-US"/>
        </w:rPr>
        <w:t>)</w:t>
      </w:r>
      <w:r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307A64">
        <w:rPr>
          <w:rFonts w:cs="Times New Roman"/>
          <w:lang w:val="en-US"/>
        </w:rPr>
        <w:t>)</w:t>
      </w:r>
      <w:bookmarkEnd w:id="0"/>
      <w:r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1011"/>
        <w:gridCol w:w="851"/>
        <w:gridCol w:w="1568"/>
        <w:gridCol w:w="2731"/>
      </w:tblGrid>
      <w:tr w:rsidR="00987742" w:rsidRPr="00E60A50" w14:paraId="741D4D73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1E9AF8CF" w14:textId="7B9D2879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D569D">
              <w:rPr>
                <w:lang w:val="is-IS" w:bidi="ur-PK"/>
              </w:rPr>
              <w:t xml:space="preserve">alə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7F11F" w14:textId="0C495B10" w:rsidR="00987742" w:rsidRPr="00A4660C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A4660C">
              <w:rPr>
                <w:b/>
                <w:lang w:val="is-IS" w:bidi="ur-PK"/>
              </w:rPr>
              <w:t xml:space="preserve">kutar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F9F685" w14:textId="1F0F0492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D569D">
              <w:rPr>
                <w:lang w:val="is-IS" w:bidi="ur-PK"/>
              </w:rPr>
              <w:t>mə</w:t>
            </w:r>
            <w:r w:rsidR="00CD569D" w:rsidRPr="00CD569D">
              <w:rPr>
                <w:lang w:val="is-IS" w:bidi="ur-PK"/>
              </w:rPr>
              <w:t>t</w:t>
            </w:r>
            <w:r w:rsidR="000F3031">
              <w:rPr>
                <w:lang w:val="is-IS" w:bidi="ur-PK"/>
              </w:rPr>
              <w:t>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3385D" w14:textId="5E21C756" w:rsidR="00987742" w:rsidRPr="00CD569D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 w:rsidRPr="00CD569D">
              <w:rPr>
                <w:lang w:val="is-IS" w:bidi="ur-PK"/>
              </w:rPr>
              <w:t>a</w:t>
            </w:r>
            <w:r w:rsidR="00CD569D" w:rsidRPr="00CD569D">
              <w:rPr>
                <w:lang w:val="is-IS" w:bidi="ur-PK"/>
              </w:rPr>
              <w:t>ː</w:t>
            </w:r>
            <w:r w:rsidRPr="00CD569D">
              <w:rPr>
                <w:lang w:val="is-IS" w:bidi="ur-PK"/>
              </w:rPr>
              <w:t>s</w:t>
            </w:r>
            <w:r w:rsidR="00CD569D">
              <w:rPr>
                <w:lang w:val="id-ID" w:bidi="ur-PK"/>
              </w:rPr>
              <w:t>.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3461EED" w14:textId="77777777" w:rsidR="00987742" w:rsidRPr="00E60A50" w:rsidRDefault="00987742" w:rsidP="00CD569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987742" w:rsidRPr="00E60A50" w14:paraId="6B7DD5AA" w14:textId="77777777" w:rsidTr="00391729">
        <w:trPr>
          <w:trHeight w:val="227"/>
        </w:trPr>
        <w:tc>
          <w:tcPr>
            <w:tcW w:w="709" w:type="dxa"/>
            <w:vAlign w:val="center"/>
          </w:tcPr>
          <w:p w14:paraId="23312F70" w14:textId="7E70C7B7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this</w:t>
            </w:r>
          </w:p>
        </w:tc>
        <w:tc>
          <w:tcPr>
            <w:tcW w:w="992" w:type="dxa"/>
            <w:shd w:val="clear" w:color="auto" w:fill="auto"/>
          </w:tcPr>
          <w:p w14:paraId="30F59C80" w14:textId="7A5DFE07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what.kind</w:t>
            </w:r>
          </w:p>
        </w:tc>
        <w:tc>
          <w:tcPr>
            <w:tcW w:w="851" w:type="dxa"/>
            <w:shd w:val="clear" w:color="auto" w:fill="auto"/>
          </w:tcPr>
          <w:p w14:paraId="5981B8E9" w14:textId="79DB9168" w:rsidR="00987742" w:rsidRPr="00CD569D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  <w:r>
              <w:rPr>
                <w:lang w:val="id-ID" w:bidi="ur-PK"/>
              </w:rPr>
              <w:t>fly</w:t>
            </w:r>
          </w:p>
        </w:tc>
        <w:tc>
          <w:tcPr>
            <w:tcW w:w="1134" w:type="dxa"/>
            <w:shd w:val="clear" w:color="auto" w:fill="auto"/>
          </w:tcPr>
          <w:p w14:paraId="609F9763" w14:textId="45400141" w:rsidR="00987742" w:rsidRPr="00E60A50" w:rsidRDefault="00CD569D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bidi="ur-PK"/>
              </w:rPr>
              <w:t>be.</w:t>
            </w:r>
            <w:r w:rsidRPr="005411AE">
              <w:rPr>
                <w:smallCaps/>
                <w:lang w:bidi="ur-PK"/>
              </w:rPr>
              <w:t>3.an.</w:t>
            </w:r>
            <w:r>
              <w:rPr>
                <w:smallCaps/>
                <w:lang w:val="id-ID" w:bidi="ur-PK"/>
              </w:rPr>
              <w:t>m</w:t>
            </w:r>
            <w:proofErr w:type="spellStart"/>
            <w:r w:rsidRPr="005411AE">
              <w:rPr>
                <w:smallCaps/>
                <w:lang w:bidi="ur-PK"/>
              </w:rPr>
              <w:t>sg.prs</w:t>
            </w:r>
            <w:proofErr w:type="spellEnd"/>
          </w:p>
        </w:tc>
        <w:tc>
          <w:tcPr>
            <w:tcW w:w="2731" w:type="dxa"/>
            <w:shd w:val="clear" w:color="auto" w:fill="auto"/>
          </w:tcPr>
          <w:p w14:paraId="657F9B83" w14:textId="77777777" w:rsidR="00987742" w:rsidRPr="00E60A50" w:rsidRDefault="00987742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87742" w:rsidRPr="00F85E81" w14:paraId="655FBED7" w14:textId="77777777" w:rsidTr="00391729">
        <w:trPr>
          <w:trHeight w:val="227"/>
        </w:trPr>
        <w:tc>
          <w:tcPr>
            <w:tcW w:w="6417" w:type="dxa"/>
            <w:gridSpan w:val="5"/>
            <w:vAlign w:val="center"/>
          </w:tcPr>
          <w:p w14:paraId="557ADC3C" w14:textId="7FFA7E59" w:rsidR="00987742" w:rsidRPr="00696479" w:rsidRDefault="00987742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What kind of bug is this?</w:t>
            </w:r>
            <w:r w:rsidRPr="00696479">
              <w:t>’</w:t>
            </w:r>
            <w:r>
              <w:t xml:space="preserve"> (PSIar-DemHA:003b)</w:t>
            </w:r>
          </w:p>
        </w:tc>
      </w:tr>
    </w:tbl>
    <w:p w14:paraId="25291E2A" w14:textId="437CFFFE" w:rsidR="00987742" w:rsidRDefault="00987742" w:rsidP="00987742">
      <w:pPr>
        <w:rPr>
          <w:lang w:val="en-US"/>
        </w:rPr>
      </w:pPr>
    </w:p>
    <w:p w14:paraId="45F5C960" w14:textId="56A2FD35" w:rsidR="00CD569D" w:rsidRDefault="00CD569D" w:rsidP="00CD569D">
      <w:pPr>
        <w:rPr>
          <w:lang w:val="en-GB"/>
        </w:rPr>
      </w:pPr>
      <w:r>
        <w:rPr>
          <w:lang w:val="en-US"/>
        </w:rPr>
        <w:t>In the sample, none of the</w:t>
      </w:r>
      <w:bookmarkStart w:id="1" w:name="_GoBack"/>
      <w:bookmarkEnd w:id="1"/>
      <w:r>
        <w:rPr>
          <w:lang w:val="en-US"/>
        </w:rPr>
        <w:t xml:space="preserve"> languages display an obligatory sentence-initial occurrence. Instead, interrogative phrases occur in the same position as in non-interrogative sentences. 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CD569D" w:rsidRPr="008E3982" w14:paraId="469245FF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3B3B33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5AC667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7A4413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D569D" w:rsidRPr="008E3982" w14:paraId="5B60FDA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943135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0BBD5" w14:textId="48417451" w:rsidR="00CD569D" w:rsidRPr="00CD569D" w:rsidRDefault="00CD569D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2C4B5" w14:textId="675F6194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CD569D" w:rsidRPr="008E3982" w14:paraId="00E843A3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44A9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9D732" w14:textId="03C08FEC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15DCD" w14:textId="137EE57E" w:rsidR="00CD569D" w:rsidRPr="00294D6F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CD569D" w:rsidRPr="008E3982" w14:paraId="601577B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7869A" w14:textId="77777777" w:rsidR="00CD569D" w:rsidRPr="008E3982" w:rsidRDefault="00CD569D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3A79D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1ECC7" w14:textId="77777777" w:rsidR="00CD569D" w:rsidRPr="008E3982" w:rsidRDefault="00CD569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D7583E6" w14:textId="77777777" w:rsidR="00CD569D" w:rsidRDefault="00CD569D" w:rsidP="00987742">
      <w:pPr>
        <w:rPr>
          <w:lang w:val="en-US"/>
        </w:rPr>
      </w:pPr>
    </w:p>
    <w:p w14:paraId="0768E01D" w14:textId="3E83DAA1" w:rsidR="0071630C" w:rsidRPr="00633319" w:rsidRDefault="00633319" w:rsidP="00763178">
      <w:pPr>
        <w:rPr>
          <w:lang w:val="en-US"/>
        </w:rPr>
      </w:pPr>
      <w:r>
        <w:rPr>
          <w:lang w:val="en-US"/>
        </w:rPr>
        <w:t xml:space="preserve">    </w:t>
      </w:r>
    </w:p>
    <w:sectPr w:rsidR="0071630C" w:rsidRPr="0063331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D1195" w14:textId="77777777" w:rsidR="003C3B9C" w:rsidRDefault="003C3B9C" w:rsidP="00183404">
      <w:pPr>
        <w:spacing w:after="0" w:line="240" w:lineRule="auto"/>
      </w:pPr>
      <w:r>
        <w:separator/>
      </w:r>
    </w:p>
  </w:endnote>
  <w:endnote w:type="continuationSeparator" w:id="0">
    <w:p w14:paraId="326791B8" w14:textId="77777777" w:rsidR="003C3B9C" w:rsidRDefault="003C3B9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B503" w14:textId="77777777" w:rsidR="003C3B9C" w:rsidRDefault="003C3B9C" w:rsidP="00183404">
      <w:pPr>
        <w:spacing w:after="0" w:line="240" w:lineRule="auto"/>
      </w:pPr>
      <w:r>
        <w:separator/>
      </w:r>
    </w:p>
  </w:footnote>
  <w:footnote w:type="continuationSeparator" w:id="0">
    <w:p w14:paraId="0EAA9DBF" w14:textId="77777777" w:rsidR="003C3B9C" w:rsidRDefault="003C3B9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A4"/>
    <w:rsid w:val="00030811"/>
    <w:rsid w:val="000F3031"/>
    <w:rsid w:val="00143428"/>
    <w:rsid w:val="001544DF"/>
    <w:rsid w:val="00183404"/>
    <w:rsid w:val="001A21D5"/>
    <w:rsid w:val="001A72EB"/>
    <w:rsid w:val="00317D35"/>
    <w:rsid w:val="0032599D"/>
    <w:rsid w:val="003334D7"/>
    <w:rsid w:val="003C3B9C"/>
    <w:rsid w:val="0041258A"/>
    <w:rsid w:val="00451BA8"/>
    <w:rsid w:val="00460E12"/>
    <w:rsid w:val="004C26F1"/>
    <w:rsid w:val="00516BD0"/>
    <w:rsid w:val="00546568"/>
    <w:rsid w:val="005772FF"/>
    <w:rsid w:val="005A1B34"/>
    <w:rsid w:val="00633319"/>
    <w:rsid w:val="0063485F"/>
    <w:rsid w:val="006876FA"/>
    <w:rsid w:val="007036B7"/>
    <w:rsid w:val="0071630C"/>
    <w:rsid w:val="00745125"/>
    <w:rsid w:val="00763178"/>
    <w:rsid w:val="008477C8"/>
    <w:rsid w:val="00877DA4"/>
    <w:rsid w:val="008B2BBD"/>
    <w:rsid w:val="0093081C"/>
    <w:rsid w:val="00987742"/>
    <w:rsid w:val="009E408A"/>
    <w:rsid w:val="00A141ED"/>
    <w:rsid w:val="00A4660C"/>
    <w:rsid w:val="00A735C0"/>
    <w:rsid w:val="00A756A3"/>
    <w:rsid w:val="00C10E40"/>
    <w:rsid w:val="00CB6AB4"/>
    <w:rsid w:val="00CD4B38"/>
    <w:rsid w:val="00CD569D"/>
    <w:rsid w:val="00CF3875"/>
    <w:rsid w:val="00D85CE3"/>
    <w:rsid w:val="00DB646A"/>
    <w:rsid w:val="00E31FB2"/>
    <w:rsid w:val="00E36E68"/>
    <w:rsid w:val="00F0035E"/>
    <w:rsid w:val="00F024EF"/>
    <w:rsid w:val="00F0715D"/>
    <w:rsid w:val="00F205C6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976F0"/>
  <w15:chartTrackingRefBased/>
  <w15:docId w15:val="{89412438-4540-4ADB-BD82-75526481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87742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8774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8774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8774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8774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87742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CD569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65DC-5670-4410-8F34-5478DBF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2020-09-10T08:10:00Z</dcterms:created>
  <dcterms:modified xsi:type="dcterms:W3CDTF">2020-11-03T09:17:00Z</dcterms:modified>
</cp:coreProperties>
</file>