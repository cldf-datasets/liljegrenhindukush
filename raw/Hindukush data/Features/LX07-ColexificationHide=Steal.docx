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9BBC6" w14:textId="7B4F8165" w:rsidR="00CD4B38" w:rsidRDefault="00F561EE" w:rsidP="00763178">
      <w:proofErr w:type="spellStart"/>
      <w:r>
        <w:t>Colexification</w:t>
      </w:r>
      <w:proofErr w:type="spellEnd"/>
      <w:r>
        <w:t xml:space="preserve">: </w:t>
      </w:r>
      <w:proofErr w:type="spellStart"/>
      <w:r>
        <w:t>Hide</w:t>
      </w:r>
      <w:proofErr w:type="spellEnd"/>
      <w:r>
        <w:t>=</w:t>
      </w:r>
      <w:proofErr w:type="spellStart"/>
      <w:r>
        <w:t>Steal</w:t>
      </w:r>
      <w:proofErr w:type="spellEnd"/>
    </w:p>
    <w:p w14:paraId="4F01FF27" w14:textId="42120BE1" w:rsidR="00F5314C" w:rsidRPr="006602BE" w:rsidRDefault="00117002" w:rsidP="00F5314C">
      <w:pPr>
        <w:rPr>
          <w:lang w:val="en-GB"/>
        </w:rPr>
      </w:pPr>
      <w:r>
        <w:rPr>
          <w:lang w:val="en-US"/>
        </w:rPr>
        <w:t xml:space="preserve">A polysemy pattern shared by </w:t>
      </w:r>
      <w:r w:rsidR="006F0706">
        <w:rPr>
          <w:lang w:val="en-US"/>
        </w:rPr>
        <w:t xml:space="preserve">a number of languages in the sample is a verb that corresponds to the semantic notion of ‘hiding’ as well as </w:t>
      </w:r>
      <w:r w:rsidR="00F5314C">
        <w:rPr>
          <w:lang w:val="en-US"/>
        </w:rPr>
        <w:t xml:space="preserve">that </w:t>
      </w:r>
      <w:r w:rsidR="00F52E38">
        <w:rPr>
          <w:lang w:val="en-US"/>
        </w:rPr>
        <w:t xml:space="preserve">of </w:t>
      </w:r>
      <w:r w:rsidR="006F0706">
        <w:rPr>
          <w:lang w:val="en-US"/>
        </w:rPr>
        <w:t>‘stealing’.</w:t>
      </w:r>
      <w:r w:rsidR="00FE07DE">
        <w:rPr>
          <w:lang w:val="en-US"/>
        </w:rPr>
        <w:t xml:space="preserve"> </w:t>
      </w:r>
      <w:r w:rsidR="00F5314C">
        <w:rPr>
          <w:lang w:val="en-US"/>
        </w:rPr>
        <w:t xml:space="preserve">This is the case with Iranian Pashto (India), as seen in </w:t>
      </w:r>
      <w:r w:rsidR="00F5314C">
        <w:rPr>
          <w:lang w:val="en-GB"/>
        </w:rPr>
        <w:fldChar w:fldCharType="begin"/>
      </w:r>
      <w:r w:rsidR="00F5314C">
        <w:rPr>
          <w:lang w:val="en-GB"/>
        </w:rPr>
        <w:instrText xml:space="preserve"> REF _Ref12281344 \r \h </w:instrText>
      </w:r>
      <w:r w:rsidR="00F5314C">
        <w:rPr>
          <w:lang w:val="en-GB"/>
        </w:rPr>
      </w:r>
      <w:r w:rsidR="00F5314C">
        <w:rPr>
          <w:lang w:val="en-GB"/>
        </w:rPr>
        <w:fldChar w:fldCharType="separate"/>
      </w:r>
      <w:r w:rsidR="00F5314C">
        <w:rPr>
          <w:cs/>
          <w:lang w:val="en-GB"/>
        </w:rPr>
        <w:t>‎</w:t>
      </w:r>
      <w:r w:rsidR="00F5314C">
        <w:rPr>
          <w:lang w:val="en-GB"/>
        </w:rPr>
        <w:t>(1)</w:t>
      </w:r>
      <w:r w:rsidR="00F5314C">
        <w:rPr>
          <w:lang w:val="en-GB"/>
        </w:rPr>
        <w:fldChar w:fldCharType="end"/>
      </w:r>
      <w:r w:rsidR="00F5314C">
        <w:rPr>
          <w:lang w:val="en-GB"/>
        </w:rPr>
        <w:t>. It should be noted that this verbal meaning in Pashto is jointly expressed with a light verb ‘to do</w:t>
      </w:r>
      <w:r w:rsidR="005D27D4">
        <w:rPr>
          <w:lang w:val="en-GB"/>
        </w:rPr>
        <w:t>, make</w:t>
      </w:r>
      <w:r w:rsidR="00F5314C">
        <w:rPr>
          <w:lang w:val="en-GB"/>
        </w:rPr>
        <w:t>’ and an adjectival element</w:t>
      </w:r>
      <w:r w:rsidR="00384D2E">
        <w:rPr>
          <w:lang w:val="en-GB"/>
        </w:rPr>
        <w:t xml:space="preserve"> ‘hidden’</w:t>
      </w:r>
      <w:r w:rsidR="00F5314C">
        <w:rPr>
          <w:lang w:val="en-GB"/>
        </w:rPr>
        <w:t>.</w:t>
      </w:r>
    </w:p>
    <w:p w14:paraId="1AA65EE6" w14:textId="7434A366" w:rsidR="00F5314C" w:rsidRPr="00E95D2A" w:rsidRDefault="00F5314C" w:rsidP="00F5314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r>
        <w:rPr>
          <w:rFonts w:cs="Times New Roman"/>
          <w:lang w:val="en-GB"/>
        </w:rPr>
        <w:t>Pashto, India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pbu</w:t>
      </w:r>
      <w:proofErr w:type="spellEnd"/>
      <w:r>
        <w:rPr>
          <w:rFonts w:cs="Times New Roman"/>
          <w:lang w:val="en-GB"/>
        </w:rPr>
        <w:t>(</w:t>
      </w:r>
      <w:proofErr w:type="spellStart"/>
      <w:r>
        <w:rPr>
          <w:rFonts w:cs="Times New Roman"/>
          <w:lang w:val="en-GB"/>
        </w:rPr>
        <w:t>i</w:t>
      </w:r>
      <w:proofErr w:type="spellEnd"/>
      <w:r>
        <w:rPr>
          <w:rFonts w:cs="Times New Roman"/>
          <w:lang w:val="en-GB"/>
        </w:rPr>
        <w:t>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588"/>
        <w:gridCol w:w="921"/>
        <w:gridCol w:w="450"/>
        <w:gridCol w:w="848"/>
        <w:gridCol w:w="626"/>
        <w:gridCol w:w="998"/>
        <w:gridCol w:w="408"/>
        <w:gridCol w:w="1620"/>
        <w:gridCol w:w="1493"/>
      </w:tblGrid>
      <w:tr w:rsidR="00B04E7B" w:rsidRPr="00F5314C" w14:paraId="2C5EAAE7" w14:textId="77777777" w:rsidTr="00B04E7B">
        <w:trPr>
          <w:trHeight w:val="227"/>
        </w:trPr>
        <w:tc>
          <w:tcPr>
            <w:tcW w:w="0" w:type="auto"/>
            <w:vAlign w:val="center"/>
          </w:tcPr>
          <w:p w14:paraId="7B936E53" w14:textId="77777777" w:rsidR="00A47CB8" w:rsidRDefault="00A47CB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1FC5F03" w14:textId="20FFE59F" w:rsidR="00A47CB8" w:rsidRPr="00BE754E" w:rsidRDefault="00A47CB8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alək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371" w:type="dxa"/>
            <w:gridSpan w:val="2"/>
            <w:shd w:val="clear" w:color="auto" w:fill="auto"/>
            <w:vAlign w:val="center"/>
          </w:tcPr>
          <w:p w14:paraId="29D5CF7B" w14:textId="5EF34F18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χpəl</w:t>
            </w:r>
            <w:proofErr w:type="spellEnd"/>
            <w:r w:rsidR="00BE754E">
              <w:rPr>
                <w:lang w:val="sv-SE"/>
              </w:rPr>
              <w:t>-</w:t>
            </w:r>
            <w:r w:rsidRPr="00BE754E">
              <w:rPr>
                <w:lang w:val="sv-SE"/>
              </w:rPr>
              <w:t xml:space="preserve">e 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0A856FEA" w14:textId="1CCE0BC7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moːr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230966" w14:textId="21BD6F52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na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406" w:type="dxa"/>
            <w:gridSpan w:val="2"/>
            <w:shd w:val="clear" w:color="auto" w:fill="auto"/>
            <w:vAlign w:val="center"/>
          </w:tcPr>
          <w:p w14:paraId="272C5A09" w14:textId="0EFEC1CF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tsindzaχa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5C54EFC" w14:textId="003268DA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paʈ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 xml:space="preserve">a 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B86C5C9" w14:textId="66333FF2" w:rsidR="00A47CB8" w:rsidRPr="00BE754E" w:rsidRDefault="0004425D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kɽ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>a</w:t>
            </w:r>
            <w:r w:rsidRPr="00BE754E">
              <w:rPr>
                <w:lang w:val="sv-SE"/>
              </w:rPr>
              <w:t>.</w:t>
            </w:r>
          </w:p>
        </w:tc>
      </w:tr>
      <w:tr w:rsidR="00B04E7B" w:rsidRPr="00F5314C" w14:paraId="2354F4A1" w14:textId="77777777" w:rsidTr="00B04E7B">
        <w:trPr>
          <w:trHeight w:val="227"/>
        </w:trPr>
        <w:tc>
          <w:tcPr>
            <w:tcW w:w="0" w:type="auto"/>
            <w:vAlign w:val="center"/>
          </w:tcPr>
          <w:p w14:paraId="46CF3590" w14:textId="77777777" w:rsidR="00A47CB8" w:rsidRPr="00F5314C" w:rsidRDefault="00A47CB8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588" w:type="dxa"/>
            <w:shd w:val="clear" w:color="auto" w:fill="auto"/>
          </w:tcPr>
          <w:p w14:paraId="1646A065" w14:textId="7241BCC2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</w:t>
            </w:r>
          </w:p>
        </w:tc>
        <w:tc>
          <w:tcPr>
            <w:tcW w:w="1371" w:type="dxa"/>
            <w:gridSpan w:val="2"/>
            <w:shd w:val="clear" w:color="auto" w:fill="auto"/>
          </w:tcPr>
          <w:p w14:paraId="2E83F652" w14:textId="318DDA5C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>
              <w:rPr>
                <w:smallCaps/>
                <w:lang w:bidi="ur-PK"/>
              </w:rPr>
              <w:t>refl-fsg.obl</w:t>
            </w:r>
            <w:proofErr w:type="spellEnd"/>
          </w:p>
        </w:tc>
        <w:tc>
          <w:tcPr>
            <w:tcW w:w="848" w:type="dxa"/>
            <w:shd w:val="clear" w:color="auto" w:fill="auto"/>
          </w:tcPr>
          <w:p w14:paraId="178D6109" w14:textId="4C478C03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mother</w:t>
            </w:r>
          </w:p>
        </w:tc>
        <w:tc>
          <w:tcPr>
            <w:tcW w:w="626" w:type="dxa"/>
            <w:shd w:val="clear" w:color="auto" w:fill="auto"/>
          </w:tcPr>
          <w:p w14:paraId="25D0676B" w14:textId="72B9F9D5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from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471C42D8" w14:textId="742A1049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frog(</w:t>
            </w:r>
            <w:r w:rsidRPr="00BE754E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6969D51E" w14:textId="30707B34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hidden-</w:t>
            </w:r>
            <w:proofErr w:type="spellStart"/>
            <w:r w:rsidRPr="00BE754E">
              <w:rPr>
                <w:smallCaps/>
                <w:lang w:bidi="ur-PK"/>
              </w:rPr>
              <w:t>fsg.nom</w:t>
            </w:r>
            <w:proofErr w:type="spellEnd"/>
          </w:p>
        </w:tc>
        <w:tc>
          <w:tcPr>
            <w:tcW w:w="1493" w:type="dxa"/>
            <w:shd w:val="clear" w:color="auto" w:fill="auto"/>
          </w:tcPr>
          <w:p w14:paraId="223D438B" w14:textId="32AC4724" w:rsidR="00A47CB8" w:rsidRPr="00F5314C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do.</w:t>
            </w:r>
            <w:r w:rsidRPr="00BE754E">
              <w:rPr>
                <w:smallCaps/>
                <w:lang w:bidi="ur-PK"/>
              </w:rPr>
              <w:t>pfv.pst-</w:t>
            </w:r>
            <w:proofErr w:type="spellStart"/>
            <w:r w:rsidRPr="00BE754E">
              <w:rPr>
                <w:smallCaps/>
                <w:lang w:bidi="ur-PK"/>
              </w:rPr>
              <w:t>fsg</w:t>
            </w:r>
            <w:proofErr w:type="spellEnd"/>
          </w:p>
        </w:tc>
      </w:tr>
      <w:tr w:rsidR="00BE754E" w:rsidRPr="008C6B1F" w14:paraId="0169A911" w14:textId="77777777" w:rsidTr="00BE754E">
        <w:trPr>
          <w:trHeight w:val="227"/>
        </w:trPr>
        <w:tc>
          <w:tcPr>
            <w:tcW w:w="0" w:type="auto"/>
            <w:vAlign w:val="center"/>
          </w:tcPr>
          <w:p w14:paraId="0D3982C2" w14:textId="77777777" w:rsidR="00F5314C" w:rsidRPr="00F5314C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9"/>
            <w:shd w:val="clear" w:color="auto" w:fill="auto"/>
          </w:tcPr>
          <w:p w14:paraId="7259FDC7" w14:textId="08CE0FC6" w:rsidR="00F5314C" w:rsidRPr="00AF46C3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384D2E">
              <w:rPr>
                <w:lang w:val="en-US" w:bidi="ur-PK"/>
              </w:rPr>
              <w:t>The boy hid the frog from his mother</w:t>
            </w:r>
            <w:r w:rsidRPr="00AF46C3">
              <w:rPr>
                <w:lang w:val="en-US" w:bidi="ur-PK"/>
              </w:rPr>
              <w:t>.’ (P</w:t>
            </w:r>
            <w:r>
              <w:rPr>
                <w:lang w:val="en-US" w:bidi="ur-PK"/>
              </w:rPr>
              <w:t>BUi</w:t>
            </w:r>
            <w:r w:rsidRPr="00AF46C3">
              <w:rPr>
                <w:lang w:val="en-US" w:bidi="ur-PK"/>
              </w:rPr>
              <w:t>-ValQuest</w:t>
            </w:r>
            <w:r>
              <w:rPr>
                <w:lang w:val="en-US" w:bidi="ur-PK"/>
              </w:rPr>
              <w:t>NK</w:t>
            </w:r>
            <w:r w:rsidRPr="00AF46C3">
              <w:rPr>
                <w:lang w:val="en-US" w:bidi="ur-PK"/>
              </w:rPr>
              <w:t>:0</w:t>
            </w:r>
            <w:r>
              <w:rPr>
                <w:lang w:val="en-US" w:bidi="ur-PK"/>
              </w:rPr>
              <w:t>34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BE754E" w:rsidRPr="005D27D4" w14:paraId="4F8A1395" w14:textId="77777777" w:rsidTr="00B04E7B">
        <w:trPr>
          <w:trHeight w:val="227"/>
        </w:trPr>
        <w:tc>
          <w:tcPr>
            <w:tcW w:w="0" w:type="auto"/>
            <w:vAlign w:val="center"/>
          </w:tcPr>
          <w:p w14:paraId="4D87A8B2" w14:textId="77777777" w:rsidR="00A47CB8" w:rsidRDefault="00A47CB8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85FA55B" w14:textId="5533B8EB" w:rsidR="00A47CB8" w:rsidRPr="00BE754E" w:rsidRDefault="00A47CB8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ʁal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3857808E" w14:textId="18DE2A65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buɖaj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14:paraId="0FEBA207" w14:textId="5E86F5BA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χəz</w:t>
            </w:r>
            <w:proofErr w:type="spellEnd"/>
            <w:r w:rsidR="00BE754E">
              <w:rPr>
                <w:lang w:val="sv-SE"/>
              </w:rPr>
              <w:t>-</w:t>
            </w:r>
            <w:r w:rsidRPr="00BE754E">
              <w:rPr>
                <w:lang w:val="sv-SE"/>
              </w:rPr>
              <w:t xml:space="preserve">e 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E75A41" w14:textId="74CADAB4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na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998" w:type="dxa"/>
            <w:shd w:val="clear" w:color="auto" w:fill="auto"/>
            <w:vAlign w:val="center"/>
          </w:tcPr>
          <w:p w14:paraId="0F7E4DBA" w14:textId="4D04EB2F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BE754E">
              <w:rPr>
                <w:lang w:val="sv-SE"/>
              </w:rPr>
              <w:t>peːse</w:t>
            </w:r>
            <w:proofErr w:type="spellEnd"/>
            <w:r w:rsidRPr="00BE754E">
              <w:rPr>
                <w:lang w:val="sv-SE"/>
              </w:rPr>
              <w:t xml:space="preserve"> </w:t>
            </w:r>
          </w:p>
        </w:tc>
        <w:tc>
          <w:tcPr>
            <w:tcW w:w="2028" w:type="dxa"/>
            <w:gridSpan w:val="2"/>
            <w:shd w:val="clear" w:color="auto" w:fill="auto"/>
            <w:vAlign w:val="center"/>
          </w:tcPr>
          <w:p w14:paraId="7B789170" w14:textId="45A18595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pəʈ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 xml:space="preserve">e 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5DB3A33C" w14:textId="083B76CA" w:rsidR="00A47CB8" w:rsidRPr="00BE754E" w:rsidRDefault="005D27D4" w:rsidP="00BE754E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BE754E">
              <w:rPr>
                <w:b/>
                <w:lang w:val="sv-SE"/>
              </w:rPr>
              <w:t>kɽ</w:t>
            </w:r>
            <w:proofErr w:type="spellEnd"/>
            <w:r w:rsidR="00BE754E" w:rsidRPr="00BE754E">
              <w:rPr>
                <w:b/>
                <w:lang w:val="sv-SE"/>
              </w:rPr>
              <w:t>-</w:t>
            </w:r>
            <w:r w:rsidRPr="00BE754E">
              <w:rPr>
                <w:b/>
                <w:lang w:val="sv-SE"/>
              </w:rPr>
              <w:t>eː</w:t>
            </w:r>
          </w:p>
        </w:tc>
      </w:tr>
      <w:tr w:rsidR="00BE754E" w:rsidRPr="005D27D4" w14:paraId="5987C08F" w14:textId="77777777" w:rsidTr="00B04E7B">
        <w:trPr>
          <w:trHeight w:val="227"/>
        </w:trPr>
        <w:tc>
          <w:tcPr>
            <w:tcW w:w="0" w:type="auto"/>
            <w:vAlign w:val="center"/>
          </w:tcPr>
          <w:p w14:paraId="7F1E0C59" w14:textId="77777777" w:rsidR="00A47CB8" w:rsidRPr="005D27D4" w:rsidRDefault="00A47CB8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588" w:type="dxa"/>
            <w:shd w:val="clear" w:color="auto" w:fill="auto"/>
          </w:tcPr>
          <w:p w14:paraId="3ECCAEA3" w14:textId="3A3F4007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thief</w:t>
            </w:r>
          </w:p>
        </w:tc>
        <w:tc>
          <w:tcPr>
            <w:tcW w:w="921" w:type="dxa"/>
            <w:shd w:val="clear" w:color="auto" w:fill="auto"/>
          </w:tcPr>
          <w:p w14:paraId="4D548A3E" w14:textId="48B8399C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old.</w:t>
            </w:r>
            <w:r w:rsidRPr="00BE754E">
              <w:rPr>
                <w:smallCaps/>
                <w:lang w:val="is-IS" w:bidi="ur-PK"/>
              </w:rPr>
              <w:t>f</w:t>
            </w:r>
          </w:p>
        </w:tc>
        <w:tc>
          <w:tcPr>
            <w:tcW w:w="1298" w:type="dxa"/>
            <w:gridSpan w:val="2"/>
            <w:shd w:val="clear" w:color="auto" w:fill="auto"/>
          </w:tcPr>
          <w:p w14:paraId="3F483CFF" w14:textId="70327C14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 xml:space="preserve">woman- </w:t>
            </w:r>
            <w:r w:rsidRPr="00BE754E">
              <w:rPr>
                <w:smallCaps/>
                <w:lang w:val="is-IS" w:bidi="ur-PK"/>
              </w:rPr>
              <w:t>obl</w:t>
            </w:r>
          </w:p>
        </w:tc>
        <w:tc>
          <w:tcPr>
            <w:tcW w:w="626" w:type="dxa"/>
            <w:shd w:val="clear" w:color="auto" w:fill="auto"/>
          </w:tcPr>
          <w:p w14:paraId="00840902" w14:textId="771148E5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</w:t>
            </w:r>
          </w:p>
        </w:tc>
        <w:tc>
          <w:tcPr>
            <w:tcW w:w="998" w:type="dxa"/>
            <w:shd w:val="clear" w:color="auto" w:fill="auto"/>
          </w:tcPr>
          <w:p w14:paraId="645A541C" w14:textId="6924D8E4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money.</w:t>
            </w:r>
            <w:r w:rsidRPr="00BE754E">
              <w:rPr>
                <w:smallCaps/>
                <w:lang w:val="is-IS" w:bidi="ur-PK"/>
              </w:rPr>
              <w:t>pl</w:t>
            </w:r>
          </w:p>
        </w:tc>
        <w:tc>
          <w:tcPr>
            <w:tcW w:w="2028" w:type="dxa"/>
            <w:gridSpan w:val="2"/>
            <w:shd w:val="clear" w:color="auto" w:fill="auto"/>
          </w:tcPr>
          <w:p w14:paraId="7859B3D3" w14:textId="292166CA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hidden-</w:t>
            </w:r>
            <w:r w:rsidRPr="00BE754E">
              <w:rPr>
                <w:smallCaps/>
                <w:lang w:val="is-IS" w:bidi="ur-PK"/>
              </w:rPr>
              <w:t>fpl.nom</w:t>
            </w:r>
          </w:p>
        </w:tc>
        <w:tc>
          <w:tcPr>
            <w:tcW w:w="1493" w:type="dxa"/>
            <w:shd w:val="clear" w:color="auto" w:fill="auto"/>
          </w:tcPr>
          <w:p w14:paraId="5158DF9F" w14:textId="420D3D11" w:rsidR="00A47CB8" w:rsidRPr="005D27D4" w:rsidRDefault="00BE754E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do.</w:t>
            </w:r>
            <w:r w:rsidRPr="00BE754E">
              <w:rPr>
                <w:smallCaps/>
                <w:lang w:val="is-IS" w:bidi="ur-PK"/>
              </w:rPr>
              <w:t>pfv.pst-fpl</w:t>
            </w:r>
          </w:p>
        </w:tc>
      </w:tr>
      <w:tr w:rsidR="00BE754E" w:rsidRPr="00517AD9" w14:paraId="1D38B9CD" w14:textId="77777777" w:rsidTr="00BE754E">
        <w:trPr>
          <w:trHeight w:val="227"/>
        </w:trPr>
        <w:tc>
          <w:tcPr>
            <w:tcW w:w="0" w:type="auto"/>
            <w:vAlign w:val="center"/>
          </w:tcPr>
          <w:p w14:paraId="47F31A12" w14:textId="77777777" w:rsidR="00F5314C" w:rsidRPr="005D27D4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is-IS"/>
              </w:rPr>
            </w:pPr>
          </w:p>
        </w:tc>
        <w:tc>
          <w:tcPr>
            <w:tcW w:w="7952" w:type="dxa"/>
            <w:gridSpan w:val="9"/>
            <w:shd w:val="clear" w:color="auto" w:fill="auto"/>
          </w:tcPr>
          <w:p w14:paraId="543C0280" w14:textId="3DA515D8" w:rsidR="00F5314C" w:rsidRPr="00AF46C3" w:rsidRDefault="00F5314C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384D2E">
              <w:t>The thief stole money from the old lady</w:t>
            </w:r>
            <w:r w:rsidRPr="00AF46C3">
              <w:t>.’ (P</w:t>
            </w:r>
            <w:r>
              <w:t>BUi</w:t>
            </w:r>
            <w:r w:rsidRPr="00AF46C3">
              <w:t>-ValQuest</w:t>
            </w:r>
            <w:r>
              <w:t>NK</w:t>
            </w:r>
            <w:r w:rsidRPr="00AF46C3">
              <w:t>:0</w:t>
            </w:r>
            <w:r>
              <w:t>76</w:t>
            </w:r>
            <w:r w:rsidRPr="00AF46C3">
              <w:t>)</w:t>
            </w:r>
          </w:p>
        </w:tc>
      </w:tr>
    </w:tbl>
    <w:p w14:paraId="34240451" w14:textId="20B463E2" w:rsidR="00F561EE" w:rsidRDefault="00F561EE" w:rsidP="00B04E7B">
      <w:pPr>
        <w:rPr>
          <w:lang w:val="en-US"/>
        </w:rPr>
      </w:pPr>
    </w:p>
    <w:p w14:paraId="52AC7FE2" w14:textId="34BCD5FD" w:rsidR="00B04E7B" w:rsidRDefault="00B04E7B" w:rsidP="00B04E7B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r>
        <w:rPr>
          <w:lang w:val="en-GB"/>
        </w:rPr>
        <w:t>colexification</w:t>
      </w:r>
      <w:proofErr w:type="spellEnd"/>
      <w:r>
        <w:rPr>
          <w:lang w:val="en-GB"/>
        </w:rPr>
        <w:t xml:space="preserve"> pattern is present in </w:t>
      </w:r>
      <w:r w:rsidR="00087E5F">
        <w:rPr>
          <w:lang w:val="en-GB"/>
        </w:rPr>
        <w:t xml:space="preserve">about a third </w:t>
      </w:r>
      <w:r>
        <w:rPr>
          <w:lang w:val="en-GB"/>
        </w:rPr>
        <w:t>of the sample languages, of which all are either Indo-Aryan or Iranian, and spoken in the south</w:t>
      </w:r>
      <w:r w:rsidR="00087E5F">
        <w:rPr>
          <w:lang w:val="en-GB"/>
        </w:rPr>
        <w:t>ern and</w:t>
      </w:r>
      <w:bookmarkStart w:id="1" w:name="_GoBack"/>
      <w:bookmarkEnd w:id="1"/>
      <w:r>
        <w:rPr>
          <w:lang w:val="en-GB"/>
        </w:rPr>
        <w:t xml:space="preserve"> central parts of the region.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B04E7B" w:rsidRPr="008E3982" w14:paraId="31BEEC3D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B2F492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5D4BFE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395001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B04E7B" w:rsidRPr="008E3982" w14:paraId="64910F0A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9AAA5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42C92" w14:textId="277D58F8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EB275" w14:textId="10DF8CC6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</w:tr>
      <w:tr w:rsidR="00B04E7B" w:rsidRPr="008E3982" w14:paraId="7C5513D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AD8FD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31A08" w14:textId="08CCE309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A809E" w14:textId="0356211E" w:rsidR="00B04E7B" w:rsidRPr="00294D6F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64</w:t>
            </w:r>
          </w:p>
        </w:tc>
      </w:tr>
      <w:tr w:rsidR="00B04E7B" w:rsidRPr="008E3982" w14:paraId="4BE2EC45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6B1A" w14:textId="77777777" w:rsidR="00B04E7B" w:rsidRPr="008E3982" w:rsidRDefault="00B04E7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7C28D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F6999" w14:textId="77777777" w:rsidR="00B04E7B" w:rsidRPr="008E3982" w:rsidRDefault="00B04E7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368A546" w14:textId="77777777" w:rsidR="00B04E7B" w:rsidRPr="00117002" w:rsidRDefault="00B04E7B" w:rsidP="00B04E7B">
      <w:pPr>
        <w:rPr>
          <w:lang w:val="en-US"/>
        </w:rPr>
      </w:pPr>
    </w:p>
    <w:sectPr w:rsidR="00B04E7B" w:rsidRPr="0011700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471F3" w14:textId="77777777" w:rsidR="00C800FE" w:rsidRDefault="00C800FE" w:rsidP="00183404">
      <w:pPr>
        <w:spacing w:after="0" w:line="240" w:lineRule="auto"/>
      </w:pPr>
      <w:r>
        <w:separator/>
      </w:r>
    </w:p>
  </w:endnote>
  <w:endnote w:type="continuationSeparator" w:id="0">
    <w:p w14:paraId="299E00EF" w14:textId="77777777" w:rsidR="00C800FE" w:rsidRDefault="00C800F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D8823" w14:textId="77777777" w:rsidR="00C800FE" w:rsidRDefault="00C800FE" w:rsidP="00183404">
      <w:pPr>
        <w:spacing w:after="0" w:line="240" w:lineRule="auto"/>
      </w:pPr>
      <w:r>
        <w:separator/>
      </w:r>
    </w:p>
  </w:footnote>
  <w:footnote w:type="continuationSeparator" w:id="0">
    <w:p w14:paraId="5BD9128F" w14:textId="77777777" w:rsidR="00C800FE" w:rsidRDefault="00C800F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C4"/>
    <w:rsid w:val="00030811"/>
    <w:rsid w:val="0004425D"/>
    <w:rsid w:val="00087E5F"/>
    <w:rsid w:val="00117002"/>
    <w:rsid w:val="00143428"/>
    <w:rsid w:val="00183404"/>
    <w:rsid w:val="001A21D5"/>
    <w:rsid w:val="001A72EB"/>
    <w:rsid w:val="00207A80"/>
    <w:rsid w:val="002F6CC4"/>
    <w:rsid w:val="00317D35"/>
    <w:rsid w:val="0032599D"/>
    <w:rsid w:val="003334D7"/>
    <w:rsid w:val="00384D2E"/>
    <w:rsid w:val="0041258A"/>
    <w:rsid w:val="00451BA8"/>
    <w:rsid w:val="00460E12"/>
    <w:rsid w:val="004C26F1"/>
    <w:rsid w:val="00516BD0"/>
    <w:rsid w:val="00546568"/>
    <w:rsid w:val="005772FF"/>
    <w:rsid w:val="005A1B34"/>
    <w:rsid w:val="005D27D4"/>
    <w:rsid w:val="006876FA"/>
    <w:rsid w:val="006F0706"/>
    <w:rsid w:val="00745125"/>
    <w:rsid w:val="00763178"/>
    <w:rsid w:val="008477C8"/>
    <w:rsid w:val="008B2BBD"/>
    <w:rsid w:val="0093081C"/>
    <w:rsid w:val="009E408A"/>
    <w:rsid w:val="00A141ED"/>
    <w:rsid w:val="00A47CB8"/>
    <w:rsid w:val="00A735C0"/>
    <w:rsid w:val="00A756A3"/>
    <w:rsid w:val="00B04E7B"/>
    <w:rsid w:val="00BE754E"/>
    <w:rsid w:val="00C10E40"/>
    <w:rsid w:val="00C800FE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52E38"/>
    <w:rsid w:val="00F5314C"/>
    <w:rsid w:val="00F561EE"/>
    <w:rsid w:val="00F65005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1C4C"/>
  <w15:chartTrackingRefBased/>
  <w15:docId w15:val="{96C3EF3C-F8AB-4753-B000-54B85DCE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5314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5314C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5314C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5314C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5314C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5314C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B04E7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2020-09-09T14:19:00Z</dcterms:created>
  <dcterms:modified xsi:type="dcterms:W3CDTF">2020-11-03T07:51:00Z</dcterms:modified>
</cp:coreProperties>
</file>