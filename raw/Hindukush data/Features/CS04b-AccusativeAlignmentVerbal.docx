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CBAA3" w14:textId="4CA8F165" w:rsidR="00CD4B38" w:rsidRDefault="0010204B" w:rsidP="00763178">
      <w:pPr>
        <w:rPr>
          <w:lang w:val="en-US"/>
        </w:rPr>
      </w:pPr>
      <w:r>
        <w:rPr>
          <w:lang w:val="en-US"/>
        </w:rPr>
        <w:t>Accusative Alignment of Verbal Marking</w:t>
      </w:r>
    </w:p>
    <w:p w14:paraId="08417E72" w14:textId="272797EC" w:rsidR="005661FF" w:rsidRDefault="008172CA" w:rsidP="00763178">
      <w:pPr>
        <w:rPr>
          <w:lang w:val="en-US"/>
        </w:rPr>
      </w:pPr>
      <w:r>
        <w:rPr>
          <w:lang w:val="en-US"/>
        </w:rPr>
        <w:t xml:space="preserve">In an accusative system of verb agreement, features of the more agent-line NP argument of a two-place transitive predicate and features of the core NP argument of a one-place intransitive predicate are </w:t>
      </w:r>
      <w:proofErr w:type="spellStart"/>
      <w:r>
        <w:rPr>
          <w:lang w:val="en-US"/>
        </w:rPr>
        <w:t>refleted</w:t>
      </w:r>
      <w:proofErr w:type="spellEnd"/>
      <w:r>
        <w:rPr>
          <w:lang w:val="en-US"/>
        </w:rPr>
        <w:t xml:space="preserve"> in the same way in verb morphology. A positive value is given if this is the case in any tense-aspect category of the language system. An example is </w:t>
      </w:r>
      <w:r w:rsidR="00A82EDF">
        <w:rPr>
          <w:lang w:val="en-US"/>
        </w:rPr>
        <w:t>Indo-Aryan Khowar</w:t>
      </w:r>
      <w:r>
        <w:rPr>
          <w:lang w:val="en-US"/>
        </w:rPr>
        <w:t xml:space="preserve">, as seen in </w:t>
      </w:r>
      <w:r w:rsidR="00076BB1">
        <w:rPr>
          <w:lang w:val="en-US"/>
        </w:rPr>
        <w:fldChar w:fldCharType="begin"/>
      </w:r>
      <w:r w:rsidR="00076BB1">
        <w:rPr>
          <w:lang w:val="en-US"/>
        </w:rPr>
        <w:instrText xml:space="preserve"> REF _Ref51167911 \r \h </w:instrText>
      </w:r>
      <w:r w:rsidR="00076BB1">
        <w:rPr>
          <w:lang w:val="en-US"/>
        </w:rPr>
      </w:r>
      <w:r w:rsidR="00076BB1">
        <w:rPr>
          <w:lang w:val="en-US"/>
        </w:rPr>
        <w:fldChar w:fldCharType="separate"/>
      </w:r>
      <w:r w:rsidR="00076BB1">
        <w:rPr>
          <w:lang w:val="en-US"/>
        </w:rPr>
        <w:t>(1)</w:t>
      </w:r>
      <w:r w:rsidR="00076BB1">
        <w:rPr>
          <w:lang w:val="en-US"/>
        </w:rPr>
        <w:fldChar w:fldCharType="end"/>
      </w:r>
      <w:r>
        <w:rPr>
          <w:lang w:val="en-US"/>
        </w:rPr>
        <w:t>.</w:t>
      </w:r>
      <w:r w:rsidR="00CB55C6">
        <w:rPr>
          <w:lang w:val="en-US"/>
        </w:rPr>
        <w:t xml:space="preserve"> In (1a), the verb shows agreement in third person singular with the core NP of the intransitive clause. In (1b), the verb shows agreement in third person plural with the core NP of the intransitive clause. In (1c), the verb shows agreement in third person singular with the subject NP of the transitive clause. In (1d), the verb shows agreement in third person plural with the subject NP of the transitive clause.</w:t>
      </w:r>
    </w:p>
    <w:p w14:paraId="584B3FA7" w14:textId="49FD32AF" w:rsidR="008172CA" w:rsidRPr="00AF0D4A" w:rsidRDefault="00CB55C6" w:rsidP="008172CA">
      <w:pPr>
        <w:pStyle w:val="ListParagraph"/>
        <w:numPr>
          <w:ilvl w:val="0"/>
          <w:numId w:val="46"/>
        </w:numPr>
        <w:spacing w:after="0" w:line="276" w:lineRule="auto"/>
        <w:rPr>
          <w:rFonts w:cs="Times New Roman"/>
          <w:szCs w:val="24"/>
        </w:rPr>
      </w:pPr>
      <w:bookmarkStart w:id="0" w:name="_Ref531867975"/>
      <w:r>
        <w:rPr>
          <w:rFonts w:cs="Times New Roman"/>
          <w:lang w:val="en-US"/>
        </w:rPr>
        <w:t>Khowar</w:t>
      </w:r>
      <w:r w:rsidR="008172CA" w:rsidRPr="00CB55C6">
        <w:rPr>
          <w:rFonts w:cs="Times New Roman"/>
          <w:lang w:val="en-US"/>
        </w:rPr>
        <w:t xml:space="preserve"> </w:t>
      </w:r>
      <w:bookmarkStart w:id="1" w:name="_Ref51167911"/>
      <w:r w:rsidR="008172CA" w:rsidRPr="00AF0D4A">
        <w:rPr>
          <w:rFonts w:cs="Times New Roman"/>
        </w:rPr>
        <w:t>[</w:t>
      </w:r>
      <w:proofErr w:type="spellStart"/>
      <w:r>
        <w:rPr>
          <w:rFonts w:cs="Times New Roman"/>
        </w:rPr>
        <w:t>khw</w:t>
      </w:r>
      <w:proofErr w:type="spellEnd"/>
      <w:r w:rsidR="008172CA" w:rsidRPr="00AF0D4A">
        <w:rPr>
          <w:rFonts w:cs="Times New Roman"/>
        </w:rPr>
        <w:t>] (</w:t>
      </w:r>
      <w:proofErr w:type="spellStart"/>
      <w:r>
        <w:rPr>
          <w:rFonts w:cs="Times New Roman"/>
        </w:rPr>
        <w:t>Indo-Aryan</w:t>
      </w:r>
      <w:proofErr w:type="spellEnd"/>
      <w:r w:rsidR="008172CA" w:rsidRPr="00AF0D4A">
        <w:rPr>
          <w:rFonts w:cs="Times New Roman"/>
        </w:rPr>
        <w:t>)</w:t>
      </w:r>
      <w:bookmarkEnd w:id="0"/>
      <w:bookmarkEnd w:id="1"/>
      <w:r w:rsidR="008172CA" w:rsidRPr="00AF0D4A">
        <w:rPr>
          <w:rFonts w:cs="Times New Roman"/>
        </w:rPr>
        <w:t xml:space="preserve"> </w:t>
      </w:r>
    </w:p>
    <w:tbl>
      <w:tblPr>
        <w:tblW w:w="0" w:type="auto"/>
        <w:tblLayout w:type="fixed"/>
        <w:tblLook w:val="04A0" w:firstRow="1" w:lastRow="0" w:firstColumn="1" w:lastColumn="0" w:noHBand="0" w:noVBand="1"/>
      </w:tblPr>
      <w:tblGrid>
        <w:gridCol w:w="381"/>
        <w:gridCol w:w="770"/>
        <w:gridCol w:w="1099"/>
        <w:gridCol w:w="1620"/>
        <w:gridCol w:w="344"/>
        <w:gridCol w:w="1077"/>
        <w:gridCol w:w="3042"/>
      </w:tblGrid>
      <w:tr w:rsidR="00CE16BB" w:rsidRPr="00281E14" w14:paraId="090D5476" w14:textId="77777777" w:rsidTr="00CE16BB">
        <w:trPr>
          <w:trHeight w:val="227"/>
        </w:trPr>
        <w:tc>
          <w:tcPr>
            <w:tcW w:w="381" w:type="dxa"/>
            <w:vAlign w:val="center"/>
          </w:tcPr>
          <w:p w14:paraId="59D5CED2" w14:textId="77777777" w:rsidR="008172CA" w:rsidRDefault="008172CA"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a</w:t>
            </w:r>
            <w:r w:rsidRPr="002D75E2">
              <w:rPr>
                <w:i w:val="0"/>
                <w:iCs/>
              </w:rPr>
              <w:t>.</w:t>
            </w:r>
          </w:p>
        </w:tc>
        <w:tc>
          <w:tcPr>
            <w:tcW w:w="770" w:type="dxa"/>
            <w:shd w:val="clear" w:color="auto" w:fill="auto"/>
            <w:vAlign w:val="center"/>
          </w:tcPr>
          <w:p w14:paraId="7A6C305E" w14:textId="77CCA1D5" w:rsidR="008172CA" w:rsidRPr="00CE16BB" w:rsidRDefault="00786D22" w:rsidP="005F6F05">
            <w:pPr>
              <w:pStyle w:val="InterlinExamplePalula"/>
              <w:numPr>
                <w:ilvl w:val="0"/>
                <w:numId w:val="0"/>
              </w:numPr>
              <w:tabs>
                <w:tab w:val="clear" w:pos="454"/>
              </w:tabs>
              <w:spacing w:before="100" w:beforeAutospacing="1" w:after="100" w:afterAutospacing="1" w:line="240" w:lineRule="auto"/>
              <w:rPr>
                <w:b/>
                <w:lang w:val="is-IS" w:bidi="ur-PK"/>
              </w:rPr>
            </w:pPr>
            <w:r w:rsidRPr="00CE16BB">
              <w:rPr>
                <w:b/>
                <w:lang w:val="is-IS" w:bidi="ur-PK"/>
              </w:rPr>
              <w:t>pʰuk</w:t>
            </w:r>
          </w:p>
        </w:tc>
        <w:tc>
          <w:tcPr>
            <w:tcW w:w="1099" w:type="dxa"/>
            <w:shd w:val="clear" w:color="auto" w:fill="auto"/>
            <w:vAlign w:val="center"/>
          </w:tcPr>
          <w:p w14:paraId="23887D70" w14:textId="0BA43A42" w:rsidR="008172CA" w:rsidRPr="00CE16BB" w:rsidRDefault="00CD3052" w:rsidP="005F6F05">
            <w:pPr>
              <w:pStyle w:val="InterlinExamplePalula"/>
              <w:numPr>
                <w:ilvl w:val="0"/>
                <w:numId w:val="0"/>
              </w:numPr>
              <w:tabs>
                <w:tab w:val="clear" w:pos="454"/>
              </w:tabs>
              <w:spacing w:before="100" w:beforeAutospacing="1" w:after="100" w:afterAutospacing="1" w:line="240" w:lineRule="auto"/>
              <w:rPr>
                <w:b/>
                <w:lang w:val="is-IS"/>
              </w:rPr>
            </w:pPr>
            <w:r w:rsidRPr="00CE16BB">
              <w:rPr>
                <w:b/>
                <w:lang w:val="is-IS" w:bidi="ur-PK"/>
              </w:rPr>
              <w:t xml:space="preserve">kumoːru </w:t>
            </w:r>
          </w:p>
        </w:tc>
        <w:tc>
          <w:tcPr>
            <w:tcW w:w="1620" w:type="dxa"/>
            <w:shd w:val="clear" w:color="auto" w:fill="auto"/>
            <w:vAlign w:val="center"/>
          </w:tcPr>
          <w:p w14:paraId="4640EBC2" w14:textId="4404354F" w:rsidR="008172CA" w:rsidRPr="00281E14" w:rsidRDefault="00CD3052" w:rsidP="005F6F05">
            <w:pPr>
              <w:pStyle w:val="InterlinExamplePalula"/>
              <w:numPr>
                <w:ilvl w:val="0"/>
                <w:numId w:val="0"/>
              </w:numPr>
              <w:tabs>
                <w:tab w:val="clear" w:pos="454"/>
              </w:tabs>
              <w:spacing w:before="100" w:beforeAutospacing="1" w:after="100" w:afterAutospacing="1" w:line="240" w:lineRule="auto"/>
              <w:rPr>
                <w:lang w:val="is-IS"/>
              </w:rPr>
            </w:pPr>
            <w:r w:rsidRPr="00786D22">
              <w:rPr>
                <w:lang w:val="is-IS" w:bidi="ur-PK"/>
              </w:rPr>
              <w:t>oːs</w:t>
            </w:r>
            <w:r w:rsidR="00907BA8">
              <w:rPr>
                <w:lang w:val="is-IS" w:bidi="ur-PK"/>
              </w:rPr>
              <w:t>-</w:t>
            </w:r>
            <w:r w:rsidRPr="00786D22">
              <w:rPr>
                <w:lang w:val="is-IS" w:bidi="ur-PK"/>
              </w:rPr>
              <w:t>it</w:t>
            </w:r>
            <w:r w:rsidR="00907BA8">
              <w:rPr>
                <w:lang w:val="is-IS" w:bidi="ur-PK"/>
              </w:rPr>
              <w:t>-</w:t>
            </w:r>
            <w:r w:rsidRPr="00CE16BB">
              <w:rPr>
                <w:b/>
                <w:lang w:val="is-IS" w:bidi="ur-PK"/>
              </w:rPr>
              <w:t>aj</w:t>
            </w:r>
            <w:r>
              <w:rPr>
                <w:lang w:val="is-IS" w:bidi="ur-PK"/>
              </w:rPr>
              <w:t>.</w:t>
            </w:r>
          </w:p>
        </w:tc>
        <w:tc>
          <w:tcPr>
            <w:tcW w:w="344" w:type="dxa"/>
            <w:shd w:val="clear" w:color="auto" w:fill="auto"/>
            <w:vAlign w:val="center"/>
          </w:tcPr>
          <w:p w14:paraId="43A1428D" w14:textId="7D54F9E7" w:rsidR="008172CA" w:rsidRPr="00281E14" w:rsidRDefault="008172CA" w:rsidP="005F6F05">
            <w:pPr>
              <w:pStyle w:val="InterlinExamplePalula"/>
              <w:numPr>
                <w:ilvl w:val="0"/>
                <w:numId w:val="0"/>
              </w:numPr>
              <w:tabs>
                <w:tab w:val="clear" w:pos="454"/>
              </w:tabs>
              <w:spacing w:before="100" w:beforeAutospacing="1" w:after="100" w:afterAutospacing="1" w:line="240" w:lineRule="auto"/>
              <w:rPr>
                <w:lang w:val="is-IS"/>
              </w:rPr>
            </w:pPr>
          </w:p>
        </w:tc>
        <w:tc>
          <w:tcPr>
            <w:tcW w:w="1077" w:type="dxa"/>
            <w:shd w:val="clear" w:color="auto" w:fill="auto"/>
            <w:vAlign w:val="center"/>
          </w:tcPr>
          <w:p w14:paraId="1C82E33B" w14:textId="1889E64E" w:rsidR="008172CA" w:rsidRPr="00281E14" w:rsidRDefault="008172CA" w:rsidP="005F6F05">
            <w:pPr>
              <w:pStyle w:val="InterlinExamplePalula"/>
              <w:numPr>
                <w:ilvl w:val="0"/>
                <w:numId w:val="0"/>
              </w:numPr>
              <w:tabs>
                <w:tab w:val="clear" w:pos="454"/>
              </w:tabs>
              <w:spacing w:before="100" w:beforeAutospacing="1" w:after="100" w:afterAutospacing="1" w:line="240" w:lineRule="auto"/>
              <w:rPr>
                <w:lang w:val="is-IS"/>
              </w:rPr>
            </w:pPr>
          </w:p>
        </w:tc>
        <w:tc>
          <w:tcPr>
            <w:tcW w:w="3042" w:type="dxa"/>
            <w:shd w:val="clear" w:color="auto" w:fill="auto"/>
            <w:vAlign w:val="center"/>
          </w:tcPr>
          <w:p w14:paraId="64541743" w14:textId="10B20581" w:rsidR="008172CA" w:rsidRPr="00281E14" w:rsidRDefault="008172CA" w:rsidP="005F6F05">
            <w:pPr>
              <w:pStyle w:val="InterlinExamplePalula"/>
              <w:numPr>
                <w:ilvl w:val="0"/>
                <w:numId w:val="0"/>
              </w:numPr>
              <w:tabs>
                <w:tab w:val="clear" w:pos="454"/>
              </w:tabs>
              <w:spacing w:before="100" w:beforeAutospacing="1" w:after="100" w:afterAutospacing="1" w:line="240" w:lineRule="auto"/>
              <w:rPr>
                <w:lang w:val="is-IS"/>
              </w:rPr>
            </w:pPr>
          </w:p>
        </w:tc>
      </w:tr>
      <w:tr w:rsidR="00CE16BB" w:rsidRPr="00281E14" w14:paraId="394812B8" w14:textId="77777777" w:rsidTr="00CE16BB">
        <w:trPr>
          <w:trHeight w:val="227"/>
        </w:trPr>
        <w:tc>
          <w:tcPr>
            <w:tcW w:w="381" w:type="dxa"/>
            <w:vAlign w:val="center"/>
          </w:tcPr>
          <w:p w14:paraId="5F6DF4A7" w14:textId="77777777"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c>
          <w:tcPr>
            <w:tcW w:w="770" w:type="dxa"/>
            <w:shd w:val="clear" w:color="auto" w:fill="auto"/>
          </w:tcPr>
          <w:p w14:paraId="184F96F1" w14:textId="7320CBE4" w:rsidR="008172CA" w:rsidRPr="00281E14" w:rsidRDefault="00B04138"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small</w:t>
            </w:r>
          </w:p>
        </w:tc>
        <w:tc>
          <w:tcPr>
            <w:tcW w:w="1099" w:type="dxa"/>
            <w:shd w:val="clear" w:color="auto" w:fill="auto"/>
          </w:tcPr>
          <w:p w14:paraId="405E6116" w14:textId="56D36134" w:rsidR="008172CA" w:rsidRPr="00281E14" w:rsidRDefault="00B04138"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girl</w:t>
            </w:r>
          </w:p>
        </w:tc>
        <w:tc>
          <w:tcPr>
            <w:tcW w:w="1620" w:type="dxa"/>
            <w:shd w:val="clear" w:color="auto" w:fill="auto"/>
          </w:tcPr>
          <w:p w14:paraId="7FBF520B" w14:textId="40AD3C59" w:rsidR="008172CA" w:rsidRPr="00281E14" w:rsidRDefault="006C2302"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laugh-</w:t>
            </w:r>
            <w:r w:rsidRPr="006C2302">
              <w:rPr>
                <w:smallCaps/>
                <w:lang w:val="is-IS" w:bidi="ur-PK"/>
              </w:rPr>
              <w:t>pst-3sg</w:t>
            </w:r>
          </w:p>
        </w:tc>
        <w:tc>
          <w:tcPr>
            <w:tcW w:w="344" w:type="dxa"/>
            <w:shd w:val="clear" w:color="auto" w:fill="auto"/>
          </w:tcPr>
          <w:p w14:paraId="69BB7404" w14:textId="253738C3"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c>
          <w:tcPr>
            <w:tcW w:w="1077" w:type="dxa"/>
            <w:shd w:val="clear" w:color="auto" w:fill="auto"/>
          </w:tcPr>
          <w:p w14:paraId="575EBFC1" w14:textId="03B72C9D"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c>
          <w:tcPr>
            <w:tcW w:w="3042" w:type="dxa"/>
            <w:shd w:val="clear" w:color="auto" w:fill="auto"/>
          </w:tcPr>
          <w:p w14:paraId="68EF2414" w14:textId="6A60194A"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r>
      <w:tr w:rsidR="00CE16BB" w:rsidRPr="00281E14" w14:paraId="1DE348EB" w14:textId="77777777" w:rsidTr="00CE16BB">
        <w:trPr>
          <w:trHeight w:val="227"/>
        </w:trPr>
        <w:tc>
          <w:tcPr>
            <w:tcW w:w="381" w:type="dxa"/>
            <w:vAlign w:val="center"/>
          </w:tcPr>
          <w:p w14:paraId="1D02F590" w14:textId="77777777"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c>
          <w:tcPr>
            <w:tcW w:w="770" w:type="dxa"/>
            <w:shd w:val="clear" w:color="auto" w:fill="auto"/>
          </w:tcPr>
          <w:p w14:paraId="15934B30" w14:textId="038560DA" w:rsidR="008172CA" w:rsidRPr="00281E14" w:rsidRDefault="0055320B" w:rsidP="005F6F05">
            <w:pPr>
              <w:pStyle w:val="InterlinContinuationPalula"/>
              <w:tabs>
                <w:tab w:val="clear" w:pos="357"/>
              </w:tabs>
              <w:spacing w:before="100" w:beforeAutospacing="1" w:after="100" w:afterAutospacing="1" w:line="240" w:lineRule="auto"/>
              <w:ind w:firstLine="0"/>
              <w:rPr>
                <w:b/>
                <w:bCs/>
                <w:lang w:val="is-IS" w:bidi="ur-PK"/>
              </w:rPr>
            </w:pPr>
            <w:r>
              <w:rPr>
                <w:b/>
                <w:bCs/>
                <w:lang w:val="is-IS" w:bidi="ur-PK"/>
              </w:rPr>
              <w:t>S</w:t>
            </w:r>
          </w:p>
        </w:tc>
        <w:tc>
          <w:tcPr>
            <w:tcW w:w="1099" w:type="dxa"/>
            <w:shd w:val="clear" w:color="auto" w:fill="auto"/>
          </w:tcPr>
          <w:p w14:paraId="4EB83AEA" w14:textId="77777777"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c>
          <w:tcPr>
            <w:tcW w:w="1620" w:type="dxa"/>
            <w:shd w:val="clear" w:color="auto" w:fill="auto"/>
          </w:tcPr>
          <w:p w14:paraId="0CB911FB" w14:textId="77777777"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c>
          <w:tcPr>
            <w:tcW w:w="344" w:type="dxa"/>
            <w:shd w:val="clear" w:color="auto" w:fill="auto"/>
          </w:tcPr>
          <w:p w14:paraId="32F37E09" w14:textId="77777777"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c>
          <w:tcPr>
            <w:tcW w:w="1077" w:type="dxa"/>
            <w:shd w:val="clear" w:color="auto" w:fill="auto"/>
          </w:tcPr>
          <w:p w14:paraId="4236ED6C" w14:textId="77777777"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c>
          <w:tcPr>
            <w:tcW w:w="3042" w:type="dxa"/>
            <w:shd w:val="clear" w:color="auto" w:fill="auto"/>
          </w:tcPr>
          <w:p w14:paraId="503F0D05" w14:textId="77777777" w:rsidR="008172CA" w:rsidRPr="00281E14" w:rsidRDefault="008172CA" w:rsidP="005F6F05">
            <w:pPr>
              <w:pStyle w:val="InterlinContinuationPalula"/>
              <w:tabs>
                <w:tab w:val="clear" w:pos="357"/>
              </w:tabs>
              <w:spacing w:before="100" w:beforeAutospacing="1" w:after="100" w:afterAutospacing="1" w:line="240" w:lineRule="auto"/>
              <w:ind w:firstLine="0"/>
              <w:rPr>
                <w:lang w:val="is-IS" w:bidi="ur-PK"/>
              </w:rPr>
            </w:pPr>
          </w:p>
        </w:tc>
      </w:tr>
      <w:tr w:rsidR="008172CA" w:rsidRPr="00786D22" w14:paraId="57E85E85" w14:textId="77777777" w:rsidTr="006C2302">
        <w:trPr>
          <w:trHeight w:val="227"/>
        </w:trPr>
        <w:tc>
          <w:tcPr>
            <w:tcW w:w="381" w:type="dxa"/>
            <w:vAlign w:val="center"/>
          </w:tcPr>
          <w:p w14:paraId="33711984" w14:textId="77777777" w:rsidR="008172CA" w:rsidRPr="00281E14" w:rsidRDefault="008172CA" w:rsidP="005F6F05">
            <w:pPr>
              <w:pStyle w:val="InterlinContinuationFreetrans"/>
              <w:tabs>
                <w:tab w:val="clear" w:pos="357"/>
                <w:tab w:val="clear" w:pos="864"/>
              </w:tabs>
              <w:spacing w:before="100" w:beforeAutospacing="1" w:after="100" w:afterAutospacing="1" w:line="240" w:lineRule="auto"/>
              <w:ind w:firstLine="0"/>
              <w:rPr>
                <w:lang w:val="is-IS"/>
              </w:rPr>
            </w:pPr>
          </w:p>
        </w:tc>
        <w:tc>
          <w:tcPr>
            <w:tcW w:w="7952" w:type="dxa"/>
            <w:gridSpan w:val="6"/>
            <w:shd w:val="clear" w:color="auto" w:fill="auto"/>
          </w:tcPr>
          <w:p w14:paraId="14ECB4FF" w14:textId="4EEBF986" w:rsidR="008172CA" w:rsidRPr="00696479" w:rsidRDefault="008172CA" w:rsidP="005F6F05">
            <w:pPr>
              <w:pStyle w:val="InterlinContinuationFreetrans"/>
              <w:tabs>
                <w:tab w:val="clear" w:pos="357"/>
                <w:tab w:val="clear" w:pos="864"/>
              </w:tabs>
              <w:spacing w:after="100" w:afterAutospacing="1" w:line="240" w:lineRule="auto"/>
              <w:ind w:firstLine="0"/>
            </w:pPr>
            <w:r w:rsidRPr="00696479">
              <w:t>‘</w:t>
            </w:r>
            <w:r w:rsidR="00786D22">
              <w:t>The little girl laughed</w:t>
            </w:r>
            <w:r>
              <w:t>.</w:t>
            </w:r>
            <w:r w:rsidRPr="00696479">
              <w:t>’</w:t>
            </w:r>
            <w:r>
              <w:t xml:space="preserve"> (</w:t>
            </w:r>
            <w:r w:rsidR="00BD4B5C">
              <w:t>KHW</w:t>
            </w:r>
            <w:r>
              <w:t>-ValQuest</w:t>
            </w:r>
            <w:r w:rsidR="00BD4B5C">
              <w:t>AA</w:t>
            </w:r>
            <w:r>
              <w:t>:0</w:t>
            </w:r>
            <w:r w:rsidR="00BD4B5C">
              <w:t>57</w:t>
            </w:r>
            <w:r>
              <w:t>)</w:t>
            </w:r>
          </w:p>
        </w:tc>
      </w:tr>
    </w:tbl>
    <w:p w14:paraId="7026BD3F" w14:textId="7073C93C" w:rsidR="008172CA" w:rsidRDefault="008172CA" w:rsidP="008172CA">
      <w:pPr>
        <w:rPr>
          <w:lang w:val="en-US"/>
        </w:rPr>
      </w:pPr>
    </w:p>
    <w:tbl>
      <w:tblPr>
        <w:tblW w:w="0" w:type="auto"/>
        <w:tblLayout w:type="fixed"/>
        <w:tblLook w:val="04A0" w:firstRow="1" w:lastRow="0" w:firstColumn="1" w:lastColumn="0" w:noHBand="0" w:noVBand="1"/>
      </w:tblPr>
      <w:tblGrid>
        <w:gridCol w:w="381"/>
        <w:gridCol w:w="1149"/>
        <w:gridCol w:w="1530"/>
        <w:gridCol w:w="2070"/>
        <w:gridCol w:w="805"/>
        <w:gridCol w:w="2398"/>
      </w:tblGrid>
      <w:tr w:rsidR="005C1FD2" w:rsidRPr="00CD3052" w14:paraId="170F1922" w14:textId="77777777" w:rsidTr="008412A2">
        <w:trPr>
          <w:trHeight w:val="227"/>
        </w:trPr>
        <w:tc>
          <w:tcPr>
            <w:tcW w:w="381" w:type="dxa"/>
            <w:vAlign w:val="center"/>
          </w:tcPr>
          <w:p w14:paraId="4735BA70" w14:textId="77777777" w:rsidR="005C1FD2"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b</w:t>
            </w:r>
            <w:r w:rsidRPr="002D75E2">
              <w:rPr>
                <w:i w:val="0"/>
                <w:iCs/>
              </w:rPr>
              <w:t>.</w:t>
            </w:r>
          </w:p>
        </w:tc>
        <w:tc>
          <w:tcPr>
            <w:tcW w:w="1149" w:type="dxa"/>
            <w:shd w:val="clear" w:color="auto" w:fill="auto"/>
            <w:vAlign w:val="center"/>
          </w:tcPr>
          <w:p w14:paraId="733E295C" w14:textId="77777777" w:rsidR="005C1FD2" w:rsidRPr="00786D22" w:rsidRDefault="005C1FD2" w:rsidP="008412A2">
            <w:pPr>
              <w:pStyle w:val="InterlinExamplePalula"/>
              <w:numPr>
                <w:ilvl w:val="0"/>
                <w:numId w:val="0"/>
              </w:numPr>
              <w:tabs>
                <w:tab w:val="clear" w:pos="454"/>
              </w:tabs>
              <w:spacing w:before="100" w:beforeAutospacing="1" w:after="100" w:afterAutospacing="1" w:line="240" w:lineRule="auto"/>
              <w:rPr>
                <w:lang w:val="id-ID"/>
              </w:rPr>
            </w:pPr>
            <w:r w:rsidRPr="00CE16BB">
              <w:rPr>
                <w:b/>
                <w:lang w:val="id-ID"/>
              </w:rPr>
              <w:t>moː</w:t>
            </w:r>
            <w:r>
              <w:rPr>
                <w:b/>
                <w:lang w:val="is-IS"/>
              </w:rPr>
              <w:t>ɕ</w:t>
            </w:r>
            <w:r>
              <w:rPr>
                <w:lang w:val="en-US"/>
              </w:rPr>
              <w:t>(-</w:t>
            </w:r>
            <w:r w:rsidRPr="00786D22">
              <w:rPr>
                <w:lang w:val="id-ID"/>
              </w:rPr>
              <w:t>an</w:t>
            </w:r>
            <w:r>
              <w:rPr>
                <w:lang w:val="en-US"/>
              </w:rPr>
              <w:t>)</w:t>
            </w:r>
          </w:p>
        </w:tc>
        <w:tc>
          <w:tcPr>
            <w:tcW w:w="1530" w:type="dxa"/>
            <w:shd w:val="clear" w:color="auto" w:fill="auto"/>
            <w:vAlign w:val="center"/>
          </w:tcPr>
          <w:p w14:paraId="32C5A3FC" w14:textId="77777777" w:rsidR="005C1FD2" w:rsidRPr="009714EF"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786D22">
              <w:rPr>
                <w:lang w:val="id-ID"/>
              </w:rPr>
              <w:t>kan</w:t>
            </w:r>
            <w:r>
              <w:rPr>
                <w:lang w:val="id-ID"/>
              </w:rPr>
              <w:t>-</w:t>
            </w:r>
            <w:r w:rsidRPr="00786D22">
              <w:rPr>
                <w:lang w:val="id-ID"/>
              </w:rPr>
              <w:t xml:space="preserve">tu </w:t>
            </w:r>
          </w:p>
        </w:tc>
        <w:tc>
          <w:tcPr>
            <w:tcW w:w="2070" w:type="dxa"/>
            <w:shd w:val="clear" w:color="auto" w:fill="auto"/>
            <w:vAlign w:val="center"/>
          </w:tcPr>
          <w:p w14:paraId="6330D43C" w14:textId="77777777" w:rsidR="005C1FD2" w:rsidRPr="00CD3052"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r w:rsidRPr="00786D22">
              <w:rPr>
                <w:lang w:val="id-ID"/>
              </w:rPr>
              <w:t>us</w:t>
            </w:r>
            <w:r>
              <w:rPr>
                <w:lang w:val="en-US"/>
              </w:rPr>
              <w:t>-</w:t>
            </w:r>
            <w:r w:rsidRPr="00786D22">
              <w:rPr>
                <w:lang w:val="id-ID"/>
              </w:rPr>
              <w:t>it</w:t>
            </w:r>
            <w:r>
              <w:rPr>
                <w:lang w:val="en-US"/>
              </w:rPr>
              <w:t>-</w:t>
            </w:r>
            <w:r w:rsidRPr="00CE16BB">
              <w:rPr>
                <w:b/>
                <w:lang w:val="id-ID"/>
              </w:rPr>
              <w:t>aːni</w:t>
            </w:r>
            <w:r>
              <w:rPr>
                <w:lang w:val="en-US"/>
              </w:rPr>
              <w:t>.</w:t>
            </w:r>
          </w:p>
        </w:tc>
        <w:tc>
          <w:tcPr>
            <w:tcW w:w="805" w:type="dxa"/>
            <w:shd w:val="clear" w:color="auto" w:fill="auto"/>
            <w:vAlign w:val="center"/>
          </w:tcPr>
          <w:p w14:paraId="634AEBE5" w14:textId="77777777" w:rsidR="005C1FD2" w:rsidRPr="003A0FD4"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p>
        </w:tc>
        <w:tc>
          <w:tcPr>
            <w:tcW w:w="2398" w:type="dxa"/>
            <w:shd w:val="clear" w:color="auto" w:fill="auto"/>
            <w:vAlign w:val="center"/>
          </w:tcPr>
          <w:p w14:paraId="4C4891D3" w14:textId="77777777" w:rsidR="005C1FD2" w:rsidRPr="00CD3052"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rPr>
            </w:pPr>
          </w:p>
        </w:tc>
      </w:tr>
      <w:tr w:rsidR="005C1FD2" w:rsidRPr="00CD3052" w14:paraId="79F1FEA1" w14:textId="77777777" w:rsidTr="008412A2">
        <w:trPr>
          <w:trHeight w:val="227"/>
        </w:trPr>
        <w:tc>
          <w:tcPr>
            <w:tcW w:w="381" w:type="dxa"/>
            <w:vAlign w:val="center"/>
          </w:tcPr>
          <w:p w14:paraId="3943D9C9" w14:textId="77777777" w:rsidR="005C1FD2" w:rsidRPr="009714EF" w:rsidRDefault="005C1FD2" w:rsidP="008412A2">
            <w:pPr>
              <w:pStyle w:val="InterlinContinuationPalula"/>
              <w:tabs>
                <w:tab w:val="clear" w:pos="357"/>
              </w:tabs>
              <w:spacing w:before="100" w:beforeAutospacing="1" w:after="100" w:afterAutospacing="1" w:line="240" w:lineRule="auto"/>
              <w:ind w:firstLine="0"/>
              <w:rPr>
                <w:lang w:val="id-ID" w:bidi="ur-PK"/>
              </w:rPr>
            </w:pPr>
          </w:p>
        </w:tc>
        <w:tc>
          <w:tcPr>
            <w:tcW w:w="1149" w:type="dxa"/>
            <w:shd w:val="clear" w:color="auto" w:fill="auto"/>
          </w:tcPr>
          <w:p w14:paraId="7B06C2D7"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lang w:bidi="ur-PK"/>
              </w:rPr>
            </w:pPr>
            <w:r>
              <w:rPr>
                <w:lang w:bidi="ur-PK"/>
              </w:rPr>
              <w:t>man-(</w:t>
            </w:r>
            <w:r w:rsidRPr="00B04138">
              <w:rPr>
                <w:smallCaps/>
                <w:lang w:bidi="ur-PK"/>
              </w:rPr>
              <w:t>pl</w:t>
            </w:r>
            <w:r>
              <w:rPr>
                <w:lang w:bidi="ur-PK"/>
              </w:rPr>
              <w:t>)</w:t>
            </w:r>
          </w:p>
        </w:tc>
        <w:tc>
          <w:tcPr>
            <w:tcW w:w="1530" w:type="dxa"/>
            <w:shd w:val="clear" w:color="auto" w:fill="auto"/>
          </w:tcPr>
          <w:p w14:paraId="4D6DB59B"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lang w:bidi="ur-PK"/>
              </w:rPr>
            </w:pPr>
            <w:r>
              <w:rPr>
                <w:lang w:bidi="ur-PK"/>
              </w:rPr>
              <w:t>tree-</w:t>
            </w:r>
            <w:proofErr w:type="spellStart"/>
            <w:r>
              <w:rPr>
                <w:smallCaps/>
                <w:lang w:bidi="ur-PK"/>
              </w:rPr>
              <w:t>sprloc</w:t>
            </w:r>
            <w:proofErr w:type="spellEnd"/>
          </w:p>
        </w:tc>
        <w:tc>
          <w:tcPr>
            <w:tcW w:w="2070" w:type="dxa"/>
            <w:shd w:val="clear" w:color="auto" w:fill="auto"/>
          </w:tcPr>
          <w:p w14:paraId="04DCCCC2"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lang w:bidi="ur-PK"/>
              </w:rPr>
            </w:pPr>
            <w:r>
              <w:rPr>
                <w:lang w:bidi="ur-PK"/>
              </w:rPr>
              <w:t>climb-</w:t>
            </w:r>
            <w:r w:rsidRPr="006C2302">
              <w:rPr>
                <w:smallCaps/>
                <w:lang w:bidi="ur-PK"/>
              </w:rPr>
              <w:t>pst-3pl</w:t>
            </w:r>
          </w:p>
        </w:tc>
        <w:tc>
          <w:tcPr>
            <w:tcW w:w="805" w:type="dxa"/>
            <w:shd w:val="clear" w:color="auto" w:fill="auto"/>
          </w:tcPr>
          <w:p w14:paraId="25A7F2F7"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lang w:bidi="ur-PK"/>
              </w:rPr>
            </w:pPr>
          </w:p>
        </w:tc>
        <w:tc>
          <w:tcPr>
            <w:tcW w:w="2398" w:type="dxa"/>
            <w:shd w:val="clear" w:color="auto" w:fill="auto"/>
          </w:tcPr>
          <w:p w14:paraId="3720A1F5"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lang w:bidi="ur-PK"/>
              </w:rPr>
            </w:pPr>
          </w:p>
        </w:tc>
      </w:tr>
      <w:tr w:rsidR="005C1FD2" w:rsidRPr="00CD3052" w14:paraId="54091BA4" w14:textId="77777777" w:rsidTr="008412A2">
        <w:trPr>
          <w:trHeight w:val="227"/>
        </w:trPr>
        <w:tc>
          <w:tcPr>
            <w:tcW w:w="381" w:type="dxa"/>
            <w:vAlign w:val="center"/>
          </w:tcPr>
          <w:p w14:paraId="53C26365" w14:textId="77777777" w:rsidR="005C1FD2" w:rsidRPr="009714EF" w:rsidRDefault="005C1FD2" w:rsidP="008412A2">
            <w:pPr>
              <w:pStyle w:val="InterlinContinuationPalula"/>
              <w:tabs>
                <w:tab w:val="clear" w:pos="357"/>
              </w:tabs>
              <w:spacing w:before="100" w:beforeAutospacing="1" w:after="100" w:afterAutospacing="1" w:line="240" w:lineRule="auto"/>
              <w:ind w:firstLine="0"/>
              <w:rPr>
                <w:lang w:val="id-ID" w:bidi="ur-PK"/>
              </w:rPr>
            </w:pPr>
          </w:p>
        </w:tc>
        <w:tc>
          <w:tcPr>
            <w:tcW w:w="1149" w:type="dxa"/>
            <w:shd w:val="clear" w:color="auto" w:fill="auto"/>
          </w:tcPr>
          <w:p w14:paraId="636BEBBC"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b/>
                <w:bCs/>
                <w:lang w:bidi="ur-PK"/>
              </w:rPr>
            </w:pPr>
            <w:r>
              <w:rPr>
                <w:b/>
                <w:bCs/>
                <w:lang w:bidi="ur-PK"/>
              </w:rPr>
              <w:t>S</w:t>
            </w:r>
          </w:p>
        </w:tc>
        <w:tc>
          <w:tcPr>
            <w:tcW w:w="1530" w:type="dxa"/>
            <w:shd w:val="clear" w:color="auto" w:fill="auto"/>
          </w:tcPr>
          <w:p w14:paraId="3E3F8787"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lang w:bidi="ur-PK"/>
              </w:rPr>
            </w:pPr>
          </w:p>
        </w:tc>
        <w:tc>
          <w:tcPr>
            <w:tcW w:w="2070" w:type="dxa"/>
            <w:shd w:val="clear" w:color="auto" w:fill="auto"/>
          </w:tcPr>
          <w:p w14:paraId="263F2607"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lang w:bidi="ur-PK"/>
              </w:rPr>
            </w:pPr>
          </w:p>
        </w:tc>
        <w:tc>
          <w:tcPr>
            <w:tcW w:w="805" w:type="dxa"/>
            <w:shd w:val="clear" w:color="auto" w:fill="auto"/>
          </w:tcPr>
          <w:p w14:paraId="5FA2A82B"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b/>
                <w:bCs/>
                <w:lang w:bidi="ur-PK"/>
              </w:rPr>
            </w:pPr>
          </w:p>
        </w:tc>
        <w:tc>
          <w:tcPr>
            <w:tcW w:w="2398" w:type="dxa"/>
            <w:shd w:val="clear" w:color="auto" w:fill="auto"/>
          </w:tcPr>
          <w:p w14:paraId="7E1A5A5A" w14:textId="77777777" w:rsidR="005C1FD2" w:rsidRPr="00CD3052" w:rsidRDefault="005C1FD2" w:rsidP="008412A2">
            <w:pPr>
              <w:pStyle w:val="InterlinContinuationPalula"/>
              <w:tabs>
                <w:tab w:val="clear" w:pos="357"/>
              </w:tabs>
              <w:spacing w:before="100" w:beforeAutospacing="1" w:after="100" w:afterAutospacing="1" w:line="240" w:lineRule="auto"/>
              <w:ind w:firstLine="0"/>
              <w:rPr>
                <w:lang w:bidi="ur-PK"/>
              </w:rPr>
            </w:pPr>
          </w:p>
        </w:tc>
      </w:tr>
      <w:tr w:rsidR="005C1FD2" w:rsidRPr="00AB5220" w14:paraId="238125EA" w14:textId="77777777" w:rsidTr="008412A2">
        <w:trPr>
          <w:trHeight w:val="227"/>
        </w:trPr>
        <w:tc>
          <w:tcPr>
            <w:tcW w:w="381" w:type="dxa"/>
            <w:vAlign w:val="center"/>
          </w:tcPr>
          <w:p w14:paraId="7C76409C" w14:textId="77777777" w:rsidR="005C1FD2" w:rsidRPr="00CD3052" w:rsidRDefault="005C1FD2" w:rsidP="008412A2">
            <w:pPr>
              <w:pStyle w:val="InterlinContinuationFreetrans"/>
              <w:tabs>
                <w:tab w:val="clear" w:pos="357"/>
                <w:tab w:val="clear" w:pos="864"/>
              </w:tabs>
              <w:spacing w:before="100" w:beforeAutospacing="1" w:after="100" w:afterAutospacing="1" w:line="240" w:lineRule="auto"/>
              <w:ind w:firstLine="0"/>
            </w:pPr>
          </w:p>
        </w:tc>
        <w:tc>
          <w:tcPr>
            <w:tcW w:w="7952" w:type="dxa"/>
            <w:gridSpan w:val="5"/>
            <w:shd w:val="clear" w:color="auto" w:fill="auto"/>
          </w:tcPr>
          <w:p w14:paraId="5F999F4D" w14:textId="77777777" w:rsidR="005C1FD2" w:rsidRPr="00AB5220" w:rsidRDefault="005C1FD2" w:rsidP="008412A2">
            <w:pPr>
              <w:pStyle w:val="InterlinContinuationFreetrans"/>
              <w:tabs>
                <w:tab w:val="clear" w:pos="357"/>
                <w:tab w:val="clear" w:pos="864"/>
              </w:tabs>
              <w:spacing w:after="100" w:afterAutospacing="1" w:line="240" w:lineRule="auto"/>
              <w:ind w:firstLine="0"/>
              <w:rPr>
                <w:lang w:val="en-US"/>
              </w:rPr>
            </w:pPr>
            <w:r w:rsidRPr="00AB5220">
              <w:rPr>
                <w:lang w:val="en-US"/>
              </w:rPr>
              <w:t>‘</w:t>
            </w:r>
            <w:r>
              <w:rPr>
                <w:lang w:val="en-US"/>
              </w:rPr>
              <w:t>The men climbed up the tree</w:t>
            </w:r>
            <w:r w:rsidRPr="00AB5220">
              <w:rPr>
                <w:lang w:val="en-US"/>
              </w:rPr>
              <w:t>.’ (</w:t>
            </w:r>
            <w:r>
              <w:t>KHW-</w:t>
            </w:r>
            <w:proofErr w:type="spellStart"/>
            <w:r>
              <w:t>ValQuestAA</w:t>
            </w:r>
            <w:proofErr w:type="spellEnd"/>
            <w:r w:rsidRPr="00AB5220">
              <w:rPr>
                <w:lang w:val="en-US"/>
              </w:rPr>
              <w:t>:0</w:t>
            </w:r>
            <w:r>
              <w:rPr>
                <w:lang w:val="en-US"/>
              </w:rPr>
              <w:t>48</w:t>
            </w:r>
            <w:r w:rsidRPr="00AB5220">
              <w:rPr>
                <w:lang w:val="en-US"/>
              </w:rPr>
              <w:t>)</w:t>
            </w:r>
          </w:p>
        </w:tc>
      </w:tr>
    </w:tbl>
    <w:p w14:paraId="24FBF3B7" w14:textId="2C984CCA" w:rsidR="005C1FD2" w:rsidRDefault="005C1FD2" w:rsidP="008172CA">
      <w:pPr>
        <w:rPr>
          <w:lang w:val="en-US"/>
        </w:rPr>
      </w:pPr>
    </w:p>
    <w:tbl>
      <w:tblPr>
        <w:tblW w:w="0" w:type="auto"/>
        <w:tblLayout w:type="fixed"/>
        <w:tblLook w:val="04A0" w:firstRow="1" w:lastRow="0" w:firstColumn="1" w:lastColumn="0" w:noHBand="0" w:noVBand="1"/>
      </w:tblPr>
      <w:tblGrid>
        <w:gridCol w:w="381"/>
        <w:gridCol w:w="1149"/>
        <w:gridCol w:w="720"/>
        <w:gridCol w:w="1710"/>
        <w:gridCol w:w="450"/>
        <w:gridCol w:w="1525"/>
        <w:gridCol w:w="2398"/>
      </w:tblGrid>
      <w:tr w:rsidR="005C1FD2" w:rsidRPr="00CD3052" w14:paraId="67D73A0B" w14:textId="77777777" w:rsidTr="008412A2">
        <w:trPr>
          <w:trHeight w:val="227"/>
        </w:trPr>
        <w:tc>
          <w:tcPr>
            <w:tcW w:w="381" w:type="dxa"/>
            <w:vAlign w:val="center"/>
          </w:tcPr>
          <w:p w14:paraId="58967A6C" w14:textId="77777777" w:rsidR="005C1FD2"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c</w:t>
            </w:r>
            <w:r w:rsidRPr="002D75E2">
              <w:rPr>
                <w:i w:val="0"/>
                <w:iCs/>
              </w:rPr>
              <w:t>.</w:t>
            </w:r>
          </w:p>
        </w:tc>
        <w:tc>
          <w:tcPr>
            <w:tcW w:w="1149" w:type="dxa"/>
            <w:shd w:val="clear" w:color="auto" w:fill="auto"/>
            <w:vAlign w:val="center"/>
          </w:tcPr>
          <w:p w14:paraId="1FE36138" w14:textId="77777777" w:rsidR="005C1FD2" w:rsidRPr="00CE16BB" w:rsidRDefault="005C1FD2" w:rsidP="008412A2">
            <w:pPr>
              <w:pStyle w:val="InterlinExamplePalula"/>
              <w:numPr>
                <w:ilvl w:val="0"/>
                <w:numId w:val="0"/>
              </w:numPr>
              <w:tabs>
                <w:tab w:val="clear" w:pos="454"/>
              </w:tabs>
              <w:spacing w:before="100" w:beforeAutospacing="1" w:after="100" w:afterAutospacing="1" w:line="240" w:lineRule="auto"/>
              <w:rPr>
                <w:b/>
                <w:lang w:val="id-ID"/>
              </w:rPr>
            </w:pPr>
            <w:r w:rsidRPr="00CE16BB">
              <w:rPr>
                <w:b/>
                <w:lang w:val="id-ID"/>
              </w:rPr>
              <w:t>kumoːru</w:t>
            </w:r>
          </w:p>
        </w:tc>
        <w:tc>
          <w:tcPr>
            <w:tcW w:w="720" w:type="dxa"/>
            <w:shd w:val="clear" w:color="auto" w:fill="auto"/>
            <w:vAlign w:val="center"/>
          </w:tcPr>
          <w:p w14:paraId="71156EF7" w14:textId="77777777" w:rsidR="005C1FD2" w:rsidRPr="009714EF"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786D22">
              <w:rPr>
                <w:lang w:val="id-ID"/>
              </w:rPr>
              <w:t>tan</w:t>
            </w:r>
          </w:p>
        </w:tc>
        <w:tc>
          <w:tcPr>
            <w:tcW w:w="1710" w:type="dxa"/>
            <w:shd w:val="clear" w:color="auto" w:fill="auto"/>
            <w:vAlign w:val="center"/>
          </w:tcPr>
          <w:p w14:paraId="5E4F00D3" w14:textId="77777777" w:rsidR="005C1FD2" w:rsidRPr="009714EF"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786D22">
              <w:rPr>
                <w:lang w:val="id-ID"/>
              </w:rPr>
              <w:t>waw</w:t>
            </w:r>
            <w:r>
              <w:rPr>
                <w:lang w:val="en-US"/>
              </w:rPr>
              <w:t>-</w:t>
            </w:r>
            <w:r w:rsidRPr="00786D22">
              <w:rPr>
                <w:lang w:val="id-ID"/>
              </w:rPr>
              <w:t>o</w:t>
            </w:r>
          </w:p>
        </w:tc>
        <w:tc>
          <w:tcPr>
            <w:tcW w:w="450" w:type="dxa"/>
            <w:shd w:val="clear" w:color="auto" w:fill="auto"/>
            <w:vAlign w:val="center"/>
          </w:tcPr>
          <w:p w14:paraId="17DF8BAD" w14:textId="77777777" w:rsidR="005C1FD2" w:rsidRPr="003A0FD4"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786D22">
              <w:rPr>
                <w:lang w:val="id-ID"/>
              </w:rPr>
              <w:t xml:space="preserve">te </w:t>
            </w:r>
          </w:p>
        </w:tc>
        <w:tc>
          <w:tcPr>
            <w:tcW w:w="1525" w:type="dxa"/>
            <w:shd w:val="clear" w:color="auto" w:fill="auto"/>
            <w:vAlign w:val="center"/>
          </w:tcPr>
          <w:p w14:paraId="75FE2A56" w14:textId="77777777" w:rsidR="005C1FD2" w:rsidRPr="000D7497"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b/>
                <w:lang w:val="id-ID"/>
              </w:rPr>
            </w:pPr>
            <w:r w:rsidRPr="00786D22">
              <w:rPr>
                <w:lang w:val="id-ID"/>
              </w:rPr>
              <w:t>gamburij</w:t>
            </w:r>
            <w:r>
              <w:rPr>
                <w:lang w:val="en-US"/>
              </w:rPr>
              <w:t>-</w:t>
            </w:r>
            <w:r w:rsidRPr="00786D22">
              <w:rPr>
                <w:lang w:val="id-ID"/>
              </w:rPr>
              <w:t xml:space="preserve">an </w:t>
            </w:r>
          </w:p>
        </w:tc>
        <w:tc>
          <w:tcPr>
            <w:tcW w:w="2398" w:type="dxa"/>
            <w:shd w:val="clear" w:color="auto" w:fill="auto"/>
            <w:vAlign w:val="center"/>
          </w:tcPr>
          <w:p w14:paraId="32AB11D0" w14:textId="77777777" w:rsidR="005C1FD2" w:rsidRPr="00CD3052"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r w:rsidRPr="00786D22">
              <w:rPr>
                <w:lang w:val="id-ID"/>
              </w:rPr>
              <w:t>anzeː</w:t>
            </w:r>
            <w:r>
              <w:rPr>
                <w:lang w:val="en-US"/>
              </w:rPr>
              <w:t>-</w:t>
            </w:r>
            <w:r w:rsidRPr="00786D22">
              <w:rPr>
                <w:lang w:val="id-ID"/>
              </w:rPr>
              <w:t>t</w:t>
            </w:r>
            <w:r>
              <w:rPr>
                <w:lang w:val="en-US"/>
              </w:rPr>
              <w:t>-</w:t>
            </w:r>
            <w:r w:rsidRPr="00CE16BB">
              <w:rPr>
                <w:b/>
                <w:lang w:val="id-ID"/>
              </w:rPr>
              <w:t>aj</w:t>
            </w:r>
            <w:r>
              <w:rPr>
                <w:lang w:val="en-US"/>
              </w:rPr>
              <w:t>.</w:t>
            </w:r>
          </w:p>
        </w:tc>
      </w:tr>
      <w:tr w:rsidR="005C1FD2" w:rsidRPr="000D7497" w14:paraId="02BAEEBC" w14:textId="77777777" w:rsidTr="008412A2">
        <w:trPr>
          <w:trHeight w:val="227"/>
        </w:trPr>
        <w:tc>
          <w:tcPr>
            <w:tcW w:w="381" w:type="dxa"/>
            <w:vAlign w:val="center"/>
          </w:tcPr>
          <w:p w14:paraId="46DA9DE6" w14:textId="77777777" w:rsidR="005C1FD2" w:rsidRPr="009714EF" w:rsidRDefault="005C1FD2" w:rsidP="008412A2">
            <w:pPr>
              <w:pStyle w:val="InterlinContinuationPalula"/>
              <w:tabs>
                <w:tab w:val="clear" w:pos="357"/>
              </w:tabs>
              <w:spacing w:before="100" w:beforeAutospacing="1" w:after="100" w:afterAutospacing="1" w:line="240" w:lineRule="auto"/>
              <w:ind w:firstLine="0"/>
              <w:rPr>
                <w:lang w:val="id-ID" w:bidi="ur-PK"/>
              </w:rPr>
            </w:pPr>
          </w:p>
        </w:tc>
        <w:tc>
          <w:tcPr>
            <w:tcW w:w="1149" w:type="dxa"/>
            <w:shd w:val="clear" w:color="auto" w:fill="auto"/>
          </w:tcPr>
          <w:p w14:paraId="4BE85B98" w14:textId="77777777" w:rsidR="005C1FD2" w:rsidRPr="00B04138" w:rsidRDefault="005C1FD2" w:rsidP="008412A2">
            <w:pPr>
              <w:pStyle w:val="InterlinContinuationPalula"/>
              <w:tabs>
                <w:tab w:val="clear" w:pos="357"/>
              </w:tabs>
              <w:spacing w:before="100" w:beforeAutospacing="1" w:after="100" w:afterAutospacing="1" w:line="240" w:lineRule="auto"/>
              <w:ind w:firstLine="0"/>
              <w:rPr>
                <w:lang w:val="en-US" w:bidi="ur-PK"/>
              </w:rPr>
            </w:pPr>
            <w:r w:rsidRPr="00B04138">
              <w:rPr>
                <w:lang w:val="en-US" w:bidi="ur-PK"/>
              </w:rPr>
              <w:t>girl</w:t>
            </w:r>
          </w:p>
        </w:tc>
        <w:tc>
          <w:tcPr>
            <w:tcW w:w="720" w:type="dxa"/>
            <w:shd w:val="clear" w:color="auto" w:fill="auto"/>
          </w:tcPr>
          <w:p w14:paraId="2C0EA44C" w14:textId="77777777" w:rsidR="005C1FD2" w:rsidRPr="000D7497" w:rsidRDefault="005C1FD2" w:rsidP="008412A2">
            <w:pPr>
              <w:pStyle w:val="InterlinContinuationPalula"/>
              <w:tabs>
                <w:tab w:val="clear" w:pos="357"/>
              </w:tabs>
              <w:spacing w:before="100" w:beforeAutospacing="1" w:after="100" w:afterAutospacing="1" w:line="240" w:lineRule="auto"/>
              <w:ind w:firstLine="0"/>
              <w:rPr>
                <w:smallCaps/>
                <w:lang w:val="en-US" w:bidi="ur-PK"/>
              </w:rPr>
            </w:pPr>
            <w:proofErr w:type="spellStart"/>
            <w:r>
              <w:rPr>
                <w:smallCaps/>
                <w:lang w:val="en-US" w:bidi="ur-PK"/>
              </w:rPr>
              <w:t>refl</w:t>
            </w:r>
            <w:proofErr w:type="spellEnd"/>
          </w:p>
        </w:tc>
        <w:tc>
          <w:tcPr>
            <w:tcW w:w="1710" w:type="dxa"/>
            <w:shd w:val="clear" w:color="auto" w:fill="auto"/>
          </w:tcPr>
          <w:p w14:paraId="48C1B56D" w14:textId="77777777" w:rsidR="005C1FD2" w:rsidRPr="000D7497" w:rsidRDefault="005C1FD2" w:rsidP="008412A2">
            <w:pPr>
              <w:pStyle w:val="InterlinContinuationPalula"/>
              <w:tabs>
                <w:tab w:val="clear" w:pos="357"/>
              </w:tabs>
              <w:spacing w:before="100" w:beforeAutospacing="1" w:after="100" w:afterAutospacing="1" w:line="240" w:lineRule="auto"/>
              <w:ind w:firstLine="0"/>
              <w:rPr>
                <w:lang w:val="en-US" w:bidi="ur-PK"/>
              </w:rPr>
            </w:pPr>
            <w:r>
              <w:rPr>
                <w:lang w:val="en-US" w:bidi="ur-PK"/>
              </w:rPr>
              <w:t>grandmother-</w:t>
            </w:r>
            <w:proofErr w:type="spellStart"/>
            <w:r w:rsidRPr="00CE16BB">
              <w:rPr>
                <w:smallCaps/>
                <w:lang w:val="en-US" w:bidi="ur-PK"/>
              </w:rPr>
              <w:t>obl</w:t>
            </w:r>
            <w:proofErr w:type="spellEnd"/>
          </w:p>
        </w:tc>
        <w:tc>
          <w:tcPr>
            <w:tcW w:w="450" w:type="dxa"/>
            <w:shd w:val="clear" w:color="auto" w:fill="auto"/>
          </w:tcPr>
          <w:p w14:paraId="4A59EAD1" w14:textId="77777777" w:rsidR="005C1FD2" w:rsidRPr="000D7497" w:rsidRDefault="005C1FD2" w:rsidP="008412A2">
            <w:pPr>
              <w:pStyle w:val="InterlinContinuationPalula"/>
              <w:tabs>
                <w:tab w:val="clear" w:pos="357"/>
              </w:tabs>
              <w:spacing w:before="100" w:beforeAutospacing="1" w:after="100" w:afterAutospacing="1" w:line="240" w:lineRule="auto"/>
              <w:ind w:firstLine="0"/>
              <w:rPr>
                <w:lang w:val="en-US" w:bidi="ur-PK"/>
              </w:rPr>
            </w:pPr>
            <w:r>
              <w:rPr>
                <w:lang w:val="en-US" w:bidi="ur-PK"/>
              </w:rPr>
              <w:t>to</w:t>
            </w:r>
          </w:p>
        </w:tc>
        <w:tc>
          <w:tcPr>
            <w:tcW w:w="1525" w:type="dxa"/>
            <w:shd w:val="clear" w:color="auto" w:fill="auto"/>
          </w:tcPr>
          <w:p w14:paraId="7692340E" w14:textId="77777777" w:rsidR="005C1FD2" w:rsidRPr="000D7497" w:rsidRDefault="005C1FD2" w:rsidP="008412A2">
            <w:pPr>
              <w:pStyle w:val="InterlinContinuationPalula"/>
              <w:tabs>
                <w:tab w:val="clear" w:pos="357"/>
              </w:tabs>
              <w:spacing w:before="100" w:beforeAutospacing="1" w:after="100" w:afterAutospacing="1" w:line="240" w:lineRule="auto"/>
              <w:ind w:firstLine="0"/>
              <w:rPr>
                <w:lang w:val="en-US" w:bidi="ur-PK"/>
              </w:rPr>
            </w:pPr>
            <w:r>
              <w:rPr>
                <w:lang w:val="en-US" w:bidi="ur-PK"/>
              </w:rPr>
              <w:t>flower-</w:t>
            </w:r>
            <w:r w:rsidRPr="00CE16BB">
              <w:rPr>
                <w:smallCaps/>
                <w:lang w:val="en-US" w:bidi="ur-PK"/>
              </w:rPr>
              <w:t>obl.pl</w:t>
            </w:r>
          </w:p>
        </w:tc>
        <w:tc>
          <w:tcPr>
            <w:tcW w:w="2398" w:type="dxa"/>
            <w:shd w:val="clear" w:color="auto" w:fill="auto"/>
          </w:tcPr>
          <w:p w14:paraId="61E3FF03" w14:textId="77777777" w:rsidR="005C1FD2" w:rsidRPr="000D7497" w:rsidRDefault="005C1FD2" w:rsidP="008412A2">
            <w:pPr>
              <w:pStyle w:val="InterlinContinuationPalula"/>
              <w:tabs>
                <w:tab w:val="clear" w:pos="357"/>
              </w:tabs>
              <w:spacing w:before="100" w:beforeAutospacing="1" w:after="100" w:afterAutospacing="1" w:line="240" w:lineRule="auto"/>
              <w:ind w:firstLine="0"/>
              <w:rPr>
                <w:lang w:val="en-US" w:bidi="ur-PK"/>
              </w:rPr>
            </w:pPr>
            <w:r>
              <w:rPr>
                <w:lang w:val="en-US" w:bidi="ur-PK"/>
              </w:rPr>
              <w:t>send-</w:t>
            </w:r>
            <w:r w:rsidRPr="00CE16BB">
              <w:rPr>
                <w:smallCaps/>
                <w:lang w:val="en-US" w:bidi="ur-PK"/>
              </w:rPr>
              <w:t>pst-3sg</w:t>
            </w:r>
          </w:p>
        </w:tc>
      </w:tr>
      <w:tr w:rsidR="005C1FD2" w:rsidRPr="003A0FD4" w14:paraId="56E4C281" w14:textId="77777777" w:rsidTr="008412A2">
        <w:trPr>
          <w:trHeight w:val="227"/>
        </w:trPr>
        <w:tc>
          <w:tcPr>
            <w:tcW w:w="381" w:type="dxa"/>
            <w:vAlign w:val="center"/>
          </w:tcPr>
          <w:p w14:paraId="58655133" w14:textId="77777777" w:rsidR="005C1FD2" w:rsidRPr="009714EF" w:rsidRDefault="005C1FD2" w:rsidP="008412A2">
            <w:pPr>
              <w:pStyle w:val="InterlinContinuationPalula"/>
              <w:tabs>
                <w:tab w:val="clear" w:pos="357"/>
              </w:tabs>
              <w:spacing w:before="100" w:beforeAutospacing="1" w:after="100" w:afterAutospacing="1" w:line="240" w:lineRule="auto"/>
              <w:ind w:firstLine="0"/>
              <w:rPr>
                <w:lang w:val="id-ID" w:bidi="ur-PK"/>
              </w:rPr>
            </w:pPr>
          </w:p>
        </w:tc>
        <w:tc>
          <w:tcPr>
            <w:tcW w:w="1149" w:type="dxa"/>
            <w:shd w:val="clear" w:color="auto" w:fill="auto"/>
          </w:tcPr>
          <w:p w14:paraId="41E9067E" w14:textId="77777777" w:rsidR="005C1FD2" w:rsidRPr="0055320B" w:rsidRDefault="005C1FD2" w:rsidP="008412A2">
            <w:pPr>
              <w:pStyle w:val="InterlinContinuationPalula"/>
              <w:tabs>
                <w:tab w:val="clear" w:pos="357"/>
              </w:tabs>
              <w:spacing w:before="100" w:beforeAutospacing="1" w:after="100" w:afterAutospacing="1" w:line="240" w:lineRule="auto"/>
              <w:ind w:firstLine="0"/>
              <w:rPr>
                <w:b/>
                <w:bCs/>
                <w:lang w:val="en-US" w:bidi="ur-PK"/>
              </w:rPr>
            </w:pPr>
            <w:r w:rsidRPr="0055320B">
              <w:rPr>
                <w:b/>
                <w:bCs/>
                <w:lang w:val="en-US" w:bidi="ur-PK"/>
              </w:rPr>
              <w:t>A</w:t>
            </w:r>
          </w:p>
        </w:tc>
        <w:tc>
          <w:tcPr>
            <w:tcW w:w="720" w:type="dxa"/>
            <w:shd w:val="clear" w:color="auto" w:fill="auto"/>
          </w:tcPr>
          <w:p w14:paraId="23AAEF02" w14:textId="77777777" w:rsidR="005C1FD2" w:rsidRPr="003A0FD4" w:rsidRDefault="005C1FD2" w:rsidP="008412A2">
            <w:pPr>
              <w:pStyle w:val="InterlinContinuationPalula"/>
              <w:tabs>
                <w:tab w:val="clear" w:pos="357"/>
              </w:tabs>
              <w:spacing w:before="100" w:beforeAutospacing="1" w:after="100" w:afterAutospacing="1" w:line="240" w:lineRule="auto"/>
              <w:ind w:firstLine="0"/>
              <w:rPr>
                <w:lang w:val="id-ID" w:bidi="ur-PK"/>
              </w:rPr>
            </w:pPr>
          </w:p>
        </w:tc>
        <w:tc>
          <w:tcPr>
            <w:tcW w:w="1710" w:type="dxa"/>
            <w:shd w:val="clear" w:color="auto" w:fill="auto"/>
          </w:tcPr>
          <w:p w14:paraId="6F9FF465" w14:textId="77777777" w:rsidR="005C1FD2" w:rsidRPr="003A0FD4" w:rsidRDefault="005C1FD2" w:rsidP="008412A2">
            <w:pPr>
              <w:pStyle w:val="InterlinContinuationPalula"/>
              <w:tabs>
                <w:tab w:val="clear" w:pos="357"/>
              </w:tabs>
              <w:spacing w:before="100" w:beforeAutospacing="1" w:after="100" w:afterAutospacing="1" w:line="240" w:lineRule="auto"/>
              <w:ind w:firstLine="0"/>
              <w:rPr>
                <w:lang w:val="id-ID" w:bidi="ur-PK"/>
              </w:rPr>
            </w:pPr>
          </w:p>
        </w:tc>
        <w:tc>
          <w:tcPr>
            <w:tcW w:w="450" w:type="dxa"/>
            <w:shd w:val="clear" w:color="auto" w:fill="auto"/>
          </w:tcPr>
          <w:p w14:paraId="666FAA45" w14:textId="77777777" w:rsidR="005C1FD2" w:rsidRPr="003A0FD4" w:rsidRDefault="005C1FD2" w:rsidP="008412A2">
            <w:pPr>
              <w:pStyle w:val="InterlinContinuationPalula"/>
              <w:tabs>
                <w:tab w:val="clear" w:pos="357"/>
              </w:tabs>
              <w:spacing w:before="100" w:beforeAutospacing="1" w:after="100" w:afterAutospacing="1" w:line="240" w:lineRule="auto"/>
              <w:ind w:firstLine="0"/>
              <w:rPr>
                <w:b/>
                <w:bCs/>
                <w:lang w:val="id-ID" w:bidi="ur-PK"/>
              </w:rPr>
            </w:pPr>
          </w:p>
        </w:tc>
        <w:tc>
          <w:tcPr>
            <w:tcW w:w="1525" w:type="dxa"/>
            <w:shd w:val="clear" w:color="auto" w:fill="auto"/>
          </w:tcPr>
          <w:p w14:paraId="64E40257" w14:textId="77777777" w:rsidR="005C1FD2" w:rsidRPr="0055320B" w:rsidRDefault="005C1FD2" w:rsidP="008412A2">
            <w:pPr>
              <w:pStyle w:val="InterlinContinuationPalula"/>
              <w:tabs>
                <w:tab w:val="clear" w:pos="357"/>
              </w:tabs>
              <w:spacing w:before="100" w:beforeAutospacing="1" w:after="100" w:afterAutospacing="1" w:line="240" w:lineRule="auto"/>
              <w:ind w:firstLine="0"/>
              <w:rPr>
                <w:lang w:val="en-US" w:bidi="ur-PK"/>
              </w:rPr>
            </w:pPr>
            <w:r w:rsidRPr="0055320B">
              <w:rPr>
                <w:lang w:val="en-US" w:bidi="ur-PK"/>
              </w:rPr>
              <w:t>P</w:t>
            </w:r>
          </w:p>
        </w:tc>
        <w:tc>
          <w:tcPr>
            <w:tcW w:w="2398" w:type="dxa"/>
            <w:shd w:val="clear" w:color="auto" w:fill="auto"/>
          </w:tcPr>
          <w:p w14:paraId="1A3AA551" w14:textId="77777777" w:rsidR="005C1FD2" w:rsidRPr="003A0FD4" w:rsidRDefault="005C1FD2" w:rsidP="008412A2">
            <w:pPr>
              <w:pStyle w:val="InterlinContinuationPalula"/>
              <w:tabs>
                <w:tab w:val="clear" w:pos="357"/>
              </w:tabs>
              <w:spacing w:before="100" w:beforeAutospacing="1" w:after="100" w:afterAutospacing="1" w:line="240" w:lineRule="auto"/>
              <w:ind w:firstLine="0"/>
              <w:rPr>
                <w:lang w:val="id-ID" w:bidi="ur-PK"/>
              </w:rPr>
            </w:pPr>
          </w:p>
        </w:tc>
      </w:tr>
      <w:tr w:rsidR="005C1FD2" w:rsidRPr="00AB5220" w14:paraId="6EC00C83" w14:textId="77777777" w:rsidTr="008412A2">
        <w:trPr>
          <w:trHeight w:val="227"/>
        </w:trPr>
        <w:tc>
          <w:tcPr>
            <w:tcW w:w="381" w:type="dxa"/>
            <w:vAlign w:val="center"/>
          </w:tcPr>
          <w:p w14:paraId="2106C3E7" w14:textId="77777777" w:rsidR="005C1FD2" w:rsidRPr="003A0FD4" w:rsidRDefault="005C1FD2" w:rsidP="008412A2">
            <w:pPr>
              <w:pStyle w:val="InterlinContinuationFreetrans"/>
              <w:tabs>
                <w:tab w:val="clear" w:pos="357"/>
                <w:tab w:val="clear" w:pos="864"/>
              </w:tabs>
              <w:spacing w:before="100" w:beforeAutospacing="1" w:after="100" w:afterAutospacing="1" w:line="240" w:lineRule="auto"/>
              <w:ind w:firstLine="0"/>
              <w:rPr>
                <w:lang w:val="id-ID"/>
              </w:rPr>
            </w:pPr>
          </w:p>
        </w:tc>
        <w:tc>
          <w:tcPr>
            <w:tcW w:w="7952" w:type="dxa"/>
            <w:gridSpan w:val="6"/>
            <w:shd w:val="clear" w:color="auto" w:fill="auto"/>
          </w:tcPr>
          <w:p w14:paraId="1B96441F" w14:textId="77777777" w:rsidR="005C1FD2" w:rsidRPr="00AB5220" w:rsidRDefault="005C1FD2" w:rsidP="008412A2">
            <w:pPr>
              <w:pStyle w:val="InterlinContinuationFreetrans"/>
              <w:tabs>
                <w:tab w:val="clear" w:pos="357"/>
                <w:tab w:val="clear" w:pos="864"/>
              </w:tabs>
              <w:spacing w:after="100" w:afterAutospacing="1" w:line="240" w:lineRule="auto"/>
              <w:ind w:firstLine="0"/>
              <w:rPr>
                <w:lang w:val="en-US"/>
              </w:rPr>
            </w:pPr>
            <w:r w:rsidRPr="00AB5220">
              <w:rPr>
                <w:lang w:val="en-US"/>
              </w:rPr>
              <w:t>‘</w:t>
            </w:r>
            <w:r>
              <w:rPr>
                <w:lang w:val="en-US"/>
              </w:rPr>
              <w:t>The girl sent flowers to her grandmother</w:t>
            </w:r>
            <w:r w:rsidRPr="00AB5220">
              <w:rPr>
                <w:lang w:val="en-US"/>
              </w:rPr>
              <w:t>.’ (</w:t>
            </w:r>
            <w:r>
              <w:t>KHW-</w:t>
            </w:r>
            <w:proofErr w:type="spellStart"/>
            <w:r>
              <w:t>ValQuestAA</w:t>
            </w:r>
            <w:proofErr w:type="spellEnd"/>
            <w:r w:rsidRPr="00AB5220">
              <w:rPr>
                <w:lang w:val="en-US"/>
              </w:rPr>
              <w:t>:0</w:t>
            </w:r>
            <w:r>
              <w:rPr>
                <w:lang w:val="en-US"/>
              </w:rPr>
              <w:t>37</w:t>
            </w:r>
            <w:r w:rsidRPr="00AB5220">
              <w:rPr>
                <w:lang w:val="en-US"/>
              </w:rPr>
              <w:t>)</w:t>
            </w:r>
          </w:p>
        </w:tc>
      </w:tr>
    </w:tbl>
    <w:p w14:paraId="69C69F7F" w14:textId="58ACE0B8" w:rsidR="005C1FD2" w:rsidRDefault="005C1FD2" w:rsidP="008172CA">
      <w:pPr>
        <w:rPr>
          <w:lang w:val="en-US"/>
        </w:rPr>
      </w:pPr>
    </w:p>
    <w:tbl>
      <w:tblPr>
        <w:tblW w:w="0" w:type="auto"/>
        <w:tblLayout w:type="fixed"/>
        <w:tblLook w:val="04A0" w:firstRow="1" w:lastRow="0" w:firstColumn="1" w:lastColumn="0" w:noHBand="0" w:noVBand="1"/>
      </w:tblPr>
      <w:tblGrid>
        <w:gridCol w:w="381"/>
        <w:gridCol w:w="1149"/>
        <w:gridCol w:w="1530"/>
        <w:gridCol w:w="810"/>
        <w:gridCol w:w="2065"/>
        <w:gridCol w:w="2398"/>
      </w:tblGrid>
      <w:tr w:rsidR="005C1FD2" w:rsidRPr="009714EF" w14:paraId="5CE0A7E4" w14:textId="77777777" w:rsidTr="008412A2">
        <w:trPr>
          <w:trHeight w:val="227"/>
        </w:trPr>
        <w:tc>
          <w:tcPr>
            <w:tcW w:w="381" w:type="dxa"/>
            <w:vAlign w:val="center"/>
          </w:tcPr>
          <w:p w14:paraId="71FF3766" w14:textId="77777777" w:rsidR="005C1FD2"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d</w:t>
            </w:r>
            <w:r w:rsidRPr="002D75E2">
              <w:rPr>
                <w:i w:val="0"/>
                <w:iCs/>
              </w:rPr>
              <w:t>.</w:t>
            </w:r>
          </w:p>
        </w:tc>
        <w:tc>
          <w:tcPr>
            <w:tcW w:w="1149" w:type="dxa"/>
            <w:shd w:val="clear" w:color="auto" w:fill="auto"/>
            <w:vAlign w:val="center"/>
          </w:tcPr>
          <w:p w14:paraId="66FD2562" w14:textId="77777777" w:rsidR="005C1FD2" w:rsidRPr="00CE16BB" w:rsidRDefault="005C1FD2" w:rsidP="008412A2">
            <w:pPr>
              <w:pStyle w:val="InterlinExamplePalula"/>
              <w:numPr>
                <w:ilvl w:val="0"/>
                <w:numId w:val="0"/>
              </w:numPr>
              <w:tabs>
                <w:tab w:val="clear" w:pos="454"/>
              </w:tabs>
              <w:spacing w:before="100" w:beforeAutospacing="1" w:after="100" w:afterAutospacing="1" w:line="240" w:lineRule="auto"/>
              <w:rPr>
                <w:b/>
                <w:lang w:val="id-ID"/>
              </w:rPr>
            </w:pPr>
            <w:r w:rsidRPr="00CE16BB">
              <w:rPr>
                <w:b/>
                <w:lang w:val="id-ID"/>
              </w:rPr>
              <w:t>moː</w:t>
            </w:r>
            <w:r>
              <w:rPr>
                <w:b/>
                <w:lang w:val="is-IS"/>
              </w:rPr>
              <w:t>ɕ</w:t>
            </w:r>
            <w:r w:rsidRPr="00CE16BB">
              <w:rPr>
                <w:b/>
                <w:lang w:val="en-US"/>
              </w:rPr>
              <w:t>-</w:t>
            </w:r>
            <w:r w:rsidRPr="00CE16BB">
              <w:rPr>
                <w:b/>
                <w:lang w:val="id-ID"/>
              </w:rPr>
              <w:t>an</w:t>
            </w:r>
          </w:p>
        </w:tc>
        <w:tc>
          <w:tcPr>
            <w:tcW w:w="1530" w:type="dxa"/>
            <w:shd w:val="clear" w:color="auto" w:fill="auto"/>
            <w:vAlign w:val="center"/>
          </w:tcPr>
          <w:p w14:paraId="18901F02" w14:textId="77777777" w:rsidR="005C1FD2" w:rsidRPr="000D7497"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b/>
                <w:lang w:val="id-ID"/>
              </w:rPr>
            </w:pPr>
            <w:r w:rsidRPr="00786D22">
              <w:rPr>
                <w:lang w:val="id-ID"/>
              </w:rPr>
              <w:t>dar</w:t>
            </w:r>
            <w:r>
              <w:rPr>
                <w:lang w:val="en-US"/>
              </w:rPr>
              <w:t>-</w:t>
            </w:r>
            <w:r w:rsidRPr="00786D22">
              <w:rPr>
                <w:lang w:val="id-ID"/>
              </w:rPr>
              <w:t xml:space="preserve">aːr </w:t>
            </w:r>
          </w:p>
        </w:tc>
        <w:tc>
          <w:tcPr>
            <w:tcW w:w="810" w:type="dxa"/>
            <w:shd w:val="clear" w:color="auto" w:fill="auto"/>
            <w:vAlign w:val="center"/>
          </w:tcPr>
          <w:p w14:paraId="6C02539C" w14:textId="77777777" w:rsidR="005C1FD2" w:rsidRPr="000D7497"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r w:rsidRPr="00786D22">
              <w:rPr>
                <w:lang w:val="id-ID"/>
              </w:rPr>
              <w:t xml:space="preserve">duːr </w:t>
            </w:r>
          </w:p>
        </w:tc>
        <w:tc>
          <w:tcPr>
            <w:tcW w:w="2065" w:type="dxa"/>
            <w:shd w:val="clear" w:color="auto" w:fill="auto"/>
            <w:vAlign w:val="center"/>
          </w:tcPr>
          <w:p w14:paraId="304E773E" w14:textId="77777777" w:rsidR="005C1FD2" w:rsidRPr="00CD3052"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r w:rsidRPr="00786D22">
              <w:rPr>
                <w:lang w:val="id-ID"/>
              </w:rPr>
              <w:t>sawzeː</w:t>
            </w:r>
            <w:r>
              <w:rPr>
                <w:lang w:val="en-US"/>
              </w:rPr>
              <w:t>-</w:t>
            </w:r>
            <w:r w:rsidRPr="00786D22">
              <w:rPr>
                <w:lang w:val="id-ID"/>
              </w:rPr>
              <w:t>t</w:t>
            </w:r>
            <w:r>
              <w:rPr>
                <w:lang w:val="en-US"/>
              </w:rPr>
              <w:t>-</w:t>
            </w:r>
            <w:r w:rsidRPr="00CE16BB">
              <w:rPr>
                <w:b/>
                <w:lang w:val="id-ID"/>
              </w:rPr>
              <w:t>ani</w:t>
            </w:r>
            <w:r>
              <w:rPr>
                <w:lang w:val="en-US"/>
              </w:rPr>
              <w:t>.</w:t>
            </w:r>
          </w:p>
        </w:tc>
        <w:tc>
          <w:tcPr>
            <w:tcW w:w="2398" w:type="dxa"/>
            <w:shd w:val="clear" w:color="auto" w:fill="auto"/>
            <w:vAlign w:val="center"/>
          </w:tcPr>
          <w:p w14:paraId="4D414AD5" w14:textId="77777777" w:rsidR="005C1FD2" w:rsidRPr="009714EF" w:rsidRDefault="005C1FD2"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sv-SE"/>
              </w:rPr>
            </w:pPr>
          </w:p>
        </w:tc>
      </w:tr>
      <w:tr w:rsidR="005C1FD2" w:rsidRPr="00F34C4D" w14:paraId="03854150" w14:textId="77777777" w:rsidTr="008412A2">
        <w:trPr>
          <w:trHeight w:val="227"/>
        </w:trPr>
        <w:tc>
          <w:tcPr>
            <w:tcW w:w="381" w:type="dxa"/>
            <w:vAlign w:val="center"/>
          </w:tcPr>
          <w:p w14:paraId="3195BFDA" w14:textId="77777777" w:rsidR="005C1FD2" w:rsidRPr="009714EF" w:rsidRDefault="005C1FD2" w:rsidP="008412A2">
            <w:pPr>
              <w:pStyle w:val="InterlinContinuationPalula"/>
              <w:tabs>
                <w:tab w:val="clear" w:pos="357"/>
              </w:tabs>
              <w:spacing w:before="100" w:beforeAutospacing="1" w:after="100" w:afterAutospacing="1" w:line="240" w:lineRule="auto"/>
              <w:ind w:firstLine="0"/>
              <w:rPr>
                <w:lang w:val="id-ID" w:bidi="ur-PK"/>
              </w:rPr>
            </w:pPr>
          </w:p>
        </w:tc>
        <w:tc>
          <w:tcPr>
            <w:tcW w:w="1149" w:type="dxa"/>
            <w:shd w:val="clear" w:color="auto" w:fill="auto"/>
          </w:tcPr>
          <w:p w14:paraId="58EDE8DB" w14:textId="77777777" w:rsidR="005C1FD2" w:rsidRPr="000D7497" w:rsidRDefault="005C1FD2" w:rsidP="008412A2">
            <w:pPr>
              <w:pStyle w:val="InterlinContinuationPalula"/>
              <w:tabs>
                <w:tab w:val="clear" w:pos="357"/>
              </w:tabs>
              <w:spacing w:before="100" w:beforeAutospacing="1" w:after="100" w:afterAutospacing="1" w:line="240" w:lineRule="auto"/>
              <w:ind w:firstLine="0"/>
              <w:rPr>
                <w:lang w:val="sv-SE" w:bidi="ur-PK"/>
              </w:rPr>
            </w:pPr>
            <w:r>
              <w:rPr>
                <w:lang w:val="sv-SE" w:bidi="ur-PK"/>
              </w:rPr>
              <w:t>man-</w:t>
            </w:r>
            <w:proofErr w:type="spellStart"/>
            <w:r w:rsidRPr="00851097">
              <w:rPr>
                <w:smallCaps/>
                <w:lang w:val="sv-SE" w:bidi="ur-PK"/>
              </w:rPr>
              <w:t>pl</w:t>
            </w:r>
            <w:proofErr w:type="spellEnd"/>
          </w:p>
        </w:tc>
        <w:tc>
          <w:tcPr>
            <w:tcW w:w="1530" w:type="dxa"/>
            <w:shd w:val="clear" w:color="auto" w:fill="auto"/>
          </w:tcPr>
          <w:p w14:paraId="3A0B1185" w14:textId="77777777" w:rsidR="005C1FD2" w:rsidRPr="00F34C4D" w:rsidRDefault="005C1FD2" w:rsidP="008412A2">
            <w:pPr>
              <w:pStyle w:val="InterlinContinuationPalula"/>
              <w:tabs>
                <w:tab w:val="clear" w:pos="357"/>
              </w:tabs>
              <w:spacing w:before="100" w:beforeAutospacing="1" w:after="100" w:afterAutospacing="1" w:line="240" w:lineRule="auto"/>
              <w:ind w:firstLine="0"/>
              <w:rPr>
                <w:lang w:val="sv-SE" w:bidi="ur-PK"/>
              </w:rPr>
            </w:pPr>
            <w:proofErr w:type="spellStart"/>
            <w:r>
              <w:rPr>
                <w:lang w:val="sv-SE" w:bidi="ur-PK"/>
              </w:rPr>
              <w:t>wood</w:t>
            </w:r>
            <w:proofErr w:type="spellEnd"/>
            <w:r>
              <w:rPr>
                <w:lang w:val="sv-SE" w:bidi="ur-PK"/>
              </w:rPr>
              <w:t>-</w:t>
            </w:r>
            <w:r w:rsidRPr="00CE16BB">
              <w:rPr>
                <w:smallCaps/>
                <w:lang w:val="sv-SE" w:bidi="ur-PK"/>
              </w:rPr>
              <w:t>abl</w:t>
            </w:r>
          </w:p>
        </w:tc>
        <w:tc>
          <w:tcPr>
            <w:tcW w:w="810" w:type="dxa"/>
            <w:shd w:val="clear" w:color="auto" w:fill="auto"/>
          </w:tcPr>
          <w:p w14:paraId="55ABEDBD" w14:textId="77777777" w:rsidR="005C1FD2" w:rsidRPr="00F34C4D" w:rsidRDefault="005C1FD2" w:rsidP="008412A2">
            <w:pPr>
              <w:pStyle w:val="InterlinContinuationPalula"/>
              <w:tabs>
                <w:tab w:val="clear" w:pos="357"/>
              </w:tabs>
              <w:spacing w:before="100" w:beforeAutospacing="1" w:after="100" w:afterAutospacing="1" w:line="240" w:lineRule="auto"/>
              <w:ind w:firstLine="0"/>
              <w:rPr>
                <w:lang w:val="sv-SE" w:bidi="ur-PK"/>
              </w:rPr>
            </w:pPr>
            <w:r>
              <w:rPr>
                <w:lang w:val="sv-SE" w:bidi="ur-PK"/>
              </w:rPr>
              <w:t>house</w:t>
            </w:r>
          </w:p>
        </w:tc>
        <w:tc>
          <w:tcPr>
            <w:tcW w:w="2065" w:type="dxa"/>
            <w:shd w:val="clear" w:color="auto" w:fill="auto"/>
          </w:tcPr>
          <w:p w14:paraId="3FCC3E02" w14:textId="77777777" w:rsidR="005C1FD2" w:rsidRPr="00F34C4D" w:rsidRDefault="005C1FD2" w:rsidP="008412A2">
            <w:pPr>
              <w:pStyle w:val="InterlinContinuationPalula"/>
              <w:tabs>
                <w:tab w:val="clear" w:pos="357"/>
              </w:tabs>
              <w:spacing w:before="100" w:beforeAutospacing="1" w:after="100" w:afterAutospacing="1" w:line="240" w:lineRule="auto"/>
              <w:ind w:firstLine="0"/>
              <w:rPr>
                <w:lang w:val="sv-SE" w:bidi="ur-PK"/>
              </w:rPr>
            </w:pPr>
            <w:r>
              <w:rPr>
                <w:lang w:val="sv-SE" w:bidi="ur-PK"/>
              </w:rPr>
              <w:t>make-</w:t>
            </w:r>
            <w:r w:rsidRPr="00CE16BB">
              <w:rPr>
                <w:smallCaps/>
                <w:lang w:val="sv-SE" w:bidi="ur-PK"/>
              </w:rPr>
              <w:t>pst-3pl</w:t>
            </w:r>
          </w:p>
        </w:tc>
        <w:tc>
          <w:tcPr>
            <w:tcW w:w="2398" w:type="dxa"/>
            <w:shd w:val="clear" w:color="auto" w:fill="auto"/>
          </w:tcPr>
          <w:p w14:paraId="19739E1B" w14:textId="77777777" w:rsidR="005C1FD2" w:rsidRPr="00F34C4D" w:rsidRDefault="005C1FD2" w:rsidP="008412A2">
            <w:pPr>
              <w:pStyle w:val="InterlinContinuationPalula"/>
              <w:tabs>
                <w:tab w:val="clear" w:pos="357"/>
              </w:tabs>
              <w:spacing w:before="100" w:beforeAutospacing="1" w:after="100" w:afterAutospacing="1" w:line="240" w:lineRule="auto"/>
              <w:ind w:firstLine="0"/>
              <w:rPr>
                <w:lang w:val="sv-SE" w:bidi="ur-PK"/>
              </w:rPr>
            </w:pPr>
          </w:p>
        </w:tc>
      </w:tr>
      <w:tr w:rsidR="005C1FD2" w:rsidRPr="00413043" w14:paraId="38C464A3" w14:textId="77777777" w:rsidTr="008412A2">
        <w:trPr>
          <w:trHeight w:val="227"/>
        </w:trPr>
        <w:tc>
          <w:tcPr>
            <w:tcW w:w="381" w:type="dxa"/>
            <w:vAlign w:val="center"/>
          </w:tcPr>
          <w:p w14:paraId="2A2742D3" w14:textId="77777777" w:rsidR="005C1FD2" w:rsidRPr="009714EF" w:rsidRDefault="005C1FD2" w:rsidP="008412A2">
            <w:pPr>
              <w:pStyle w:val="InterlinContinuationPalula"/>
              <w:tabs>
                <w:tab w:val="clear" w:pos="357"/>
              </w:tabs>
              <w:spacing w:before="100" w:beforeAutospacing="1" w:after="100" w:afterAutospacing="1" w:line="240" w:lineRule="auto"/>
              <w:ind w:firstLine="0"/>
              <w:rPr>
                <w:lang w:val="id-ID" w:bidi="ur-PK"/>
              </w:rPr>
            </w:pPr>
          </w:p>
        </w:tc>
        <w:tc>
          <w:tcPr>
            <w:tcW w:w="1149" w:type="dxa"/>
            <w:shd w:val="clear" w:color="auto" w:fill="auto"/>
          </w:tcPr>
          <w:p w14:paraId="3F3B6B4C" w14:textId="77777777" w:rsidR="005C1FD2" w:rsidRPr="0055320B" w:rsidRDefault="005C1FD2" w:rsidP="008412A2">
            <w:pPr>
              <w:pStyle w:val="InterlinContinuationPalula"/>
              <w:tabs>
                <w:tab w:val="clear" w:pos="357"/>
              </w:tabs>
              <w:spacing w:before="100" w:beforeAutospacing="1" w:after="100" w:afterAutospacing="1" w:line="240" w:lineRule="auto"/>
              <w:ind w:firstLine="0"/>
              <w:rPr>
                <w:b/>
                <w:bCs/>
                <w:lang w:val="sv-SE" w:bidi="ur-PK"/>
              </w:rPr>
            </w:pPr>
            <w:r w:rsidRPr="0055320B">
              <w:rPr>
                <w:b/>
                <w:bCs/>
                <w:lang w:val="sv-SE" w:bidi="ur-PK"/>
              </w:rPr>
              <w:t>A</w:t>
            </w:r>
          </w:p>
        </w:tc>
        <w:tc>
          <w:tcPr>
            <w:tcW w:w="1530" w:type="dxa"/>
            <w:shd w:val="clear" w:color="auto" w:fill="auto"/>
          </w:tcPr>
          <w:p w14:paraId="659029DC" w14:textId="77777777" w:rsidR="005C1FD2" w:rsidRPr="000D7497" w:rsidRDefault="005C1FD2" w:rsidP="008412A2">
            <w:pPr>
              <w:pStyle w:val="InterlinContinuationPalula"/>
              <w:tabs>
                <w:tab w:val="clear" w:pos="357"/>
              </w:tabs>
              <w:spacing w:before="100" w:beforeAutospacing="1" w:after="100" w:afterAutospacing="1" w:line="240" w:lineRule="auto"/>
              <w:ind w:firstLine="0"/>
              <w:rPr>
                <w:b/>
                <w:lang w:val="sv-SE" w:bidi="ur-PK"/>
              </w:rPr>
            </w:pPr>
          </w:p>
        </w:tc>
        <w:tc>
          <w:tcPr>
            <w:tcW w:w="810" w:type="dxa"/>
            <w:shd w:val="clear" w:color="auto" w:fill="auto"/>
          </w:tcPr>
          <w:p w14:paraId="66A2C24C" w14:textId="77777777" w:rsidR="005C1FD2" w:rsidRPr="00413043" w:rsidRDefault="005C1FD2" w:rsidP="008412A2">
            <w:pPr>
              <w:pStyle w:val="InterlinContinuationPalula"/>
              <w:tabs>
                <w:tab w:val="clear" w:pos="357"/>
              </w:tabs>
              <w:spacing w:before="100" w:beforeAutospacing="1" w:after="100" w:afterAutospacing="1" w:line="240" w:lineRule="auto"/>
              <w:ind w:firstLine="0"/>
              <w:rPr>
                <w:lang w:val="sv-SE" w:bidi="ur-PK"/>
              </w:rPr>
            </w:pPr>
            <w:r>
              <w:rPr>
                <w:lang w:val="sv-SE" w:bidi="ur-PK"/>
              </w:rPr>
              <w:t>P</w:t>
            </w:r>
          </w:p>
        </w:tc>
        <w:tc>
          <w:tcPr>
            <w:tcW w:w="2065" w:type="dxa"/>
            <w:shd w:val="clear" w:color="auto" w:fill="auto"/>
          </w:tcPr>
          <w:p w14:paraId="0D04D499" w14:textId="77777777" w:rsidR="005C1FD2" w:rsidRPr="00413043" w:rsidRDefault="005C1FD2" w:rsidP="008412A2">
            <w:pPr>
              <w:pStyle w:val="InterlinContinuationPalula"/>
              <w:tabs>
                <w:tab w:val="clear" w:pos="357"/>
              </w:tabs>
              <w:spacing w:before="100" w:beforeAutospacing="1" w:after="100" w:afterAutospacing="1" w:line="240" w:lineRule="auto"/>
              <w:ind w:firstLine="0"/>
              <w:rPr>
                <w:b/>
                <w:bCs/>
                <w:lang w:val="sv-SE" w:bidi="ur-PK"/>
              </w:rPr>
            </w:pPr>
          </w:p>
        </w:tc>
        <w:tc>
          <w:tcPr>
            <w:tcW w:w="2398" w:type="dxa"/>
            <w:shd w:val="clear" w:color="auto" w:fill="auto"/>
          </w:tcPr>
          <w:p w14:paraId="0D5CB625" w14:textId="77777777" w:rsidR="005C1FD2" w:rsidRPr="00413043" w:rsidRDefault="005C1FD2" w:rsidP="008412A2">
            <w:pPr>
              <w:pStyle w:val="InterlinContinuationPalula"/>
              <w:tabs>
                <w:tab w:val="clear" w:pos="357"/>
              </w:tabs>
              <w:spacing w:before="100" w:beforeAutospacing="1" w:after="100" w:afterAutospacing="1" w:line="240" w:lineRule="auto"/>
              <w:ind w:firstLine="0"/>
              <w:rPr>
                <w:lang w:val="sv-SE" w:bidi="ur-PK"/>
              </w:rPr>
            </w:pPr>
          </w:p>
        </w:tc>
      </w:tr>
      <w:tr w:rsidR="005C1FD2" w:rsidRPr="00AB5220" w14:paraId="47FFE913" w14:textId="77777777" w:rsidTr="008412A2">
        <w:trPr>
          <w:trHeight w:val="227"/>
        </w:trPr>
        <w:tc>
          <w:tcPr>
            <w:tcW w:w="381" w:type="dxa"/>
            <w:vAlign w:val="center"/>
          </w:tcPr>
          <w:p w14:paraId="615587B8" w14:textId="77777777" w:rsidR="005C1FD2" w:rsidRPr="00413043" w:rsidRDefault="005C1FD2" w:rsidP="008412A2">
            <w:pPr>
              <w:pStyle w:val="InterlinContinuationFreetrans"/>
              <w:tabs>
                <w:tab w:val="clear" w:pos="357"/>
                <w:tab w:val="clear" w:pos="864"/>
              </w:tabs>
              <w:spacing w:before="100" w:beforeAutospacing="1" w:after="100" w:afterAutospacing="1" w:line="240" w:lineRule="auto"/>
              <w:ind w:firstLine="0"/>
              <w:rPr>
                <w:lang w:val="sv-SE"/>
              </w:rPr>
            </w:pPr>
          </w:p>
        </w:tc>
        <w:tc>
          <w:tcPr>
            <w:tcW w:w="7952" w:type="dxa"/>
            <w:gridSpan w:val="5"/>
            <w:shd w:val="clear" w:color="auto" w:fill="auto"/>
          </w:tcPr>
          <w:p w14:paraId="29449B20" w14:textId="77777777" w:rsidR="005C1FD2" w:rsidRPr="00AB5220" w:rsidRDefault="005C1FD2" w:rsidP="008412A2">
            <w:pPr>
              <w:pStyle w:val="InterlinContinuationFreetrans"/>
              <w:tabs>
                <w:tab w:val="clear" w:pos="357"/>
                <w:tab w:val="clear" w:pos="864"/>
              </w:tabs>
              <w:spacing w:after="100" w:afterAutospacing="1" w:line="240" w:lineRule="auto"/>
              <w:ind w:firstLine="0"/>
              <w:rPr>
                <w:lang w:val="en-US"/>
              </w:rPr>
            </w:pPr>
            <w:r w:rsidRPr="00AB5220">
              <w:rPr>
                <w:lang w:val="en-US"/>
              </w:rPr>
              <w:t>‘</w:t>
            </w:r>
            <w:r>
              <w:rPr>
                <w:lang w:val="en-US"/>
              </w:rPr>
              <w:t>The men built a house out of wood</w:t>
            </w:r>
            <w:r w:rsidRPr="00AB5220">
              <w:rPr>
                <w:lang w:val="en-US"/>
              </w:rPr>
              <w:t>.’ (</w:t>
            </w:r>
            <w:r>
              <w:t>KHW-</w:t>
            </w:r>
            <w:proofErr w:type="spellStart"/>
            <w:r>
              <w:t>ValQuestAA</w:t>
            </w:r>
            <w:proofErr w:type="spellEnd"/>
            <w:r w:rsidRPr="00AB5220">
              <w:rPr>
                <w:lang w:val="en-US"/>
              </w:rPr>
              <w:t>:0</w:t>
            </w:r>
            <w:r>
              <w:rPr>
                <w:lang w:val="en-US"/>
              </w:rPr>
              <w:t>24</w:t>
            </w:r>
            <w:r w:rsidRPr="00AB5220">
              <w:rPr>
                <w:lang w:val="en-US"/>
              </w:rPr>
              <w:t>)</w:t>
            </w:r>
          </w:p>
        </w:tc>
      </w:tr>
    </w:tbl>
    <w:p w14:paraId="7B35D8AB" w14:textId="77777777" w:rsidR="005C1FD2" w:rsidRDefault="005C1FD2" w:rsidP="008172CA">
      <w:pPr>
        <w:rPr>
          <w:lang w:val="en-US"/>
        </w:rPr>
      </w:pPr>
    </w:p>
    <w:p w14:paraId="193715E5" w14:textId="01022059" w:rsidR="008172CA" w:rsidRPr="009E59F5" w:rsidRDefault="008172CA" w:rsidP="008172CA">
      <w:pPr>
        <w:rPr>
          <w:rFonts w:ascii="Times New Roman" w:hAnsi="Times New Roman" w:cs="Times New Roman"/>
          <w:lang w:val="en-US"/>
        </w:rPr>
      </w:pPr>
      <w:r>
        <w:rPr>
          <w:rFonts w:ascii="Times New Roman" w:hAnsi="Times New Roman" w:cs="Times New Roman"/>
          <w:lang w:val="en-US"/>
        </w:rPr>
        <w:t>This feature</w:t>
      </w:r>
      <w:r w:rsidR="00076BB1">
        <w:rPr>
          <w:rFonts w:ascii="Times New Roman" w:hAnsi="Times New Roman" w:cs="Times New Roman"/>
          <w:lang w:val="en-US"/>
        </w:rPr>
        <w:t xml:space="preserve"> is a majority feature</w:t>
      </w:r>
      <w:r>
        <w:rPr>
          <w:rFonts w:ascii="Times New Roman" w:hAnsi="Times New Roman" w:cs="Times New Roman"/>
          <w:lang w:val="en-US"/>
        </w:rPr>
        <w:t xml:space="preserve">, evidenced in </w:t>
      </w:r>
      <w:r w:rsidR="00076BB1">
        <w:rPr>
          <w:rFonts w:ascii="Times New Roman" w:hAnsi="Times New Roman" w:cs="Times New Roman"/>
          <w:lang w:val="en-US"/>
        </w:rPr>
        <w:t xml:space="preserve">the entire region </w:t>
      </w:r>
      <w:r w:rsidR="00BD4B5C">
        <w:rPr>
          <w:rFonts w:ascii="Times New Roman" w:hAnsi="Times New Roman" w:cs="Times New Roman"/>
          <w:lang w:val="en-US"/>
        </w:rPr>
        <w:t xml:space="preserve">(whether as the only alignment pattern, or in addition to an ergative alignment pattern) </w:t>
      </w:r>
      <w:r w:rsidR="00076BB1">
        <w:rPr>
          <w:rFonts w:ascii="Times New Roman" w:hAnsi="Times New Roman" w:cs="Times New Roman"/>
          <w:lang w:val="en-US"/>
        </w:rPr>
        <w:t>except for the far east</w:t>
      </w:r>
      <w:r w:rsidR="00337C1E">
        <w:rPr>
          <w:rFonts w:ascii="Times New Roman" w:hAnsi="Times New Roman" w:cs="Times New Roman"/>
          <w:lang w:val="en-US"/>
        </w:rPr>
        <w:t>, where the</w:t>
      </w:r>
      <w:r w:rsidR="00076BB1">
        <w:rPr>
          <w:rFonts w:ascii="Times New Roman" w:hAnsi="Times New Roman" w:cs="Times New Roman"/>
          <w:lang w:val="en-US"/>
        </w:rPr>
        <w:t xml:space="preserve"> Tibeto-Burman </w:t>
      </w:r>
      <w:r w:rsidR="00337C1E">
        <w:rPr>
          <w:rFonts w:ascii="Times New Roman" w:hAnsi="Times New Roman" w:cs="Times New Roman"/>
          <w:lang w:val="en-US"/>
        </w:rPr>
        <w:t xml:space="preserve">sample </w:t>
      </w:r>
      <w:r w:rsidR="00076BB1">
        <w:rPr>
          <w:rFonts w:ascii="Times New Roman" w:hAnsi="Times New Roman" w:cs="Times New Roman"/>
          <w:lang w:val="en-US"/>
        </w:rPr>
        <w:t>languages lack agreement marking on verbs</w:t>
      </w:r>
      <w:r w:rsidR="00337C1E">
        <w:rPr>
          <w:rFonts w:ascii="Times New Roman" w:hAnsi="Times New Roman" w:cs="Times New Roman"/>
          <w:lang w:val="en-US"/>
        </w:rPr>
        <w:t xml:space="preserve"> altogether</w:t>
      </w:r>
      <w:bookmarkStart w:id="2" w:name="_GoBack"/>
      <w:bookmarkEnd w:id="2"/>
      <w:r>
        <w:rPr>
          <w:rFonts w:ascii="Times New Roman" w:hAnsi="Times New Roman"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06"/>
        <w:gridCol w:w="2624"/>
        <w:gridCol w:w="436"/>
      </w:tblGrid>
      <w:tr w:rsidR="008172CA" w:rsidRPr="008E3982" w14:paraId="6852CFC1" w14:textId="77777777" w:rsidTr="005F6F05">
        <w:trPr>
          <w:cnfStyle w:val="100000000000" w:firstRow="1" w:lastRow="0" w:firstColumn="0" w:lastColumn="0" w:oddVBand="0" w:evenVBand="0" w:oddHBand="0" w:evenHBand="0" w:firstRowFirstColumn="0" w:firstRowLastColumn="0" w:lastRowFirstColumn="0" w:lastRowLastColumn="0"/>
          <w:trHeight w:val="227"/>
        </w:trPr>
        <w:tc>
          <w:tcPr>
            <w:tcW w:w="0" w:type="auto"/>
            <w:tcBorders>
              <w:top w:val="single" w:sz="4" w:space="0" w:color="auto"/>
              <w:bottom w:val="single" w:sz="4" w:space="0" w:color="auto"/>
            </w:tcBorders>
            <w:hideMark/>
          </w:tcPr>
          <w:p w14:paraId="714FBD58" w14:textId="77777777" w:rsidR="008172CA" w:rsidRPr="008E3982" w:rsidRDefault="008172CA" w:rsidP="005F6F05">
            <w:pPr>
              <w:pStyle w:val="Normaltext"/>
              <w:rPr>
                <w:sz w:val="22"/>
                <w:szCs w:val="22"/>
                <w:lang w:val="en-GB"/>
              </w:rPr>
            </w:pPr>
            <w:r w:rsidRPr="008E3982">
              <w:rPr>
                <w:sz w:val="22"/>
                <w:szCs w:val="22"/>
                <w:lang w:val="en-GB"/>
              </w:rPr>
              <w:t>Feature value</w:t>
            </w:r>
          </w:p>
        </w:tc>
        <w:tc>
          <w:tcPr>
            <w:tcW w:w="0" w:type="auto"/>
            <w:tcBorders>
              <w:top w:val="single" w:sz="4" w:space="0" w:color="auto"/>
              <w:bottom w:val="single" w:sz="4" w:space="0" w:color="auto"/>
            </w:tcBorders>
          </w:tcPr>
          <w:p w14:paraId="1B1FB9EE" w14:textId="77777777" w:rsidR="008172CA" w:rsidRPr="008E3982" w:rsidRDefault="008172CA" w:rsidP="005F6F05">
            <w:pPr>
              <w:pStyle w:val="Normaltext"/>
              <w:jc w:val="right"/>
              <w:rPr>
                <w:sz w:val="22"/>
                <w:szCs w:val="22"/>
                <w:lang w:val="en-GB"/>
              </w:rPr>
            </w:pPr>
            <w:r w:rsidRPr="008E3982">
              <w:rPr>
                <w:sz w:val="22"/>
                <w:szCs w:val="22"/>
                <w:lang w:val="en-GB"/>
              </w:rPr>
              <w:t># of varieties displaying it</w:t>
            </w:r>
          </w:p>
        </w:tc>
        <w:tc>
          <w:tcPr>
            <w:tcW w:w="0" w:type="auto"/>
            <w:tcBorders>
              <w:top w:val="single" w:sz="4" w:space="0" w:color="auto"/>
              <w:bottom w:val="single" w:sz="4" w:space="0" w:color="auto"/>
            </w:tcBorders>
          </w:tcPr>
          <w:p w14:paraId="2B2C94BD" w14:textId="77777777" w:rsidR="008172CA" w:rsidRPr="008E3982" w:rsidRDefault="008172CA" w:rsidP="005F6F05">
            <w:pPr>
              <w:pStyle w:val="Normaltext"/>
              <w:jc w:val="right"/>
              <w:rPr>
                <w:sz w:val="22"/>
                <w:szCs w:val="22"/>
                <w:lang w:val="en-GB"/>
              </w:rPr>
            </w:pPr>
            <w:r w:rsidRPr="008E3982">
              <w:rPr>
                <w:sz w:val="22"/>
                <w:szCs w:val="22"/>
                <w:lang w:val="en-GB"/>
              </w:rPr>
              <w:t>%</w:t>
            </w:r>
          </w:p>
        </w:tc>
      </w:tr>
      <w:tr w:rsidR="008172CA" w:rsidRPr="008E3982" w14:paraId="2A3E82F3" w14:textId="77777777" w:rsidTr="005F6F05">
        <w:trPr>
          <w:trHeight w:val="227"/>
        </w:trPr>
        <w:tc>
          <w:tcPr>
            <w:tcW w:w="0" w:type="auto"/>
            <w:tcBorders>
              <w:top w:val="single" w:sz="4" w:space="0" w:color="auto"/>
              <w:left w:val="nil"/>
              <w:bottom w:val="nil"/>
              <w:right w:val="nil"/>
            </w:tcBorders>
          </w:tcPr>
          <w:p w14:paraId="4BF908B0" w14:textId="77777777" w:rsidR="008172CA" w:rsidRPr="008E3982" w:rsidRDefault="008172CA" w:rsidP="005F6F05">
            <w:pPr>
              <w:pStyle w:val="Normaltext"/>
              <w:rPr>
                <w:sz w:val="22"/>
                <w:szCs w:val="22"/>
                <w:lang w:val="en-GB"/>
              </w:rPr>
            </w:pPr>
            <w:r w:rsidRPr="008E3982">
              <w:rPr>
                <w:sz w:val="22"/>
                <w:szCs w:val="22"/>
                <w:lang w:val="en-GB"/>
              </w:rPr>
              <w:lastRenderedPageBreak/>
              <w:t>Present</w:t>
            </w:r>
          </w:p>
        </w:tc>
        <w:tc>
          <w:tcPr>
            <w:tcW w:w="0" w:type="auto"/>
            <w:tcBorders>
              <w:top w:val="single" w:sz="4" w:space="0" w:color="auto"/>
              <w:left w:val="nil"/>
              <w:bottom w:val="nil"/>
              <w:right w:val="nil"/>
            </w:tcBorders>
          </w:tcPr>
          <w:p w14:paraId="2BCF1F28" w14:textId="0D28B27D" w:rsidR="008172CA" w:rsidRPr="008E3982" w:rsidRDefault="00D84600" w:rsidP="005F6F05">
            <w:pPr>
              <w:pStyle w:val="Normaltext"/>
              <w:jc w:val="right"/>
              <w:rPr>
                <w:sz w:val="22"/>
                <w:szCs w:val="22"/>
                <w:lang w:val="en-GB"/>
              </w:rPr>
            </w:pPr>
            <w:r>
              <w:rPr>
                <w:sz w:val="22"/>
                <w:szCs w:val="22"/>
                <w:lang w:val="en-GB"/>
              </w:rPr>
              <w:t>54</w:t>
            </w:r>
          </w:p>
        </w:tc>
        <w:tc>
          <w:tcPr>
            <w:tcW w:w="0" w:type="auto"/>
            <w:tcBorders>
              <w:top w:val="single" w:sz="4" w:space="0" w:color="auto"/>
              <w:left w:val="nil"/>
              <w:bottom w:val="nil"/>
              <w:right w:val="nil"/>
            </w:tcBorders>
          </w:tcPr>
          <w:p w14:paraId="43EB057E" w14:textId="0E943AC4" w:rsidR="008172CA" w:rsidRPr="008E3982" w:rsidRDefault="00D84600" w:rsidP="005F6F05">
            <w:pPr>
              <w:pStyle w:val="Normaltext"/>
              <w:jc w:val="right"/>
              <w:rPr>
                <w:sz w:val="22"/>
                <w:szCs w:val="22"/>
                <w:lang w:val="en-GB"/>
              </w:rPr>
            </w:pPr>
            <w:r>
              <w:rPr>
                <w:sz w:val="22"/>
                <w:szCs w:val="22"/>
                <w:lang w:val="en-GB"/>
              </w:rPr>
              <w:t>92</w:t>
            </w:r>
          </w:p>
        </w:tc>
      </w:tr>
      <w:tr w:rsidR="008172CA" w:rsidRPr="008E3982" w14:paraId="0B0BBF47" w14:textId="77777777" w:rsidTr="005F6F05">
        <w:trPr>
          <w:trHeight w:val="227"/>
        </w:trPr>
        <w:tc>
          <w:tcPr>
            <w:tcW w:w="0" w:type="auto"/>
            <w:tcBorders>
              <w:top w:val="nil"/>
              <w:left w:val="nil"/>
              <w:bottom w:val="nil"/>
              <w:right w:val="nil"/>
            </w:tcBorders>
          </w:tcPr>
          <w:p w14:paraId="3B326564" w14:textId="77777777" w:rsidR="008172CA" w:rsidRPr="008E3982" w:rsidRDefault="008172CA" w:rsidP="005F6F05">
            <w:pPr>
              <w:pStyle w:val="Normaltext"/>
              <w:rPr>
                <w:sz w:val="22"/>
                <w:szCs w:val="22"/>
                <w:lang w:val="en-GB"/>
              </w:rPr>
            </w:pPr>
            <w:r w:rsidRPr="008E3982">
              <w:rPr>
                <w:sz w:val="22"/>
                <w:szCs w:val="22"/>
                <w:lang w:val="en-GB"/>
              </w:rPr>
              <w:t>Absent</w:t>
            </w:r>
          </w:p>
        </w:tc>
        <w:tc>
          <w:tcPr>
            <w:tcW w:w="0" w:type="auto"/>
            <w:tcBorders>
              <w:top w:val="nil"/>
              <w:left w:val="nil"/>
              <w:bottom w:val="nil"/>
              <w:right w:val="nil"/>
            </w:tcBorders>
          </w:tcPr>
          <w:p w14:paraId="17688140" w14:textId="6D5428C5" w:rsidR="008172CA" w:rsidRPr="008E3982" w:rsidRDefault="00D84600" w:rsidP="005F6F05">
            <w:pPr>
              <w:pStyle w:val="Normaltext"/>
              <w:jc w:val="right"/>
              <w:rPr>
                <w:sz w:val="22"/>
                <w:szCs w:val="22"/>
                <w:lang w:val="en-GB"/>
              </w:rPr>
            </w:pPr>
            <w:r>
              <w:rPr>
                <w:sz w:val="22"/>
                <w:szCs w:val="22"/>
                <w:lang w:val="en-GB"/>
              </w:rPr>
              <w:t>3</w:t>
            </w:r>
          </w:p>
        </w:tc>
        <w:tc>
          <w:tcPr>
            <w:tcW w:w="0" w:type="auto"/>
            <w:tcBorders>
              <w:top w:val="nil"/>
              <w:left w:val="nil"/>
              <w:bottom w:val="nil"/>
              <w:right w:val="nil"/>
            </w:tcBorders>
          </w:tcPr>
          <w:p w14:paraId="1F333883" w14:textId="679F2307" w:rsidR="008172CA" w:rsidRPr="00294D6F" w:rsidRDefault="00D84600" w:rsidP="005F6F05">
            <w:pPr>
              <w:pStyle w:val="Normaltext"/>
              <w:jc w:val="right"/>
              <w:rPr>
                <w:sz w:val="22"/>
                <w:szCs w:val="22"/>
                <w:lang w:val="en-GB"/>
              </w:rPr>
            </w:pPr>
            <w:r>
              <w:rPr>
                <w:sz w:val="22"/>
                <w:szCs w:val="22"/>
                <w:lang w:val="en-GB"/>
              </w:rPr>
              <w:t>5</w:t>
            </w:r>
          </w:p>
        </w:tc>
      </w:tr>
      <w:tr w:rsidR="008172CA" w:rsidRPr="008E3982" w14:paraId="64CADF3E" w14:textId="77777777" w:rsidTr="005F6F05">
        <w:trPr>
          <w:trHeight w:val="227"/>
        </w:trPr>
        <w:tc>
          <w:tcPr>
            <w:tcW w:w="0" w:type="auto"/>
            <w:tcBorders>
              <w:top w:val="nil"/>
              <w:left w:val="nil"/>
              <w:bottom w:val="single" w:sz="4" w:space="0" w:color="auto"/>
              <w:right w:val="nil"/>
            </w:tcBorders>
          </w:tcPr>
          <w:p w14:paraId="5CB5B76C" w14:textId="77777777" w:rsidR="008172CA" w:rsidRPr="008E3982" w:rsidRDefault="008172CA" w:rsidP="005F6F05">
            <w:pPr>
              <w:pStyle w:val="Normaltext"/>
              <w:rPr>
                <w:sz w:val="22"/>
                <w:szCs w:val="22"/>
                <w:lang w:val="en-GB"/>
              </w:rPr>
            </w:pPr>
            <w:r w:rsidRPr="008E3982">
              <w:rPr>
                <w:sz w:val="22"/>
                <w:szCs w:val="22"/>
                <w:lang w:val="en-GB"/>
              </w:rPr>
              <w:t>Indeterminate</w:t>
            </w:r>
          </w:p>
        </w:tc>
        <w:tc>
          <w:tcPr>
            <w:tcW w:w="0" w:type="auto"/>
            <w:tcBorders>
              <w:top w:val="nil"/>
              <w:left w:val="nil"/>
              <w:bottom w:val="single" w:sz="4" w:space="0" w:color="auto"/>
              <w:right w:val="nil"/>
            </w:tcBorders>
          </w:tcPr>
          <w:p w14:paraId="424A7FA7" w14:textId="50ACF2B8" w:rsidR="008172CA" w:rsidRPr="008E3982" w:rsidRDefault="00D84600" w:rsidP="005F6F05">
            <w:pPr>
              <w:pStyle w:val="Normaltext"/>
              <w:jc w:val="right"/>
              <w:rPr>
                <w:sz w:val="22"/>
                <w:szCs w:val="22"/>
                <w:lang w:val="en-GB"/>
              </w:rPr>
            </w:pPr>
            <w:r>
              <w:rPr>
                <w:sz w:val="22"/>
                <w:szCs w:val="22"/>
                <w:lang w:val="en-GB"/>
              </w:rPr>
              <w:t>2</w:t>
            </w:r>
          </w:p>
        </w:tc>
        <w:tc>
          <w:tcPr>
            <w:tcW w:w="0" w:type="auto"/>
            <w:tcBorders>
              <w:top w:val="nil"/>
              <w:left w:val="nil"/>
              <w:bottom w:val="single" w:sz="4" w:space="0" w:color="auto"/>
              <w:right w:val="nil"/>
            </w:tcBorders>
          </w:tcPr>
          <w:p w14:paraId="3F100634" w14:textId="5F0FBBBA" w:rsidR="008172CA" w:rsidRPr="008E3982" w:rsidRDefault="00D84600" w:rsidP="005F6F05">
            <w:pPr>
              <w:pStyle w:val="Normaltext"/>
              <w:jc w:val="right"/>
              <w:rPr>
                <w:sz w:val="22"/>
                <w:szCs w:val="22"/>
                <w:lang w:val="en-GB"/>
              </w:rPr>
            </w:pPr>
            <w:r>
              <w:rPr>
                <w:sz w:val="22"/>
                <w:szCs w:val="22"/>
                <w:lang w:val="en-GB"/>
              </w:rPr>
              <w:t>3</w:t>
            </w:r>
          </w:p>
        </w:tc>
      </w:tr>
    </w:tbl>
    <w:p w14:paraId="55E32C02" w14:textId="77777777" w:rsidR="008172CA" w:rsidRPr="00EF75C2" w:rsidRDefault="008172CA" w:rsidP="008172CA">
      <w:pPr>
        <w:rPr>
          <w:lang w:val="en-US"/>
        </w:rPr>
      </w:pPr>
    </w:p>
    <w:p w14:paraId="4A3FC0FE" w14:textId="77777777" w:rsidR="008172CA" w:rsidRPr="0010204B" w:rsidRDefault="008172CA" w:rsidP="00763178">
      <w:pPr>
        <w:rPr>
          <w:lang w:val="en-US"/>
        </w:rPr>
      </w:pPr>
    </w:p>
    <w:sectPr w:rsidR="008172CA" w:rsidRPr="0010204B" w:rsidSect="0093081C">
      <w:pgSz w:w="11906" w:h="16838"/>
      <w:pgMar w:top="2438" w:right="1588" w:bottom="2835" w:left="198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D0631" w14:textId="77777777" w:rsidR="00FC7916" w:rsidRDefault="00FC7916" w:rsidP="00183404">
      <w:pPr>
        <w:spacing w:after="0" w:line="240" w:lineRule="auto"/>
      </w:pPr>
      <w:r>
        <w:separator/>
      </w:r>
    </w:p>
  </w:endnote>
  <w:endnote w:type="continuationSeparator" w:id="0">
    <w:p w14:paraId="79DC2DDE" w14:textId="77777777" w:rsidR="00FC7916" w:rsidRDefault="00FC7916" w:rsidP="0018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Doulos SIL">
    <w:panose1 w:val="02000500070000020004"/>
    <w:charset w:val="00"/>
    <w:family w:val="auto"/>
    <w:pitch w:val="variable"/>
    <w:sig w:usb0="A00002FF" w:usb1="5200E1FF" w:usb2="02000029"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69DA2" w14:textId="77777777" w:rsidR="00FC7916" w:rsidRDefault="00FC7916" w:rsidP="00183404">
      <w:pPr>
        <w:spacing w:after="0" w:line="240" w:lineRule="auto"/>
      </w:pPr>
      <w:r>
        <w:separator/>
      </w:r>
    </w:p>
  </w:footnote>
  <w:footnote w:type="continuationSeparator" w:id="0">
    <w:p w14:paraId="562E6EA2" w14:textId="77777777" w:rsidR="00FC7916" w:rsidRDefault="00FC7916" w:rsidP="0018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9288CF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3A21E7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26849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7C619C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09484C"/>
    <w:multiLevelType w:val="multilevel"/>
    <w:tmpl w:val="63926BF0"/>
    <w:styleLink w:val="Listformatnumreradelistor"/>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22E5432"/>
    <w:multiLevelType w:val="multilevel"/>
    <w:tmpl w:val="4A2E246E"/>
    <w:numStyleLink w:val="Listformatpunktlistor"/>
  </w:abstractNum>
  <w:abstractNum w:abstractNumId="6" w15:restartNumberingAfterBreak="0">
    <w:nsid w:val="02D54A03"/>
    <w:multiLevelType w:val="multilevel"/>
    <w:tmpl w:val="1DC2DE82"/>
    <w:numStyleLink w:val="SUListor"/>
  </w:abstractNum>
  <w:abstractNum w:abstractNumId="7" w15:restartNumberingAfterBreak="0">
    <w:nsid w:val="034F1B33"/>
    <w:multiLevelType w:val="multilevel"/>
    <w:tmpl w:val="1DC2DE82"/>
    <w:numStyleLink w:val="SUListor"/>
  </w:abstractNum>
  <w:abstractNum w:abstractNumId="8" w15:restartNumberingAfterBreak="0">
    <w:nsid w:val="03950819"/>
    <w:multiLevelType w:val="multilevel"/>
    <w:tmpl w:val="AFF03998"/>
    <w:numStyleLink w:val="Listformatparagraflistor"/>
  </w:abstractNum>
  <w:abstractNum w:abstractNumId="9" w15:restartNumberingAfterBreak="0">
    <w:nsid w:val="0C6362B7"/>
    <w:multiLevelType w:val="multilevel"/>
    <w:tmpl w:val="1DC2DE82"/>
    <w:numStyleLink w:val="SUListor"/>
  </w:abstractNum>
  <w:abstractNum w:abstractNumId="10" w15:restartNumberingAfterBreak="0">
    <w:nsid w:val="16CC35F2"/>
    <w:multiLevelType w:val="multilevel"/>
    <w:tmpl w:val="AFF03998"/>
    <w:styleLink w:val="Listformatparagraflistor"/>
    <w:lvl w:ilvl="0">
      <w:start w:val="1"/>
      <w:numFmt w:val="decimal"/>
      <w:pStyle w:val="Paragraflista"/>
      <w:lvlText w:val="§    %1"/>
      <w:lvlJc w:val="left"/>
      <w:pPr>
        <w:tabs>
          <w:tab w:val="num" w:pos="794"/>
        </w:tabs>
        <w:ind w:left="794" w:hanging="794"/>
      </w:pPr>
      <w:rPr>
        <w:rFonts w:hint="default"/>
        <w:b/>
        <w:i w:val="0"/>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b w:val="0"/>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8257F8A"/>
    <w:multiLevelType w:val="multilevel"/>
    <w:tmpl w:val="4A2E246E"/>
    <w:styleLink w:val="Listformatpunktlistor"/>
    <w:lvl w:ilvl="0">
      <w:start w:val="1"/>
      <w:numFmt w:val="bullet"/>
      <w:pStyle w:val="ListBullet"/>
      <w:lvlText w:val=""/>
      <w:lvlJc w:val="left"/>
      <w:pPr>
        <w:ind w:left="357" w:hanging="357"/>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1077" w:hanging="357"/>
      </w:pPr>
      <w:rPr>
        <w:rFonts w:ascii="Wingdings" w:hAnsi="Wingdings" w:hint="default"/>
      </w:rPr>
    </w:lvl>
    <w:lvl w:ilvl="3">
      <w:start w:val="1"/>
      <w:numFmt w:val="bullet"/>
      <w:lvlText w:val=""/>
      <w:lvlJc w:val="left"/>
      <w:pPr>
        <w:ind w:left="1440" w:hanging="363"/>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C1D48CE"/>
    <w:multiLevelType w:val="multilevel"/>
    <w:tmpl w:val="63926BF0"/>
    <w:numStyleLink w:val="Listformatnumreradelistor"/>
  </w:abstractNum>
  <w:abstractNum w:abstractNumId="13" w15:restartNumberingAfterBreak="0">
    <w:nsid w:val="2B5D448F"/>
    <w:multiLevelType w:val="hybridMultilevel"/>
    <w:tmpl w:val="5D2A85BE"/>
    <w:lvl w:ilvl="0" w:tplc="37669364">
      <w:start w:val="1"/>
      <w:numFmt w:val="decimal"/>
      <w:pStyle w:val="InterlinExamplePalula"/>
      <w:lvlText w:val="(%1)"/>
      <w:lvlJc w:val="left"/>
      <w:pPr>
        <w:ind w:left="360" w:hanging="360"/>
      </w:pPr>
      <w:rPr>
        <w:rFonts w:ascii="Times New Roman" w:hAnsi="Times New Roman" w:cs="Times New Roman" w:hint="default"/>
        <w:b w:val="0"/>
        <w:bCs w:val="0"/>
        <w:i w:val="0"/>
        <w:iCs/>
        <w:sz w:val="22"/>
        <w:szCs w:val="22"/>
      </w:rPr>
    </w:lvl>
    <w:lvl w:ilvl="1" w:tplc="08090019">
      <w:start w:val="1"/>
      <w:numFmt w:val="lowerLetter"/>
      <w:lvlText w:val="%2."/>
      <w:lvlJc w:val="left"/>
      <w:pPr>
        <w:ind w:left="1452" w:hanging="360"/>
      </w:pPr>
    </w:lvl>
    <w:lvl w:ilvl="2" w:tplc="0809001B" w:tentative="1">
      <w:start w:val="1"/>
      <w:numFmt w:val="lowerRoman"/>
      <w:lvlText w:val="%3."/>
      <w:lvlJc w:val="right"/>
      <w:pPr>
        <w:ind w:left="2172" w:hanging="180"/>
      </w:pPr>
    </w:lvl>
    <w:lvl w:ilvl="3" w:tplc="0809000F" w:tentative="1">
      <w:start w:val="1"/>
      <w:numFmt w:val="decimal"/>
      <w:lvlText w:val="%4."/>
      <w:lvlJc w:val="left"/>
      <w:pPr>
        <w:ind w:left="2892" w:hanging="360"/>
      </w:pPr>
    </w:lvl>
    <w:lvl w:ilvl="4" w:tplc="08090019" w:tentative="1">
      <w:start w:val="1"/>
      <w:numFmt w:val="lowerLetter"/>
      <w:lvlText w:val="%5."/>
      <w:lvlJc w:val="left"/>
      <w:pPr>
        <w:ind w:left="3612" w:hanging="360"/>
      </w:pPr>
    </w:lvl>
    <w:lvl w:ilvl="5" w:tplc="0809001B" w:tentative="1">
      <w:start w:val="1"/>
      <w:numFmt w:val="lowerRoman"/>
      <w:lvlText w:val="%6."/>
      <w:lvlJc w:val="right"/>
      <w:pPr>
        <w:ind w:left="4332" w:hanging="180"/>
      </w:pPr>
    </w:lvl>
    <w:lvl w:ilvl="6" w:tplc="0809000F" w:tentative="1">
      <w:start w:val="1"/>
      <w:numFmt w:val="decimal"/>
      <w:lvlText w:val="%7."/>
      <w:lvlJc w:val="left"/>
      <w:pPr>
        <w:ind w:left="5052" w:hanging="360"/>
      </w:pPr>
    </w:lvl>
    <w:lvl w:ilvl="7" w:tplc="08090019" w:tentative="1">
      <w:start w:val="1"/>
      <w:numFmt w:val="lowerLetter"/>
      <w:lvlText w:val="%8."/>
      <w:lvlJc w:val="left"/>
      <w:pPr>
        <w:ind w:left="5772" w:hanging="360"/>
      </w:pPr>
    </w:lvl>
    <w:lvl w:ilvl="8" w:tplc="0809001B" w:tentative="1">
      <w:start w:val="1"/>
      <w:numFmt w:val="lowerRoman"/>
      <w:lvlText w:val="%9."/>
      <w:lvlJc w:val="right"/>
      <w:pPr>
        <w:ind w:left="6492" w:hanging="180"/>
      </w:pPr>
    </w:lvl>
  </w:abstractNum>
  <w:abstractNum w:abstractNumId="14" w15:restartNumberingAfterBreak="0">
    <w:nsid w:val="432C1E76"/>
    <w:multiLevelType w:val="multilevel"/>
    <w:tmpl w:val="1480C51E"/>
    <w:numStyleLink w:val="Listformatnumreraderubriker"/>
  </w:abstractNum>
  <w:abstractNum w:abstractNumId="15" w15:restartNumberingAfterBreak="0">
    <w:nsid w:val="48A368B5"/>
    <w:multiLevelType w:val="multilevel"/>
    <w:tmpl w:val="1480C51E"/>
    <w:styleLink w:val="Listformatnumreraderubriker"/>
    <w:lvl w:ilvl="0">
      <w:start w:val="1"/>
      <w:numFmt w:val="decimal"/>
      <w:pStyle w:val="Rubrik1numrerad"/>
      <w:suff w:val="space"/>
      <w:lvlText w:val="%1  "/>
      <w:lvlJc w:val="left"/>
      <w:pPr>
        <w:ind w:left="360" w:hanging="360"/>
      </w:pPr>
      <w:rPr>
        <w:rFonts w:hint="default"/>
      </w:rPr>
    </w:lvl>
    <w:lvl w:ilvl="1">
      <w:start w:val="1"/>
      <w:numFmt w:val="decimal"/>
      <w:pStyle w:val="Rubrik2numrerad"/>
      <w:suff w:val="space"/>
      <w:lvlText w:val="%1.%2  "/>
      <w:lvlJc w:val="left"/>
      <w:pPr>
        <w:ind w:left="357" w:hanging="357"/>
      </w:pPr>
      <w:rPr>
        <w:rFonts w:hint="default"/>
      </w:rPr>
    </w:lvl>
    <w:lvl w:ilvl="2">
      <w:start w:val="1"/>
      <w:numFmt w:val="decimal"/>
      <w:pStyle w:val="Rubrik3numrerad"/>
      <w:suff w:val="space"/>
      <w:lvlText w:val="%1.%2.%3  "/>
      <w:lvlJc w:val="left"/>
      <w:pPr>
        <w:ind w:left="357" w:hanging="357"/>
      </w:pPr>
      <w:rPr>
        <w:rFonts w:hint="default"/>
      </w:rPr>
    </w:lvl>
    <w:lvl w:ilvl="3">
      <w:start w:val="1"/>
      <w:numFmt w:val="decimal"/>
      <w:pStyle w:val="Rubrik4numrerad"/>
      <w:suff w:val="space"/>
      <w:lvlText w:val="%1.%2.%3.%4  "/>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E816FEA"/>
    <w:multiLevelType w:val="multilevel"/>
    <w:tmpl w:val="562EAB74"/>
    <w:lvl w:ilvl="0">
      <w:start w:val="1"/>
      <w:numFmt w:val="decimal"/>
      <w:lvlText w:val="(%1)"/>
      <w:lvlJc w:val="left"/>
      <w:pPr>
        <w:ind w:left="454" w:hanging="454"/>
      </w:pPr>
      <w:rPr>
        <w:rFonts w:hint="default"/>
        <w:b w:val="0"/>
        <w:bCs w:val="0"/>
        <w:i w:val="0"/>
        <w:iCs/>
        <w:color w:val="auto"/>
      </w:rPr>
    </w:lvl>
    <w:lvl w:ilvl="1">
      <w:start w:val="1"/>
      <w:numFmt w:val="lowerLetter"/>
      <w:lvlText w:val="%2."/>
      <w:lvlJc w:val="left"/>
      <w:pPr>
        <w:ind w:left="908" w:hanging="454"/>
      </w:pPr>
      <w:rPr>
        <w:rFonts w:hint="default"/>
        <w:i w:val="0"/>
        <w:iCs w:val="0"/>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17" w15:restartNumberingAfterBreak="0">
    <w:nsid w:val="62521C75"/>
    <w:multiLevelType w:val="multilevel"/>
    <w:tmpl w:val="1DC2DE82"/>
    <w:styleLink w:val="SUListor"/>
    <w:lvl w:ilvl="0">
      <w:start w:val="1"/>
      <w:numFmt w:val="decimal"/>
      <w:lvlText w:val="%1."/>
      <w:lvlJc w:val="left"/>
      <w:pPr>
        <w:tabs>
          <w:tab w:val="num" w:pos="357"/>
        </w:tabs>
        <w:ind w:left="360" w:hanging="360"/>
      </w:pPr>
      <w:rPr>
        <w:rFonts w:hint="default"/>
      </w:rPr>
    </w:lvl>
    <w:lvl w:ilvl="1">
      <w:start w:val="1"/>
      <w:numFmt w:val="bullet"/>
      <w:lvlText w:val=""/>
      <w:lvlJc w:val="left"/>
      <w:pPr>
        <w:tabs>
          <w:tab w:val="num" w:pos="357"/>
        </w:tabs>
        <w:ind w:left="357" w:hanging="357"/>
      </w:pPr>
      <w:rPr>
        <w:rFonts w:ascii="Symbol" w:hAnsi="Symbol" w:hint="default"/>
        <w:color w:val="auto"/>
      </w:rPr>
    </w:lvl>
    <w:lvl w:ilvl="2">
      <w:start w:val="1"/>
      <w:numFmt w:val="decimal"/>
      <w:lvlRestart w:val="0"/>
      <w:lvlText w:val="§   %3"/>
      <w:lvlJc w:val="left"/>
      <w:pPr>
        <w:tabs>
          <w:tab w:val="num" w:pos="794"/>
        </w:tabs>
        <w:ind w:left="794" w:hanging="794"/>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tabs>
          <w:tab w:val="num" w:pos="1797"/>
        </w:tabs>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9"/>
  </w:num>
  <w:num w:numId="3">
    <w:abstractNumId w:val="2"/>
  </w:num>
  <w:num w:numId="4">
    <w:abstractNumId w:val="3"/>
  </w:num>
  <w:num w:numId="5">
    <w:abstractNumId w:val="6"/>
  </w:num>
  <w:num w:numId="6">
    <w:abstractNumId w:val="7"/>
  </w:num>
  <w:num w:numId="7">
    <w:abstractNumId w:val="17"/>
  </w:num>
  <w:num w:numId="8">
    <w:abstractNumId w:val="17"/>
  </w:num>
  <w:num w:numId="9">
    <w:abstractNumId w:val="17"/>
  </w:num>
  <w:num w:numId="10">
    <w:abstractNumId w:val="17"/>
  </w:num>
  <w:num w:numId="11">
    <w:abstractNumId w:val="4"/>
  </w:num>
  <w:num w:numId="12">
    <w:abstractNumId w:val="15"/>
  </w:num>
  <w:num w:numId="13">
    <w:abstractNumId w:val="10"/>
  </w:num>
  <w:num w:numId="14">
    <w:abstractNumId w:val="11"/>
  </w:num>
  <w:num w:numId="15">
    <w:abstractNumId w:val="12"/>
  </w:num>
  <w:num w:numId="16">
    <w:abstractNumId w:val="8"/>
  </w:num>
  <w:num w:numId="17">
    <w:abstractNumId w:val="5"/>
  </w:num>
  <w:num w:numId="18">
    <w:abstractNumId w:val="14"/>
  </w:num>
  <w:num w:numId="19">
    <w:abstractNumId w:val="14"/>
  </w:num>
  <w:num w:numId="20">
    <w:abstractNumId w:val="14"/>
  </w:num>
  <w:num w:numId="21">
    <w:abstractNumId w:val="14"/>
  </w:num>
  <w:num w:numId="22">
    <w:abstractNumId w:val="4"/>
  </w:num>
  <w:num w:numId="23">
    <w:abstractNumId w:val="15"/>
  </w:num>
  <w:num w:numId="24">
    <w:abstractNumId w:val="10"/>
  </w:num>
  <w:num w:numId="25">
    <w:abstractNumId w:val="11"/>
  </w:num>
  <w:num w:numId="26">
    <w:abstractNumId w:val="12"/>
  </w:num>
  <w:num w:numId="27">
    <w:abstractNumId w:val="8"/>
  </w:num>
  <w:num w:numId="28">
    <w:abstractNumId w:val="5"/>
  </w:num>
  <w:num w:numId="29">
    <w:abstractNumId w:val="14"/>
  </w:num>
  <w:num w:numId="30">
    <w:abstractNumId w:val="14"/>
  </w:num>
  <w:num w:numId="31">
    <w:abstractNumId w:val="14"/>
  </w:num>
  <w:num w:numId="32">
    <w:abstractNumId w:val="14"/>
  </w:num>
  <w:num w:numId="33">
    <w:abstractNumId w:val="4"/>
  </w:num>
  <w:num w:numId="34">
    <w:abstractNumId w:val="15"/>
  </w:num>
  <w:num w:numId="35">
    <w:abstractNumId w:val="10"/>
  </w:num>
  <w:num w:numId="36">
    <w:abstractNumId w:val="11"/>
  </w:num>
  <w:num w:numId="37">
    <w:abstractNumId w:val="12"/>
  </w:num>
  <w:num w:numId="38">
    <w:abstractNumId w:val="8"/>
  </w:num>
  <w:num w:numId="39">
    <w:abstractNumId w:val="5"/>
  </w:num>
  <w:num w:numId="40">
    <w:abstractNumId w:val="14"/>
  </w:num>
  <w:num w:numId="41">
    <w:abstractNumId w:val="14"/>
  </w:num>
  <w:num w:numId="42">
    <w:abstractNumId w:val="14"/>
  </w:num>
  <w:num w:numId="43">
    <w:abstractNumId w:val="14"/>
  </w:num>
  <w:num w:numId="44">
    <w:abstractNumId w:val="1"/>
  </w:num>
  <w:num w:numId="45">
    <w:abstractNumId w:val="0"/>
  </w:num>
  <w:num w:numId="46">
    <w:abstractNumId w:val="16"/>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7B"/>
    <w:rsid w:val="00026BF2"/>
    <w:rsid w:val="00030811"/>
    <w:rsid w:val="00076BB1"/>
    <w:rsid w:val="0010204B"/>
    <w:rsid w:val="00143428"/>
    <w:rsid w:val="00183404"/>
    <w:rsid w:val="001A21D5"/>
    <w:rsid w:val="001A72EB"/>
    <w:rsid w:val="00317D35"/>
    <w:rsid w:val="0032599D"/>
    <w:rsid w:val="003334D7"/>
    <w:rsid w:val="00337C1E"/>
    <w:rsid w:val="00372F40"/>
    <w:rsid w:val="003F367B"/>
    <w:rsid w:val="0041258A"/>
    <w:rsid w:val="00451BA8"/>
    <w:rsid w:val="00460E12"/>
    <w:rsid w:val="004C26F1"/>
    <w:rsid w:val="00516BD0"/>
    <w:rsid w:val="00546568"/>
    <w:rsid w:val="0055320B"/>
    <w:rsid w:val="005661FF"/>
    <w:rsid w:val="005772FF"/>
    <w:rsid w:val="005A1B34"/>
    <w:rsid w:val="005C1FD2"/>
    <w:rsid w:val="00673D7E"/>
    <w:rsid w:val="006876FA"/>
    <w:rsid w:val="006C2302"/>
    <w:rsid w:val="00745125"/>
    <w:rsid w:val="00763178"/>
    <w:rsid w:val="00786D22"/>
    <w:rsid w:val="007D5841"/>
    <w:rsid w:val="008172CA"/>
    <w:rsid w:val="008477C8"/>
    <w:rsid w:val="00851097"/>
    <w:rsid w:val="008B2BBD"/>
    <w:rsid w:val="00907BA8"/>
    <w:rsid w:val="0093081C"/>
    <w:rsid w:val="0098696F"/>
    <w:rsid w:val="009E408A"/>
    <w:rsid w:val="00A141ED"/>
    <w:rsid w:val="00A735C0"/>
    <w:rsid w:val="00A756A3"/>
    <w:rsid w:val="00A82EDF"/>
    <w:rsid w:val="00B04138"/>
    <w:rsid w:val="00BD4B5C"/>
    <w:rsid w:val="00C10E40"/>
    <w:rsid w:val="00CB55C6"/>
    <w:rsid w:val="00CB6AB4"/>
    <w:rsid w:val="00CD3052"/>
    <w:rsid w:val="00CD4B38"/>
    <w:rsid w:val="00CE16BB"/>
    <w:rsid w:val="00CF3875"/>
    <w:rsid w:val="00D84600"/>
    <w:rsid w:val="00E31FB2"/>
    <w:rsid w:val="00E36E68"/>
    <w:rsid w:val="00E76965"/>
    <w:rsid w:val="00F0035E"/>
    <w:rsid w:val="00F024EF"/>
    <w:rsid w:val="00F0715D"/>
    <w:rsid w:val="00F309F7"/>
    <w:rsid w:val="00F65005"/>
    <w:rsid w:val="00FC7916"/>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31117"/>
  <w15:chartTrackingRefBased/>
  <w15:docId w15:val="{D1EC5566-CDC2-4355-A0C0-775B1351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60" w:line="26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99D"/>
  </w:style>
  <w:style w:type="paragraph" w:styleId="Heading1">
    <w:name w:val="heading 1"/>
    <w:basedOn w:val="Normal"/>
    <w:next w:val="Normal"/>
    <w:link w:val="Heading1Char"/>
    <w:uiPriority w:val="9"/>
    <w:qFormat/>
    <w:rsid w:val="00C10E40"/>
    <w:pPr>
      <w:keepNext/>
      <w:keepLines/>
      <w:spacing w:line="340" w:lineRule="atLeast"/>
      <w:outlineLvl w:val="0"/>
    </w:pPr>
    <w:rPr>
      <w:rFonts w:asciiTheme="majorHAnsi" w:eastAsiaTheme="majorEastAsia" w:hAnsiTheme="majorHAnsi" w:cstheme="majorBidi"/>
      <w:color w:val="262626" w:themeColor="text1" w:themeTint="D9"/>
      <w:sz w:val="30"/>
      <w:szCs w:val="32"/>
    </w:rPr>
  </w:style>
  <w:style w:type="paragraph" w:styleId="Heading2">
    <w:name w:val="heading 2"/>
    <w:basedOn w:val="Normal"/>
    <w:next w:val="Normal"/>
    <w:link w:val="Heading2Char"/>
    <w:uiPriority w:val="9"/>
    <w:unhideWhenUsed/>
    <w:qFormat/>
    <w:rsid w:val="00C10E40"/>
    <w:pPr>
      <w:keepNext/>
      <w:keepLines/>
      <w:spacing w:after="140"/>
      <w:outlineLvl w:val="1"/>
    </w:pPr>
    <w:rPr>
      <w:rFonts w:asciiTheme="majorHAnsi" w:eastAsiaTheme="majorEastAsia" w:hAnsiTheme="majorHAnsi" w:cstheme="majorBidi"/>
      <w:b/>
      <w:color w:val="262626" w:themeColor="text1" w:themeTint="D9"/>
      <w:szCs w:val="28"/>
    </w:rPr>
  </w:style>
  <w:style w:type="paragraph" w:styleId="Heading3">
    <w:name w:val="heading 3"/>
    <w:basedOn w:val="Normal"/>
    <w:next w:val="Normal"/>
    <w:link w:val="Heading3Char"/>
    <w:uiPriority w:val="9"/>
    <w:qFormat/>
    <w:rsid w:val="00C10E40"/>
    <w:pPr>
      <w:keepNext/>
      <w:keepLines/>
      <w:spacing w:after="60"/>
      <w:outlineLvl w:val="2"/>
    </w:pPr>
    <w:rPr>
      <w:rFonts w:ascii="Times New Roman" w:eastAsiaTheme="majorEastAsia" w:hAnsi="Times New Roman" w:cstheme="majorBidi"/>
      <w:b/>
      <w:color w:val="262626" w:themeColor="text1" w:themeTint="D9"/>
      <w:szCs w:val="24"/>
    </w:rPr>
  </w:style>
  <w:style w:type="paragraph" w:styleId="Heading4">
    <w:name w:val="heading 4"/>
    <w:basedOn w:val="Normal"/>
    <w:next w:val="Normal"/>
    <w:link w:val="Heading4Char"/>
    <w:uiPriority w:val="9"/>
    <w:qFormat/>
    <w:rsid w:val="00C10E40"/>
    <w:pPr>
      <w:keepNext/>
      <w:keepLines/>
      <w:spacing w:after="60"/>
      <w:outlineLvl w:val="3"/>
    </w:pPr>
    <w:rPr>
      <w:rFonts w:ascii="Times New Roman" w:eastAsiaTheme="majorEastAsia" w:hAnsi="Times New Roman" w:cstheme="majorBidi"/>
      <w:b/>
      <w:i/>
      <w:iCs/>
      <w:color w:val="262626" w:themeColor="text1" w:themeTint="D9"/>
    </w:rPr>
  </w:style>
  <w:style w:type="paragraph" w:styleId="Heading5">
    <w:name w:val="heading 5"/>
    <w:basedOn w:val="Normal"/>
    <w:next w:val="Normal"/>
    <w:link w:val="Heading5Char"/>
    <w:uiPriority w:val="9"/>
    <w:semiHidden/>
    <w:qFormat/>
    <w:rsid w:val="006876F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qFormat/>
    <w:rsid w:val="006876F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76F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6876F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qFormat/>
    <w:rsid w:val="006876F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40"/>
    <w:rPr>
      <w:rFonts w:asciiTheme="majorHAnsi" w:eastAsiaTheme="majorEastAsia" w:hAnsiTheme="majorHAnsi" w:cstheme="majorBidi"/>
      <w:color w:val="262626" w:themeColor="text1" w:themeTint="D9"/>
      <w:sz w:val="30"/>
      <w:szCs w:val="32"/>
    </w:rPr>
  </w:style>
  <w:style w:type="character" w:customStyle="1" w:styleId="Heading2Char">
    <w:name w:val="Heading 2 Char"/>
    <w:basedOn w:val="DefaultParagraphFont"/>
    <w:link w:val="Heading2"/>
    <w:uiPriority w:val="9"/>
    <w:rsid w:val="00C10E40"/>
    <w:rPr>
      <w:rFonts w:asciiTheme="majorHAnsi" w:eastAsiaTheme="majorEastAsia" w:hAnsiTheme="majorHAnsi" w:cstheme="majorBidi"/>
      <w:b/>
      <w:color w:val="262626" w:themeColor="text1" w:themeTint="D9"/>
      <w:szCs w:val="28"/>
    </w:rPr>
  </w:style>
  <w:style w:type="character" w:customStyle="1" w:styleId="Heading3Char">
    <w:name w:val="Heading 3 Char"/>
    <w:basedOn w:val="DefaultParagraphFont"/>
    <w:link w:val="Heading3"/>
    <w:uiPriority w:val="9"/>
    <w:rsid w:val="00C10E40"/>
    <w:rPr>
      <w:rFonts w:ascii="Times New Roman" w:eastAsiaTheme="majorEastAsia" w:hAnsi="Times New Roman" w:cstheme="majorBidi"/>
      <w:b/>
      <w:color w:val="262626" w:themeColor="text1" w:themeTint="D9"/>
      <w:szCs w:val="24"/>
    </w:rPr>
  </w:style>
  <w:style w:type="character" w:customStyle="1" w:styleId="Heading4Char">
    <w:name w:val="Heading 4 Char"/>
    <w:basedOn w:val="DefaultParagraphFont"/>
    <w:link w:val="Heading4"/>
    <w:uiPriority w:val="9"/>
    <w:rsid w:val="00C10E40"/>
    <w:rPr>
      <w:rFonts w:ascii="Times New Roman" w:eastAsiaTheme="majorEastAsia" w:hAnsi="Times New Roman" w:cstheme="majorBidi"/>
      <w:b/>
      <w:i/>
      <w:iCs/>
      <w:color w:val="262626" w:themeColor="text1" w:themeTint="D9"/>
    </w:rPr>
  </w:style>
  <w:style w:type="character" w:customStyle="1" w:styleId="Heading5Char">
    <w:name w:val="Heading 5 Char"/>
    <w:basedOn w:val="DefaultParagraphFont"/>
    <w:link w:val="Heading5"/>
    <w:uiPriority w:val="9"/>
    <w:semiHidden/>
    <w:rsid w:val="006876F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876F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876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6F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876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76FA"/>
    <w:pPr>
      <w:spacing w:after="200" w:line="240" w:lineRule="auto"/>
    </w:pPr>
    <w:rPr>
      <w:i/>
      <w:iCs/>
      <w:color w:val="002F5F" w:themeColor="text2"/>
      <w:sz w:val="18"/>
      <w:szCs w:val="18"/>
    </w:rPr>
  </w:style>
  <w:style w:type="paragraph" w:styleId="Title">
    <w:name w:val="Title"/>
    <w:basedOn w:val="Normal"/>
    <w:next w:val="Normal"/>
    <w:link w:val="TitleChar"/>
    <w:uiPriority w:val="10"/>
    <w:semiHidden/>
    <w:qFormat/>
    <w:rsid w:val="006876F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6876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876FA"/>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6876FA"/>
    <w:rPr>
      <w:color w:val="5A5A5A" w:themeColor="text1" w:themeTint="A5"/>
      <w:spacing w:val="15"/>
    </w:rPr>
  </w:style>
  <w:style w:type="character" w:styleId="Strong">
    <w:name w:val="Strong"/>
    <w:basedOn w:val="DefaultParagraphFont"/>
    <w:uiPriority w:val="22"/>
    <w:semiHidden/>
    <w:qFormat/>
    <w:rsid w:val="006876FA"/>
    <w:rPr>
      <w:b/>
      <w:bCs/>
      <w:color w:val="auto"/>
    </w:rPr>
  </w:style>
  <w:style w:type="character" w:styleId="Emphasis">
    <w:name w:val="Emphasis"/>
    <w:basedOn w:val="DefaultParagraphFont"/>
    <w:uiPriority w:val="20"/>
    <w:semiHidden/>
    <w:qFormat/>
    <w:rsid w:val="006876FA"/>
    <w:rPr>
      <w:i/>
      <w:iCs/>
      <w:color w:val="auto"/>
    </w:rPr>
  </w:style>
  <w:style w:type="paragraph" w:styleId="NoSpacing">
    <w:name w:val="No Spacing"/>
    <w:uiPriority w:val="1"/>
    <w:qFormat/>
    <w:rsid w:val="006876FA"/>
    <w:pPr>
      <w:spacing w:after="0" w:line="240" w:lineRule="auto"/>
    </w:pPr>
  </w:style>
  <w:style w:type="paragraph" w:styleId="Quote">
    <w:name w:val="Quote"/>
    <w:basedOn w:val="Normal"/>
    <w:next w:val="Normal"/>
    <w:link w:val="QuoteChar"/>
    <w:uiPriority w:val="29"/>
    <w:semiHidden/>
    <w:qFormat/>
    <w:rsid w:val="006876FA"/>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6876FA"/>
    <w:rPr>
      <w:i/>
      <w:iCs/>
      <w:color w:val="404040" w:themeColor="text1" w:themeTint="BF"/>
    </w:rPr>
  </w:style>
  <w:style w:type="paragraph" w:styleId="IntenseQuote">
    <w:name w:val="Intense Quote"/>
    <w:basedOn w:val="Normal"/>
    <w:next w:val="Normal"/>
    <w:link w:val="IntenseQuoteChar"/>
    <w:uiPriority w:val="30"/>
    <w:semiHidden/>
    <w:qFormat/>
    <w:rsid w:val="006876F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6876FA"/>
    <w:rPr>
      <w:i/>
      <w:iCs/>
      <w:color w:val="404040" w:themeColor="text1" w:themeTint="BF"/>
    </w:rPr>
  </w:style>
  <w:style w:type="character" w:styleId="SubtleEmphasis">
    <w:name w:val="Subtle Emphasis"/>
    <w:basedOn w:val="DefaultParagraphFont"/>
    <w:uiPriority w:val="19"/>
    <w:semiHidden/>
    <w:qFormat/>
    <w:rsid w:val="006876FA"/>
    <w:rPr>
      <w:i/>
      <w:iCs/>
      <w:color w:val="404040" w:themeColor="text1" w:themeTint="BF"/>
    </w:rPr>
  </w:style>
  <w:style w:type="character" w:styleId="IntenseEmphasis">
    <w:name w:val="Intense Emphasis"/>
    <w:basedOn w:val="DefaultParagraphFont"/>
    <w:uiPriority w:val="21"/>
    <w:semiHidden/>
    <w:qFormat/>
    <w:rsid w:val="006876FA"/>
    <w:rPr>
      <w:b/>
      <w:bCs/>
      <w:i/>
      <w:iCs/>
      <w:color w:val="auto"/>
    </w:rPr>
  </w:style>
  <w:style w:type="character" w:styleId="SubtleReference">
    <w:name w:val="Subtle Reference"/>
    <w:basedOn w:val="DefaultParagraphFont"/>
    <w:uiPriority w:val="31"/>
    <w:semiHidden/>
    <w:qFormat/>
    <w:rsid w:val="006876FA"/>
    <w:rPr>
      <w:smallCaps/>
      <w:color w:val="404040" w:themeColor="text1" w:themeTint="BF"/>
    </w:rPr>
  </w:style>
  <w:style w:type="character" w:styleId="IntenseReference">
    <w:name w:val="Intense Reference"/>
    <w:basedOn w:val="DefaultParagraphFont"/>
    <w:uiPriority w:val="32"/>
    <w:semiHidden/>
    <w:qFormat/>
    <w:rsid w:val="006876FA"/>
    <w:rPr>
      <w:b/>
      <w:bCs/>
      <w:smallCaps/>
      <w:color w:val="404040" w:themeColor="text1" w:themeTint="BF"/>
      <w:spacing w:val="5"/>
    </w:rPr>
  </w:style>
  <w:style w:type="character" w:styleId="BookTitle">
    <w:name w:val="Book Title"/>
    <w:basedOn w:val="DefaultParagraphFont"/>
    <w:uiPriority w:val="33"/>
    <w:semiHidden/>
    <w:qFormat/>
    <w:rsid w:val="006876FA"/>
    <w:rPr>
      <w:b/>
      <w:bCs/>
      <w:i/>
      <w:iCs/>
      <w:spacing w:val="5"/>
    </w:rPr>
  </w:style>
  <w:style w:type="paragraph" w:styleId="TOCHeading">
    <w:name w:val="TOC Heading"/>
    <w:basedOn w:val="Heading1"/>
    <w:next w:val="Normal"/>
    <w:uiPriority w:val="39"/>
    <w:unhideWhenUsed/>
    <w:qFormat/>
    <w:rsid w:val="00C10E40"/>
    <w:pPr>
      <w:outlineLvl w:val="9"/>
    </w:pPr>
  </w:style>
  <w:style w:type="paragraph" w:styleId="Header">
    <w:name w:val="header"/>
    <w:basedOn w:val="Normal"/>
    <w:link w:val="HeaderChar"/>
    <w:uiPriority w:val="99"/>
    <w:unhideWhenUsed/>
    <w:rsid w:val="006876FA"/>
    <w:pPr>
      <w:tabs>
        <w:tab w:val="left" w:pos="4139"/>
        <w:tab w:val="left" w:pos="6010"/>
        <w:tab w:val="right" w:pos="9072"/>
      </w:tabs>
      <w:spacing w:after="0" w:line="240" w:lineRule="auto"/>
    </w:pPr>
  </w:style>
  <w:style w:type="character" w:customStyle="1" w:styleId="HeaderChar">
    <w:name w:val="Header Char"/>
    <w:basedOn w:val="DefaultParagraphFont"/>
    <w:link w:val="Header"/>
    <w:uiPriority w:val="99"/>
    <w:rsid w:val="006876FA"/>
  </w:style>
  <w:style w:type="paragraph" w:styleId="Footer">
    <w:name w:val="footer"/>
    <w:basedOn w:val="Normal"/>
    <w:link w:val="FooterChar"/>
    <w:uiPriority w:val="99"/>
    <w:unhideWhenUsed/>
    <w:rsid w:val="006876FA"/>
    <w:pPr>
      <w:tabs>
        <w:tab w:val="center" w:pos="4536"/>
        <w:tab w:val="right" w:pos="9072"/>
      </w:tabs>
      <w:spacing w:after="0" w:line="240" w:lineRule="auto"/>
    </w:pPr>
    <w:rPr>
      <w:sz w:val="16"/>
    </w:rPr>
  </w:style>
  <w:style w:type="character" w:customStyle="1" w:styleId="FooterChar">
    <w:name w:val="Footer Char"/>
    <w:basedOn w:val="DefaultParagraphFont"/>
    <w:link w:val="Footer"/>
    <w:uiPriority w:val="99"/>
    <w:rsid w:val="006876FA"/>
    <w:rPr>
      <w:sz w:val="16"/>
    </w:rPr>
  </w:style>
  <w:style w:type="numbering" w:customStyle="1" w:styleId="SUListor">
    <w:name w:val="SU Listor"/>
    <w:uiPriority w:val="99"/>
    <w:rsid w:val="006876FA"/>
    <w:pPr>
      <w:numPr>
        <w:numId w:val="1"/>
      </w:numPr>
    </w:pPr>
  </w:style>
  <w:style w:type="paragraph" w:styleId="ListNumber">
    <w:name w:val="List Number"/>
    <w:basedOn w:val="Normal"/>
    <w:uiPriority w:val="11"/>
    <w:qFormat/>
    <w:rsid w:val="00C10E40"/>
    <w:pPr>
      <w:numPr>
        <w:numId w:val="37"/>
      </w:numPr>
      <w:contextualSpacing/>
    </w:pPr>
    <w:rPr>
      <w:rFonts w:eastAsiaTheme="minorEastAsia"/>
    </w:rPr>
  </w:style>
  <w:style w:type="paragraph" w:styleId="ListBullet">
    <w:name w:val="List Bullet"/>
    <w:basedOn w:val="Normal"/>
    <w:uiPriority w:val="11"/>
    <w:qFormat/>
    <w:rsid w:val="00C10E40"/>
    <w:pPr>
      <w:numPr>
        <w:numId w:val="39"/>
      </w:numPr>
      <w:contextualSpacing/>
    </w:pPr>
    <w:rPr>
      <w:rFonts w:eastAsiaTheme="minorEastAsia"/>
    </w:rPr>
  </w:style>
  <w:style w:type="paragraph" w:customStyle="1" w:styleId="Paragraflista">
    <w:name w:val="Paragraflista"/>
    <w:basedOn w:val="Heading2"/>
    <w:next w:val="Paragraftext"/>
    <w:uiPriority w:val="1"/>
    <w:rsid w:val="00C10E40"/>
    <w:pPr>
      <w:numPr>
        <w:numId w:val="38"/>
      </w:numPr>
    </w:pPr>
  </w:style>
  <w:style w:type="table" w:styleId="TableGrid">
    <w:name w:val="Table Grid"/>
    <w:basedOn w:val="TableNormal"/>
    <w:uiPriority w:val="59"/>
    <w:rsid w:val="00CD4B38"/>
    <w:pPr>
      <w:spacing w:after="0"/>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3">
    <w:name w:val="Plain Table 3"/>
    <w:basedOn w:val="TableNormal"/>
    <w:uiPriority w:val="43"/>
    <w:rsid w:val="00687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6876FA"/>
    <w:rPr>
      <w:color w:val="808080"/>
    </w:rPr>
  </w:style>
  <w:style w:type="paragraph" w:customStyle="1" w:styleId="Institutionsnamn">
    <w:name w:val="Institutionsnamn"/>
    <w:basedOn w:val="Normal"/>
    <w:uiPriority w:val="17"/>
    <w:semiHidden/>
    <w:rsid w:val="00A735C0"/>
    <w:pPr>
      <w:spacing w:after="20" w:line="240" w:lineRule="auto"/>
    </w:pPr>
    <w:rPr>
      <w:rFonts w:ascii="Georgia" w:eastAsiaTheme="minorEastAsia" w:hAnsi="Georgia"/>
      <w:color w:val="002F5F"/>
      <w:sz w:val="26"/>
    </w:rPr>
  </w:style>
  <w:style w:type="paragraph" w:customStyle="1" w:styleId="Paragraftext">
    <w:name w:val="Paragraftext"/>
    <w:basedOn w:val="Normal"/>
    <w:uiPriority w:val="1"/>
    <w:rsid w:val="00C10E40"/>
    <w:pPr>
      <w:ind w:left="794"/>
    </w:pPr>
    <w:rPr>
      <w:rFonts w:eastAsiaTheme="minorEastAsia"/>
    </w:rPr>
  </w:style>
  <w:style w:type="paragraph" w:styleId="TOC1">
    <w:name w:val="toc 1"/>
    <w:basedOn w:val="Normal"/>
    <w:next w:val="Normal"/>
    <w:autoRedefine/>
    <w:uiPriority w:val="39"/>
    <w:unhideWhenUsed/>
    <w:rsid w:val="00C10E40"/>
    <w:pPr>
      <w:tabs>
        <w:tab w:val="right" w:leader="dot" w:pos="8323"/>
      </w:tabs>
      <w:spacing w:after="40"/>
    </w:pPr>
    <w:rPr>
      <w:rFonts w:ascii="Verdana" w:eastAsiaTheme="minorEastAsia" w:hAnsi="Verdana"/>
      <w:b/>
    </w:rPr>
  </w:style>
  <w:style w:type="paragraph" w:styleId="TOC2">
    <w:name w:val="toc 2"/>
    <w:basedOn w:val="Normal"/>
    <w:next w:val="Normal"/>
    <w:autoRedefine/>
    <w:uiPriority w:val="39"/>
    <w:unhideWhenUsed/>
    <w:rsid w:val="00C10E40"/>
    <w:pPr>
      <w:tabs>
        <w:tab w:val="right" w:leader="dot" w:pos="8323"/>
      </w:tabs>
      <w:spacing w:after="100"/>
    </w:pPr>
    <w:rPr>
      <w:rFonts w:ascii="Verdana" w:eastAsiaTheme="minorEastAsia" w:hAnsi="Verdana"/>
      <w:sz w:val="18"/>
    </w:rPr>
  </w:style>
  <w:style w:type="paragraph" w:styleId="TOC3">
    <w:name w:val="toc 3"/>
    <w:basedOn w:val="Normal"/>
    <w:next w:val="Normal"/>
    <w:autoRedefine/>
    <w:uiPriority w:val="39"/>
    <w:semiHidden/>
    <w:rsid w:val="00C10E40"/>
    <w:pPr>
      <w:spacing w:after="100"/>
      <w:ind w:left="440"/>
    </w:pPr>
    <w:rPr>
      <w:rFonts w:eastAsiaTheme="minorEastAsia"/>
    </w:rPr>
  </w:style>
  <w:style w:type="numbering" w:customStyle="1" w:styleId="Listformatnumreradelistor">
    <w:name w:val="Listformat numrerade listor"/>
    <w:uiPriority w:val="99"/>
    <w:rsid w:val="00C10E40"/>
    <w:pPr>
      <w:numPr>
        <w:numId w:val="11"/>
      </w:numPr>
    </w:pPr>
  </w:style>
  <w:style w:type="numbering" w:customStyle="1" w:styleId="Listformatnumreraderubriker">
    <w:name w:val="Listformat numrerade rubriker"/>
    <w:uiPriority w:val="99"/>
    <w:rsid w:val="00C10E40"/>
    <w:pPr>
      <w:numPr>
        <w:numId w:val="12"/>
      </w:numPr>
    </w:pPr>
  </w:style>
  <w:style w:type="numbering" w:customStyle="1" w:styleId="Listformatparagraflistor">
    <w:name w:val="Listformat paragraflistor"/>
    <w:uiPriority w:val="99"/>
    <w:rsid w:val="00C10E40"/>
    <w:pPr>
      <w:numPr>
        <w:numId w:val="13"/>
      </w:numPr>
    </w:pPr>
  </w:style>
  <w:style w:type="numbering" w:customStyle="1" w:styleId="Listformatpunktlistor">
    <w:name w:val="Listformat punktlistor"/>
    <w:uiPriority w:val="99"/>
    <w:rsid w:val="00C10E40"/>
    <w:pPr>
      <w:numPr>
        <w:numId w:val="14"/>
      </w:numPr>
    </w:pPr>
  </w:style>
  <w:style w:type="paragraph" w:styleId="ListParagraph">
    <w:name w:val="List Paragraph"/>
    <w:basedOn w:val="Normal"/>
    <w:uiPriority w:val="34"/>
    <w:qFormat/>
    <w:rsid w:val="00C10E40"/>
    <w:pPr>
      <w:ind w:left="720"/>
      <w:contextualSpacing/>
    </w:pPr>
    <w:rPr>
      <w:rFonts w:eastAsiaTheme="minorEastAsia"/>
    </w:rPr>
  </w:style>
  <w:style w:type="paragraph" w:customStyle="1" w:styleId="Rubrik1numrerad">
    <w:name w:val="Rubrik 1 numrerad"/>
    <w:basedOn w:val="Heading1"/>
    <w:next w:val="Normal"/>
    <w:uiPriority w:val="10"/>
    <w:qFormat/>
    <w:rsid w:val="00C10E40"/>
    <w:pPr>
      <w:numPr>
        <w:numId w:val="43"/>
      </w:numPr>
    </w:pPr>
  </w:style>
  <w:style w:type="paragraph" w:customStyle="1" w:styleId="Rubrik2numrerad">
    <w:name w:val="Rubrik 2 numrerad"/>
    <w:basedOn w:val="Heading2"/>
    <w:next w:val="Normal"/>
    <w:uiPriority w:val="10"/>
    <w:qFormat/>
    <w:rsid w:val="00C10E40"/>
    <w:pPr>
      <w:numPr>
        <w:ilvl w:val="1"/>
        <w:numId w:val="43"/>
      </w:numPr>
    </w:pPr>
  </w:style>
  <w:style w:type="paragraph" w:customStyle="1" w:styleId="Rubrik3numrerad">
    <w:name w:val="Rubrik 3 numrerad"/>
    <w:basedOn w:val="Heading3"/>
    <w:next w:val="Normal"/>
    <w:uiPriority w:val="10"/>
    <w:qFormat/>
    <w:rsid w:val="00C10E40"/>
    <w:pPr>
      <w:numPr>
        <w:ilvl w:val="2"/>
        <w:numId w:val="43"/>
      </w:numPr>
    </w:pPr>
  </w:style>
  <w:style w:type="paragraph" w:customStyle="1" w:styleId="Rubrik4numrerad">
    <w:name w:val="Rubrik 4 numrerad"/>
    <w:basedOn w:val="Heading4"/>
    <w:next w:val="Normal"/>
    <w:uiPriority w:val="10"/>
    <w:qFormat/>
    <w:rsid w:val="00C10E40"/>
    <w:pPr>
      <w:numPr>
        <w:ilvl w:val="3"/>
        <w:numId w:val="43"/>
      </w:numPr>
    </w:pPr>
  </w:style>
  <w:style w:type="paragraph" w:customStyle="1" w:styleId="Bildtext">
    <w:name w:val="Bildtext"/>
    <w:basedOn w:val="Normal"/>
    <w:next w:val="Normal"/>
    <w:uiPriority w:val="12"/>
    <w:qFormat/>
    <w:rsid w:val="00460E12"/>
    <w:rPr>
      <w:rFonts w:eastAsiaTheme="minorEastAsia"/>
      <w:i/>
      <w:sz w:val="20"/>
    </w:rPr>
  </w:style>
  <w:style w:type="paragraph" w:styleId="ListBullet2">
    <w:name w:val="List Bullet 2"/>
    <w:basedOn w:val="Normal"/>
    <w:uiPriority w:val="99"/>
    <w:semiHidden/>
    <w:unhideWhenUsed/>
    <w:rsid w:val="00CD4B38"/>
    <w:pPr>
      <w:numPr>
        <w:numId w:val="44"/>
      </w:numPr>
      <w:contextualSpacing/>
    </w:pPr>
  </w:style>
  <w:style w:type="paragraph" w:styleId="ListBullet3">
    <w:name w:val="List Bullet 3"/>
    <w:basedOn w:val="Normal"/>
    <w:uiPriority w:val="99"/>
    <w:semiHidden/>
    <w:unhideWhenUsed/>
    <w:rsid w:val="00CD4B38"/>
    <w:pPr>
      <w:numPr>
        <w:numId w:val="45"/>
      </w:numPr>
      <w:contextualSpacing/>
    </w:pPr>
  </w:style>
  <w:style w:type="paragraph" w:customStyle="1" w:styleId="Normaltext">
    <w:name w:val="Normal text"/>
    <w:qFormat/>
    <w:rsid w:val="008172CA"/>
    <w:rPr>
      <w:rFonts w:ascii="Times New Roman" w:hAnsi="Times New Roman" w:cs="Times New Roman"/>
      <w:szCs w:val="24"/>
    </w:rPr>
  </w:style>
  <w:style w:type="paragraph" w:customStyle="1" w:styleId="InterlinExamplePalula">
    <w:name w:val="Interlin Example Palula"/>
    <w:basedOn w:val="Normal"/>
    <w:next w:val="InterlinContinuationPalula"/>
    <w:link w:val="InterlinExamplePalulaChar"/>
    <w:rsid w:val="008172CA"/>
    <w:pPr>
      <w:keepNext/>
      <w:keepLines/>
      <w:numPr>
        <w:numId w:val="47"/>
      </w:numPr>
      <w:tabs>
        <w:tab w:val="left" w:pos="454"/>
      </w:tabs>
      <w:overflowPunct w:val="0"/>
      <w:autoSpaceDE w:val="0"/>
      <w:autoSpaceDN w:val="0"/>
      <w:adjustRightInd w:val="0"/>
      <w:spacing w:before="120" w:after="0" w:line="480" w:lineRule="auto"/>
      <w:textAlignment w:val="baseline"/>
    </w:pPr>
    <w:rPr>
      <w:rFonts w:ascii="Times New Roman" w:eastAsia="Times New Roman" w:hAnsi="Times New Roman" w:cs="Times New Roman"/>
      <w:i/>
      <w:lang w:val="en-GB"/>
    </w:rPr>
  </w:style>
  <w:style w:type="character" w:customStyle="1" w:styleId="InterlinExamplePalulaChar">
    <w:name w:val="Interlin Example Palula Char"/>
    <w:link w:val="InterlinExamplePalula"/>
    <w:rsid w:val="008172CA"/>
    <w:rPr>
      <w:rFonts w:ascii="Times New Roman" w:eastAsia="Times New Roman" w:hAnsi="Times New Roman" w:cs="Times New Roman"/>
      <w:i/>
      <w:lang w:val="en-GB"/>
    </w:rPr>
  </w:style>
  <w:style w:type="paragraph" w:customStyle="1" w:styleId="InterlinContinuationPalula">
    <w:name w:val="Interlin Continuation Palula"/>
    <w:basedOn w:val="InterlinContinuationFreetrans"/>
    <w:next w:val="InterlinContinuationFreetrans"/>
    <w:link w:val="InterlinContinuationPalulaChar"/>
    <w:rsid w:val="008172CA"/>
    <w:pPr>
      <w:keepNext/>
      <w:tabs>
        <w:tab w:val="clear" w:pos="864"/>
      </w:tabs>
      <w:spacing w:before="0"/>
    </w:pPr>
    <w:rPr>
      <w:sz w:val="20"/>
    </w:rPr>
  </w:style>
  <w:style w:type="character" w:customStyle="1" w:styleId="InterlinContinuationPalulaChar">
    <w:name w:val="Interlin Continuation Palula Char"/>
    <w:link w:val="InterlinContinuationPalula"/>
    <w:rsid w:val="008172CA"/>
    <w:rPr>
      <w:rFonts w:ascii="Times New Roman" w:eastAsia="Times New Roman" w:hAnsi="Times New Roman" w:cs="Times New Roman"/>
      <w:sz w:val="20"/>
      <w:lang w:val="en-GB"/>
    </w:rPr>
  </w:style>
  <w:style w:type="paragraph" w:customStyle="1" w:styleId="InterlinContinuationFreetrans">
    <w:name w:val="Interlin Continuation Free trans"/>
    <w:basedOn w:val="Normal"/>
    <w:next w:val="Normal"/>
    <w:link w:val="InterlinContinuationFreetransChar"/>
    <w:rsid w:val="008172CA"/>
    <w:pPr>
      <w:keepLines/>
      <w:tabs>
        <w:tab w:val="left" w:pos="357"/>
        <w:tab w:val="right" w:pos="864"/>
      </w:tabs>
      <w:overflowPunct w:val="0"/>
      <w:autoSpaceDE w:val="0"/>
      <w:autoSpaceDN w:val="0"/>
      <w:adjustRightInd w:val="0"/>
      <w:snapToGrid w:val="0"/>
      <w:spacing w:before="120" w:after="120" w:line="480" w:lineRule="auto"/>
      <w:ind w:firstLine="454"/>
      <w:textAlignment w:val="baseline"/>
    </w:pPr>
    <w:rPr>
      <w:rFonts w:ascii="Times New Roman" w:eastAsia="Times New Roman" w:hAnsi="Times New Roman" w:cs="Times New Roman"/>
      <w:lang w:val="en-GB"/>
    </w:rPr>
  </w:style>
  <w:style w:type="character" w:customStyle="1" w:styleId="InterlinContinuationFreetransChar">
    <w:name w:val="Interlin Continuation Free trans Char"/>
    <w:link w:val="InterlinContinuationFreetrans"/>
    <w:rsid w:val="008172CA"/>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Stockholms Universitet">
      <a:dk1>
        <a:srgbClr val="000000"/>
      </a:dk1>
      <a:lt1>
        <a:srgbClr val="FFFFFF"/>
      </a:lt1>
      <a:dk2>
        <a:srgbClr val="002F5F"/>
      </a:dk2>
      <a:lt2>
        <a:srgbClr val="808080"/>
      </a:lt2>
      <a:accent1>
        <a:srgbClr val="A3A86B"/>
      </a:accent1>
      <a:accent2>
        <a:srgbClr val="ACDEE6"/>
      </a:accent2>
      <a:accent3>
        <a:srgbClr val="9BB2CE"/>
      </a:accent3>
      <a:accent4>
        <a:srgbClr val="D95E00"/>
      </a:accent4>
      <a:accent5>
        <a:srgbClr val="DADCC3"/>
      </a:accent5>
      <a:accent6>
        <a:srgbClr val="FF9B4F"/>
      </a:accent6>
      <a:hlink>
        <a:srgbClr val="0000FF"/>
      </a:hlink>
      <a:folHlink>
        <a:srgbClr val="800080"/>
      </a:folHlink>
    </a:clrScheme>
    <a:fontScheme name="Stockholms Universitet">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17B0B-7764-4214-9D1A-1AB85EDBC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Liljegren</dc:creator>
  <cp:keywords/>
  <dc:description/>
  <cp:lastModifiedBy>Henrik Liljegren</cp:lastModifiedBy>
  <cp:revision>18</cp:revision>
  <dcterms:created xsi:type="dcterms:W3CDTF">2020-09-16T13:50:00Z</dcterms:created>
  <dcterms:modified xsi:type="dcterms:W3CDTF">2020-11-03T06:35:00Z</dcterms:modified>
</cp:coreProperties>
</file>