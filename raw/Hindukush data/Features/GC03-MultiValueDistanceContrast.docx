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47A3" w14:textId="18B4FEC8" w:rsidR="00CD4B38" w:rsidRDefault="00707D69" w:rsidP="00763178">
      <w:pPr>
        <w:rPr>
          <w:lang w:val="en-US"/>
        </w:rPr>
      </w:pPr>
      <w:r>
        <w:rPr>
          <w:lang w:val="en-US"/>
        </w:rPr>
        <w:t>Multi-Value Distance Contrast</w:t>
      </w:r>
      <w:r w:rsidR="00D231BB">
        <w:rPr>
          <w:lang w:val="en-US"/>
        </w:rPr>
        <w:t>s</w:t>
      </w:r>
    </w:p>
    <w:p w14:paraId="08522A59" w14:textId="7678F404" w:rsidR="00707D69" w:rsidRPr="00CC39C3" w:rsidRDefault="00CC39C3" w:rsidP="00707D69">
      <w:pPr>
        <w:rPr>
          <w:lang w:val="en-US"/>
        </w:rPr>
      </w:pPr>
      <w:r>
        <w:rPr>
          <w:lang w:val="en-US"/>
        </w:rPr>
        <w:t>Distance contrast</w:t>
      </w:r>
      <w:r w:rsidR="005611A6">
        <w:rPr>
          <w:lang w:val="en-US"/>
        </w:rPr>
        <w:t>s</w:t>
      </w:r>
      <w:r>
        <w:rPr>
          <w:lang w:val="en-US"/>
        </w:rPr>
        <w:t xml:space="preserve"> expressed </w:t>
      </w:r>
      <w:r w:rsidR="00370581">
        <w:rPr>
          <w:lang w:val="en-US"/>
        </w:rPr>
        <w:t>in a</w:t>
      </w:r>
      <w:r w:rsidR="0024154B">
        <w:rPr>
          <w:lang w:val="en-US"/>
        </w:rPr>
        <w:t>dnominal demonstratives were investigated</w:t>
      </w:r>
      <w:r w:rsidR="00370581">
        <w:rPr>
          <w:lang w:val="en-US"/>
        </w:rPr>
        <w:t xml:space="preserve">. A three-way contrast </w:t>
      </w:r>
      <w:r w:rsidR="005611A6">
        <w:rPr>
          <w:lang w:val="en-US"/>
        </w:rPr>
        <w:t xml:space="preserve">in relation to the deictic </w:t>
      </w:r>
      <w:proofErr w:type="spellStart"/>
      <w:r w:rsidR="005611A6">
        <w:rPr>
          <w:lang w:val="en-US"/>
        </w:rPr>
        <w:t>centre</w:t>
      </w:r>
      <w:proofErr w:type="spellEnd"/>
      <w:r w:rsidR="005611A6">
        <w:rPr>
          <w:lang w:val="en-US"/>
        </w:rPr>
        <w:t xml:space="preserve"> </w:t>
      </w:r>
      <w:r w:rsidR="00370581">
        <w:rPr>
          <w:lang w:val="en-US"/>
        </w:rPr>
        <w:t xml:space="preserve">was regarded as the minimum for </w:t>
      </w:r>
      <w:r w:rsidR="005611A6">
        <w:rPr>
          <w:lang w:val="en-US"/>
        </w:rPr>
        <w:t xml:space="preserve">being classified as a multi-value distance contrast, thus given a positive value, while a two-term system, like the one reflected by English ‘this’ vs ‘that’ was given a negative value. </w:t>
      </w:r>
      <w:r w:rsidR="00370581">
        <w:rPr>
          <w:lang w:val="en-US"/>
        </w:rPr>
        <w:t>Pronominal demonstratives and referents out-of-sight</w:t>
      </w:r>
      <w:r w:rsidR="005611A6">
        <w:rPr>
          <w:lang w:val="en-US"/>
        </w:rPr>
        <w:t xml:space="preserve"> were</w:t>
      </w:r>
      <w:r w:rsidR="00370581">
        <w:rPr>
          <w:lang w:val="en-US"/>
        </w:rPr>
        <w:t xml:space="preserve"> disregarded.</w:t>
      </w:r>
      <w:r w:rsidR="005611A6">
        <w:rPr>
          <w:lang w:val="en-US"/>
        </w:rPr>
        <w:t xml:space="preserve"> Iranian Shughni, as seen in </w:t>
      </w:r>
      <w:r w:rsidR="005611A6">
        <w:rPr>
          <w:lang w:val="en-US"/>
        </w:rPr>
        <w:fldChar w:fldCharType="begin"/>
      </w:r>
      <w:r w:rsidR="005611A6">
        <w:rPr>
          <w:lang w:val="en-US"/>
        </w:rPr>
        <w:instrText xml:space="preserve"> REF _Ref12281344 \r \h </w:instrText>
      </w:r>
      <w:r w:rsidR="005611A6">
        <w:rPr>
          <w:lang w:val="en-US"/>
        </w:rPr>
      </w:r>
      <w:r w:rsidR="005611A6">
        <w:rPr>
          <w:lang w:val="en-US"/>
        </w:rPr>
        <w:fldChar w:fldCharType="separate"/>
      </w:r>
      <w:r w:rsidR="005611A6">
        <w:rPr>
          <w:lang w:val="en-US"/>
        </w:rPr>
        <w:t>(1)</w:t>
      </w:r>
      <w:r w:rsidR="005611A6">
        <w:rPr>
          <w:lang w:val="en-US"/>
        </w:rPr>
        <w:fldChar w:fldCharType="end"/>
      </w:r>
      <w:r w:rsidR="005611A6">
        <w:rPr>
          <w:lang w:val="en-US"/>
        </w:rPr>
        <w:t>, displays (at least) a three-way contrast: one term (or set) is used with a referent</w:t>
      </w:r>
      <w:r w:rsidR="00370581">
        <w:rPr>
          <w:lang w:val="en-US"/>
        </w:rPr>
        <w:t xml:space="preserve"> </w:t>
      </w:r>
      <w:r w:rsidR="005611A6">
        <w:rPr>
          <w:lang w:val="en-US"/>
        </w:rPr>
        <w:t>proximal to the speaker</w:t>
      </w:r>
      <w:r w:rsidR="00E7264C">
        <w:rPr>
          <w:lang w:val="en-US"/>
        </w:rPr>
        <w:t xml:space="preserve"> (1a)</w:t>
      </w:r>
      <w:r w:rsidR="005611A6">
        <w:rPr>
          <w:lang w:val="en-US"/>
        </w:rPr>
        <w:t>, a second for a medial referent</w:t>
      </w:r>
      <w:r w:rsidR="00E7264C">
        <w:rPr>
          <w:lang w:val="en-US"/>
        </w:rPr>
        <w:t xml:space="preserve"> (1b)</w:t>
      </w:r>
      <w:r w:rsidR="005611A6">
        <w:rPr>
          <w:lang w:val="en-US"/>
        </w:rPr>
        <w:t>, and a third for a distal one</w:t>
      </w:r>
      <w:r w:rsidR="00E7264C">
        <w:rPr>
          <w:lang w:val="en-US"/>
        </w:rPr>
        <w:t xml:space="preserve"> (1c)</w:t>
      </w:r>
      <w:r w:rsidR="005611A6">
        <w:rPr>
          <w:lang w:val="en-US"/>
        </w:rPr>
        <w:t>. All of these referents are visible to the speaker (and the addressee).</w:t>
      </w:r>
    </w:p>
    <w:p w14:paraId="532F3B53" w14:textId="50911ACE" w:rsidR="00707D69" w:rsidRPr="00E95D2A" w:rsidRDefault="00707D69" w:rsidP="00707D6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r>
        <w:rPr>
          <w:rFonts w:cs="Times New Roman"/>
          <w:lang w:val="en-GB"/>
        </w:rPr>
        <w:t>Shughni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sgh</w:t>
      </w:r>
      <w:proofErr w:type="spellEnd"/>
      <w:r>
        <w:rPr>
          <w:rFonts w:cs="Times New Roman"/>
          <w:lang w:val="en-GB"/>
        </w:rPr>
        <w:t>(a)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19"/>
        <w:gridCol w:w="1170"/>
        <w:gridCol w:w="174"/>
        <w:gridCol w:w="636"/>
        <w:gridCol w:w="534"/>
        <w:gridCol w:w="456"/>
        <w:gridCol w:w="181"/>
        <w:gridCol w:w="578"/>
        <w:gridCol w:w="311"/>
        <w:gridCol w:w="744"/>
        <w:gridCol w:w="180"/>
        <w:gridCol w:w="890"/>
      </w:tblGrid>
      <w:tr w:rsidR="00DF3786" w:rsidRPr="00696479" w14:paraId="22E47DF5" w14:textId="77777777" w:rsidTr="00A5452E">
        <w:trPr>
          <w:trHeight w:val="227"/>
        </w:trPr>
        <w:tc>
          <w:tcPr>
            <w:tcW w:w="0" w:type="auto"/>
            <w:vAlign w:val="center"/>
          </w:tcPr>
          <w:p w14:paraId="5603B252" w14:textId="77777777" w:rsidR="00707D69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6DCE574" w14:textId="6EBE61F6" w:rsidR="00707D69" w:rsidRPr="00043A4C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r w:rsidRPr="00043A4C">
              <w:rPr>
                <w:b/>
                <w:lang w:val="sv-SE"/>
              </w:rPr>
              <w:t>jam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14:paraId="435B8209" w14:textId="05C0B875" w:rsidR="00707D69" w:rsidRPr="00AF46C3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66455F">
              <w:rPr>
                <w:lang w:val="sv-SE"/>
              </w:rPr>
              <w:t>aŋgixt</w:t>
            </w:r>
            <w:proofErr w:type="spellEnd"/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28986684" w14:textId="720CAF6D" w:rsidR="00707D69" w:rsidRPr="0066455F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66455F">
              <w:rPr>
                <w:lang w:val="sv-SE"/>
              </w:rPr>
              <w:t>daːrð</w:t>
            </w:r>
            <w:proofErr w:type="spellEnd"/>
            <w:r w:rsidRPr="0066455F">
              <w:rPr>
                <w:lang w:val="sv-SE"/>
              </w:rPr>
              <w:t xml:space="preserve"> </w:t>
            </w:r>
          </w:p>
        </w:tc>
        <w:tc>
          <w:tcPr>
            <w:tcW w:w="1215" w:type="dxa"/>
            <w:gridSpan w:val="3"/>
            <w:shd w:val="clear" w:color="auto" w:fill="auto"/>
            <w:vAlign w:val="center"/>
          </w:tcPr>
          <w:p w14:paraId="79A1A839" w14:textId="3D145DEE" w:rsidR="00707D69" w:rsidRPr="00AF46C3" w:rsidRDefault="0066455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6455F">
              <w:rPr>
                <w:lang w:val="sv-SE"/>
              </w:rPr>
              <w:t>kix</w:t>
            </w:r>
            <w:r>
              <w:rPr>
                <w:lang w:val="sv-SE"/>
              </w:rPr>
              <w:t>-</w:t>
            </w:r>
            <w:r w:rsidRPr="0066455F">
              <w:rPr>
                <w:lang w:val="sv-SE"/>
              </w:rPr>
              <w:t>t</w:t>
            </w:r>
            <w:r>
              <w:rPr>
                <w:lang w:val="sv-SE"/>
              </w:rPr>
              <w:t>.</w:t>
            </w:r>
          </w:p>
        </w:tc>
        <w:tc>
          <w:tcPr>
            <w:tcW w:w="1055" w:type="dxa"/>
            <w:gridSpan w:val="2"/>
            <w:shd w:val="clear" w:color="auto" w:fill="auto"/>
            <w:vAlign w:val="center"/>
          </w:tcPr>
          <w:p w14:paraId="49BF7D7B" w14:textId="77777777" w:rsidR="00707D69" w:rsidRPr="00AF46C3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  <w:tc>
          <w:tcPr>
            <w:tcW w:w="1070" w:type="dxa"/>
            <w:gridSpan w:val="2"/>
            <w:shd w:val="clear" w:color="auto" w:fill="auto"/>
            <w:vAlign w:val="center"/>
          </w:tcPr>
          <w:p w14:paraId="523DAB61" w14:textId="77777777" w:rsidR="00707D69" w:rsidRPr="00AF46C3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DF3786" w:rsidRPr="00696479" w14:paraId="16801420" w14:textId="77777777" w:rsidTr="00A5452E">
        <w:trPr>
          <w:trHeight w:val="227"/>
        </w:trPr>
        <w:tc>
          <w:tcPr>
            <w:tcW w:w="0" w:type="auto"/>
            <w:vAlign w:val="center"/>
          </w:tcPr>
          <w:p w14:paraId="32C0F20D" w14:textId="77777777" w:rsidR="00707D69" w:rsidRPr="00A90E07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2F12B298" w14:textId="33F9D941" w:rsidR="00707D69" w:rsidRPr="0027344B" w:rsidRDefault="006645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proofErr w:type="spellStart"/>
            <w:r w:rsidRPr="0027344B">
              <w:rPr>
                <w:smallCaps/>
                <w:lang w:val="sv-SE" w:bidi="ur-PK"/>
              </w:rPr>
              <w:t>prox</w:t>
            </w:r>
            <w:r w:rsidR="00DF3786">
              <w:rPr>
                <w:smallCaps/>
                <w:lang w:val="sv-SE" w:bidi="ur-PK"/>
              </w:rPr>
              <w:t>.dir</w:t>
            </w:r>
            <w:proofErr w:type="spellEnd"/>
          </w:p>
        </w:tc>
        <w:tc>
          <w:tcPr>
            <w:tcW w:w="1344" w:type="dxa"/>
            <w:gridSpan w:val="2"/>
            <w:shd w:val="clear" w:color="auto" w:fill="auto"/>
          </w:tcPr>
          <w:p w14:paraId="7B5A2AD6" w14:textId="656CAD65" w:rsidR="00707D69" w:rsidRPr="0027344B" w:rsidRDefault="002734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27344B">
              <w:rPr>
                <w:lang w:val="sv-SE" w:bidi="ur-PK"/>
              </w:rPr>
              <w:t>finger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4D2A47BB" w14:textId="6020CD6E" w:rsidR="00707D69" w:rsidRPr="00AF46C3" w:rsidRDefault="0027344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pain</w:t>
            </w:r>
          </w:p>
        </w:tc>
        <w:tc>
          <w:tcPr>
            <w:tcW w:w="1215" w:type="dxa"/>
            <w:gridSpan w:val="3"/>
            <w:shd w:val="clear" w:color="auto" w:fill="auto"/>
          </w:tcPr>
          <w:p w14:paraId="6A0EB1AA" w14:textId="05FC9D67" w:rsidR="00707D69" w:rsidRPr="00AF46C3" w:rsidRDefault="006645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do.</w:t>
            </w:r>
            <w:r w:rsidRPr="0066455F">
              <w:rPr>
                <w:smallCaps/>
                <w:lang w:val="sv-SE" w:bidi="ur-PK"/>
              </w:rPr>
              <w:t>prs-3sg</w:t>
            </w:r>
          </w:p>
        </w:tc>
        <w:tc>
          <w:tcPr>
            <w:tcW w:w="1055" w:type="dxa"/>
            <w:gridSpan w:val="2"/>
            <w:shd w:val="clear" w:color="auto" w:fill="auto"/>
          </w:tcPr>
          <w:p w14:paraId="50C2B3B4" w14:textId="77777777" w:rsidR="00707D69" w:rsidRPr="00AF46C3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70" w:type="dxa"/>
            <w:gridSpan w:val="2"/>
            <w:shd w:val="clear" w:color="auto" w:fill="auto"/>
          </w:tcPr>
          <w:p w14:paraId="5874DE46" w14:textId="77777777" w:rsidR="00707D69" w:rsidRPr="00AF46C3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707D69" w:rsidRPr="0027344B" w14:paraId="2E55A3CB" w14:textId="77777777" w:rsidTr="00DF3786">
        <w:trPr>
          <w:trHeight w:val="227"/>
        </w:trPr>
        <w:tc>
          <w:tcPr>
            <w:tcW w:w="0" w:type="auto"/>
            <w:vAlign w:val="center"/>
          </w:tcPr>
          <w:p w14:paraId="4A90CA4B" w14:textId="77777777" w:rsidR="00707D69" w:rsidRPr="00A90E07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273" w:type="dxa"/>
            <w:gridSpan w:val="12"/>
            <w:shd w:val="clear" w:color="auto" w:fill="auto"/>
          </w:tcPr>
          <w:p w14:paraId="2FAD81B4" w14:textId="3BD48ACB" w:rsidR="00707D69" w:rsidRPr="00AF46C3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7344B">
              <w:rPr>
                <w:lang w:val="en-US" w:bidi="ur-PK"/>
              </w:rPr>
              <w:t>This finger hurts</w:t>
            </w:r>
            <w:r w:rsidRPr="00AF46C3">
              <w:rPr>
                <w:lang w:val="en-US" w:bidi="ur-PK"/>
              </w:rPr>
              <w:t>.</w:t>
            </w:r>
            <w:r w:rsidR="00C27923">
              <w:rPr>
                <w:lang w:val="en-US" w:bidi="ur-PK"/>
              </w:rPr>
              <w:t>’</w:t>
            </w:r>
            <w:r w:rsidR="0027344B">
              <w:rPr>
                <w:lang w:val="en-US" w:bidi="ur-PK"/>
              </w:rPr>
              <w:t xml:space="preserve"> </w:t>
            </w:r>
            <w:r w:rsidR="0027344B" w:rsidRPr="0027344B">
              <w:rPr>
                <w:lang w:val="en-US" w:bidi="ur-PK"/>
              </w:rPr>
              <w:t>[</w:t>
            </w:r>
            <w:r w:rsidR="00C27923">
              <w:rPr>
                <w:lang w:val="en-US" w:bidi="ur-PK"/>
              </w:rPr>
              <w:t>Uttered as t</w:t>
            </w:r>
            <w:r w:rsidR="0027344B" w:rsidRPr="0027344B">
              <w:rPr>
                <w:lang w:val="en-US" w:bidi="ur-PK"/>
              </w:rPr>
              <w:t xml:space="preserve">he speaker </w:t>
            </w:r>
            <w:r w:rsidR="00C27923">
              <w:rPr>
                <w:lang w:val="en-US" w:bidi="ur-PK"/>
              </w:rPr>
              <w:t xml:space="preserve">is </w:t>
            </w:r>
            <w:r w:rsidR="0027344B" w:rsidRPr="0027344B">
              <w:rPr>
                <w:lang w:val="en-US" w:bidi="ur-PK"/>
              </w:rPr>
              <w:t>point</w:t>
            </w:r>
            <w:r w:rsidR="00C27923">
              <w:rPr>
                <w:lang w:val="en-US" w:bidi="ur-PK"/>
              </w:rPr>
              <w:t>ing</w:t>
            </w:r>
            <w:r w:rsidR="0027344B" w:rsidRPr="0027344B">
              <w:rPr>
                <w:lang w:val="en-US" w:bidi="ur-PK"/>
              </w:rPr>
              <w:t xml:space="preserve"> </w:t>
            </w:r>
            <w:r w:rsidR="0027344B">
              <w:rPr>
                <w:lang w:val="en-US" w:bidi="ur-PK"/>
              </w:rPr>
              <w:t>at</w:t>
            </w:r>
            <w:r w:rsidR="0027344B" w:rsidRPr="0027344B">
              <w:rPr>
                <w:lang w:val="en-US" w:bidi="ur-PK"/>
              </w:rPr>
              <w:t xml:space="preserve"> her own finger.]</w:t>
            </w:r>
            <w:r w:rsidRPr="00AF46C3">
              <w:rPr>
                <w:lang w:val="en-US" w:bidi="ur-PK"/>
              </w:rPr>
              <w:t xml:space="preserve"> (</w:t>
            </w:r>
            <w:r w:rsidR="0027344B">
              <w:rPr>
                <w:lang w:val="en-US" w:bidi="ur-PK"/>
              </w:rPr>
              <w:t>SHGa</w:t>
            </w:r>
            <w:r w:rsidRPr="00AF46C3">
              <w:rPr>
                <w:lang w:val="en-US" w:bidi="ur-PK"/>
              </w:rPr>
              <w:t>-</w:t>
            </w:r>
            <w:r w:rsidR="0027344B">
              <w:rPr>
                <w:lang w:val="en-US" w:bidi="ur-PK"/>
              </w:rPr>
              <w:t>Dem</w:t>
            </w:r>
            <w:r w:rsidR="000B3085">
              <w:rPr>
                <w:lang w:val="en-US" w:bidi="ur-PK"/>
              </w:rPr>
              <w:t>LL</w:t>
            </w:r>
            <w:r w:rsidRPr="00AF46C3">
              <w:rPr>
                <w:lang w:val="en-US" w:bidi="ur-PK"/>
              </w:rPr>
              <w:t>:</w:t>
            </w:r>
            <w:r w:rsidR="000B3085">
              <w:rPr>
                <w:lang w:val="en-US" w:bidi="ur-PK"/>
              </w:rPr>
              <w:t>001a</w:t>
            </w:r>
            <w:r w:rsidRPr="00AF46C3">
              <w:rPr>
                <w:lang w:val="en-US" w:bidi="ur-PK"/>
              </w:rPr>
              <w:t>)</w:t>
            </w:r>
          </w:p>
        </w:tc>
      </w:tr>
      <w:tr w:rsidR="006B09BB" w:rsidRPr="00C27923" w14:paraId="1493945F" w14:textId="77777777" w:rsidTr="00A5452E">
        <w:trPr>
          <w:trHeight w:val="227"/>
        </w:trPr>
        <w:tc>
          <w:tcPr>
            <w:tcW w:w="0" w:type="auto"/>
            <w:vAlign w:val="center"/>
          </w:tcPr>
          <w:p w14:paraId="26796E93" w14:textId="77777777" w:rsidR="006B09BB" w:rsidRDefault="006B09B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1B93D05A" w14:textId="05C93B23" w:rsidR="006B09BB" w:rsidRPr="00C27923" w:rsidRDefault="006B09B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C27923">
              <w:rPr>
                <w:lang w:val="sv-SE"/>
              </w:rPr>
              <w:t>t͡ʃis</w:t>
            </w:r>
            <w:proofErr w:type="spellEnd"/>
            <w:r w:rsidRPr="00C27923">
              <w:rPr>
                <w:lang w:val="sv-SE"/>
              </w:rPr>
              <w:t xml:space="preserve"> </w:t>
            </w:r>
          </w:p>
        </w:tc>
        <w:tc>
          <w:tcPr>
            <w:tcW w:w="1344" w:type="dxa"/>
            <w:gridSpan w:val="2"/>
            <w:shd w:val="clear" w:color="auto" w:fill="auto"/>
            <w:vAlign w:val="center"/>
          </w:tcPr>
          <w:p w14:paraId="10ACC319" w14:textId="46B0700C" w:rsidR="006B09BB" w:rsidRPr="00043A4C" w:rsidRDefault="006B09B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r w:rsidRPr="00043A4C">
              <w:rPr>
                <w:b/>
              </w:rPr>
              <w:t>dam</w:t>
            </w:r>
          </w:p>
        </w:tc>
        <w:tc>
          <w:tcPr>
            <w:tcW w:w="1807" w:type="dxa"/>
            <w:gridSpan w:val="4"/>
            <w:shd w:val="clear" w:color="auto" w:fill="auto"/>
            <w:vAlign w:val="center"/>
          </w:tcPr>
          <w:p w14:paraId="4EC5449D" w14:textId="5FF7A2C8" w:rsidR="006B09BB" w:rsidRPr="00AF46C3" w:rsidRDefault="006B09B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t͡ʃaŋgin</w:t>
            </w:r>
            <w:proofErr w:type="spellEnd"/>
            <w:r w:rsidRPr="006B09BB">
              <w:t xml:space="preserve"> 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14:paraId="0D9835E2" w14:textId="750C5D10" w:rsidR="006B09BB" w:rsidRPr="00C27923" w:rsidRDefault="006B09B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tu</w:t>
            </w:r>
            <w:proofErr w:type="spellEnd"/>
            <w:r w:rsidRPr="006B09BB">
              <w:t xml:space="preserve">ː </w:t>
            </w:r>
          </w:p>
        </w:tc>
        <w:tc>
          <w:tcPr>
            <w:tcW w:w="924" w:type="dxa"/>
            <w:gridSpan w:val="2"/>
            <w:shd w:val="clear" w:color="auto" w:fill="auto"/>
            <w:vAlign w:val="center"/>
          </w:tcPr>
          <w:p w14:paraId="2357E011" w14:textId="344EEA6A" w:rsidR="006B09BB" w:rsidRPr="00C27923" w:rsidRDefault="006B09B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ðus</w:t>
            </w:r>
            <w:proofErr w:type="spellEnd"/>
            <w:r w:rsidR="00E40319">
              <w:t>=</w:t>
            </w:r>
            <w:proofErr w:type="spellStart"/>
            <w:r w:rsidRPr="006B09BB">
              <w:t>te</w:t>
            </w:r>
            <w:proofErr w:type="spellEnd"/>
            <w:r w:rsidRPr="006B09BB">
              <w:t xml:space="preserve"> </w:t>
            </w:r>
          </w:p>
        </w:tc>
        <w:tc>
          <w:tcPr>
            <w:tcW w:w="890" w:type="dxa"/>
            <w:shd w:val="clear" w:color="auto" w:fill="auto"/>
            <w:vAlign w:val="center"/>
          </w:tcPr>
          <w:p w14:paraId="00E60D29" w14:textId="0857F727" w:rsidR="006B09BB" w:rsidRPr="00C27923" w:rsidRDefault="006B09B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B09BB">
              <w:t>t͡sa</w:t>
            </w:r>
            <w:proofErr w:type="spellEnd"/>
            <w:r>
              <w:t>.</w:t>
            </w:r>
          </w:p>
        </w:tc>
      </w:tr>
      <w:tr w:rsidR="006B09BB" w:rsidRPr="00C27923" w14:paraId="369C760A" w14:textId="77777777" w:rsidTr="00A5452E">
        <w:trPr>
          <w:trHeight w:val="227"/>
        </w:trPr>
        <w:tc>
          <w:tcPr>
            <w:tcW w:w="0" w:type="auto"/>
            <w:vAlign w:val="center"/>
          </w:tcPr>
          <w:p w14:paraId="7CAFB602" w14:textId="77777777" w:rsidR="006B09BB" w:rsidRDefault="006B09B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7BE66A97" w14:textId="0111F8D1" w:rsidR="006B09BB" w:rsidRPr="00C27923" w:rsidRDefault="009456F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look.</w:t>
            </w:r>
            <w:r w:rsidRPr="009456F1">
              <w:rPr>
                <w:smallCaps/>
                <w:lang w:bidi="ur-PK"/>
              </w:rPr>
              <w:t>imp.sg</w:t>
            </w:r>
          </w:p>
        </w:tc>
        <w:tc>
          <w:tcPr>
            <w:tcW w:w="1344" w:type="dxa"/>
            <w:gridSpan w:val="2"/>
            <w:shd w:val="clear" w:color="auto" w:fill="auto"/>
          </w:tcPr>
          <w:p w14:paraId="51940ED4" w14:textId="341C3538" w:rsidR="006B09BB" w:rsidRPr="00D03DC4" w:rsidRDefault="00D03DC4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D03DC4">
              <w:rPr>
                <w:smallCaps/>
                <w:lang w:val="is-IS" w:bidi="ur-PK"/>
              </w:rPr>
              <w:t>med</w:t>
            </w:r>
            <w:r w:rsidR="00DF3786">
              <w:rPr>
                <w:smallCaps/>
                <w:lang w:val="is-IS" w:bidi="ur-PK"/>
              </w:rPr>
              <w:t>.obl.f</w:t>
            </w:r>
          </w:p>
        </w:tc>
        <w:tc>
          <w:tcPr>
            <w:tcW w:w="1807" w:type="dxa"/>
            <w:gridSpan w:val="4"/>
            <w:shd w:val="clear" w:color="auto" w:fill="auto"/>
          </w:tcPr>
          <w:p w14:paraId="3809AB1D" w14:textId="2C46C224" w:rsidR="006B09BB" w:rsidRPr="00AF46C3" w:rsidRDefault="00D03DC4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bug</w:t>
            </w:r>
          </w:p>
        </w:tc>
        <w:tc>
          <w:tcPr>
            <w:tcW w:w="889" w:type="dxa"/>
            <w:gridSpan w:val="2"/>
            <w:shd w:val="clear" w:color="auto" w:fill="auto"/>
          </w:tcPr>
          <w:p w14:paraId="62C2CA89" w14:textId="6F2274A8" w:rsidR="006B09BB" w:rsidRPr="00E40319" w:rsidRDefault="00E4031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E40319">
              <w:rPr>
                <w:smallCaps/>
                <w:lang w:bidi="ur-PK"/>
              </w:rPr>
              <w:t>2sg</w:t>
            </w:r>
          </w:p>
        </w:tc>
        <w:tc>
          <w:tcPr>
            <w:tcW w:w="924" w:type="dxa"/>
            <w:gridSpan w:val="2"/>
            <w:shd w:val="clear" w:color="auto" w:fill="auto"/>
          </w:tcPr>
          <w:p w14:paraId="65E0D045" w14:textId="3561F2BF" w:rsidR="006B09BB" w:rsidRPr="00AF46C3" w:rsidRDefault="00E4031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hand=on</w:t>
            </w:r>
          </w:p>
        </w:tc>
        <w:tc>
          <w:tcPr>
            <w:tcW w:w="890" w:type="dxa"/>
            <w:shd w:val="clear" w:color="auto" w:fill="auto"/>
          </w:tcPr>
          <w:p w14:paraId="65F6580A" w14:textId="7EB7101B" w:rsidR="006B09BB" w:rsidRPr="009456F1" w:rsidRDefault="009456F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proofErr w:type="spellStart"/>
            <w:r w:rsidRPr="009456F1">
              <w:rPr>
                <w:smallCaps/>
                <w:lang w:val="en-US" w:bidi="ur-PK"/>
              </w:rPr>
              <w:t>rel</w:t>
            </w:r>
            <w:proofErr w:type="spellEnd"/>
          </w:p>
        </w:tc>
      </w:tr>
      <w:tr w:rsidR="00707D69" w:rsidRPr="00CA163A" w14:paraId="23153DEA" w14:textId="77777777" w:rsidTr="00DF3786">
        <w:trPr>
          <w:trHeight w:val="227"/>
        </w:trPr>
        <w:tc>
          <w:tcPr>
            <w:tcW w:w="0" w:type="auto"/>
            <w:vAlign w:val="center"/>
          </w:tcPr>
          <w:p w14:paraId="2B692185" w14:textId="77777777" w:rsidR="00707D69" w:rsidRPr="00696479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273" w:type="dxa"/>
            <w:gridSpan w:val="12"/>
            <w:shd w:val="clear" w:color="auto" w:fill="auto"/>
          </w:tcPr>
          <w:p w14:paraId="7B37B485" w14:textId="1BFD4A29" w:rsidR="00707D69" w:rsidRPr="00AF46C3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D03DC4">
              <w:t>Look at that bug on your arm</w:t>
            </w:r>
            <w:r w:rsidRPr="00AF46C3">
              <w:t xml:space="preserve">.’ </w:t>
            </w:r>
            <w:r w:rsidR="00744F0F" w:rsidRPr="00744F0F">
              <w:rPr>
                <w:lang w:val="en-US"/>
              </w:rPr>
              <w:t>[Uttered as th</w:t>
            </w:r>
            <w:r w:rsidR="00744F0F">
              <w:rPr>
                <w:lang w:val="en-US"/>
              </w:rPr>
              <w:t>e speaker is point</w:t>
            </w:r>
            <w:r w:rsidR="00043A4C">
              <w:rPr>
                <w:lang w:val="en-US"/>
              </w:rPr>
              <w:t>ing</w:t>
            </w:r>
            <w:r w:rsidR="00744F0F">
              <w:rPr>
                <w:lang w:val="en-US"/>
              </w:rPr>
              <w:t xml:space="preserve"> at the </w:t>
            </w:r>
            <w:r w:rsidR="00043A4C">
              <w:rPr>
                <w:lang w:val="en-US"/>
              </w:rPr>
              <w:t>addressee</w:t>
            </w:r>
            <w:r w:rsidR="00744F0F">
              <w:rPr>
                <w:lang w:val="en-US"/>
              </w:rPr>
              <w:t>’s arm, who is sitting next to her.</w:t>
            </w:r>
            <w:r w:rsidR="00744F0F" w:rsidRPr="00744F0F">
              <w:rPr>
                <w:lang w:val="en-US"/>
              </w:rPr>
              <w:t xml:space="preserve">] </w:t>
            </w:r>
            <w:r w:rsidRPr="00AF46C3">
              <w:t>(</w:t>
            </w:r>
            <w:r w:rsidR="00C27923">
              <w:t>SHGa</w:t>
            </w:r>
            <w:r w:rsidRPr="00AF46C3">
              <w:t>-</w:t>
            </w:r>
            <w:r w:rsidR="00D03DC4">
              <w:t>DemLL</w:t>
            </w:r>
            <w:r w:rsidRPr="00AF46C3">
              <w:t>:0</w:t>
            </w:r>
            <w:r w:rsidR="00D03DC4">
              <w:t>03a</w:t>
            </w:r>
            <w:r w:rsidRPr="00AF46C3">
              <w:t>)</w:t>
            </w:r>
          </w:p>
        </w:tc>
      </w:tr>
      <w:tr w:rsidR="009456F1" w:rsidRPr="009B6807" w14:paraId="356C2A7D" w14:textId="77777777" w:rsidTr="00A5452E">
        <w:trPr>
          <w:trHeight w:val="227"/>
        </w:trPr>
        <w:tc>
          <w:tcPr>
            <w:tcW w:w="0" w:type="auto"/>
            <w:vAlign w:val="center"/>
          </w:tcPr>
          <w:p w14:paraId="00F50D8F" w14:textId="77777777" w:rsidR="00707D69" w:rsidRDefault="00707D69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5415C85E" w14:textId="4AEB9F18" w:rsidR="00707D69" w:rsidRPr="009B6807" w:rsidRDefault="0054565D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ʒiːwd͡ʒ</w:t>
            </w:r>
            <w:r w:rsidR="00DF3786">
              <w:rPr>
                <w:lang w:val="sv-SE"/>
              </w:rPr>
              <w:t>-</w:t>
            </w:r>
            <w:r w:rsidRPr="003D1638">
              <w:rPr>
                <w:lang w:val="sv-SE"/>
              </w:rPr>
              <w:t>um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62B49870" w14:textId="58A26EC2" w:rsidR="00707D69" w:rsidRPr="00043A4C" w:rsidRDefault="00744F0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proofErr w:type="spellStart"/>
            <w:r w:rsidRPr="00043A4C">
              <w:rPr>
                <w:b/>
                <w:lang w:val="sv-SE"/>
              </w:rPr>
              <w:t>wam</w:t>
            </w:r>
            <w:proofErr w:type="spellEnd"/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 w14:paraId="4548E145" w14:textId="07B8CC67" w:rsidR="00707D69" w:rsidRPr="00AF46C3" w:rsidRDefault="00744F0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3D1638">
              <w:rPr>
                <w:lang w:val="sv-SE"/>
              </w:rPr>
              <w:t>tuːp</w:t>
            </w:r>
            <w:proofErr w:type="spellEnd"/>
            <w:r w:rsidRPr="003D1638">
              <w:rPr>
                <w:lang w:val="sv-SE"/>
              </w:rPr>
              <w:t xml:space="preserve"> 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14:paraId="17F6F314" w14:textId="35B7D6EF" w:rsidR="00707D69" w:rsidRPr="009B6807" w:rsidRDefault="00744F0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am</w:t>
            </w:r>
            <w:r w:rsidR="000F2289">
              <w:rPr>
                <w:lang w:val="sv-SE"/>
              </w:rPr>
              <w:t>i</w:t>
            </w:r>
            <w:r w:rsidRPr="003D1638">
              <w:rPr>
                <w:lang w:val="sv-SE"/>
              </w:rPr>
              <w:t>ːnat</w:t>
            </w:r>
            <w:proofErr w:type="spellEnd"/>
            <w:r w:rsidRPr="003D1638">
              <w:rPr>
                <w:lang w:val="sv-SE"/>
              </w:rPr>
              <w:t xml:space="preserve"> </w:t>
            </w:r>
          </w:p>
        </w:tc>
        <w:tc>
          <w:tcPr>
            <w:tcW w:w="2884" w:type="dxa"/>
            <w:gridSpan w:val="6"/>
            <w:shd w:val="clear" w:color="auto" w:fill="auto"/>
            <w:vAlign w:val="center"/>
          </w:tcPr>
          <w:p w14:paraId="77D80607" w14:textId="209DABB6" w:rsidR="00707D69" w:rsidRPr="009B6807" w:rsidRDefault="00744F0F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proofErr w:type="spellStart"/>
            <w:r w:rsidRPr="003D1638">
              <w:rPr>
                <w:lang w:val="sv-SE"/>
              </w:rPr>
              <w:t>ze</w:t>
            </w:r>
            <w:proofErr w:type="spellEnd"/>
            <w:r w:rsidRPr="003D1638">
              <w:rPr>
                <w:lang w:val="sv-SE"/>
              </w:rPr>
              <w:t>ː</w:t>
            </w:r>
            <w:r w:rsidR="00357F11">
              <w:rPr>
                <w:lang w:val="sv-SE"/>
              </w:rPr>
              <w:t>-</w:t>
            </w:r>
            <w:r w:rsidRPr="003D1638">
              <w:rPr>
                <w:lang w:val="sv-SE"/>
              </w:rPr>
              <w:t>m</w:t>
            </w:r>
            <w:r>
              <w:rPr>
                <w:lang w:val="sv-SE"/>
              </w:rPr>
              <w:t>.</w:t>
            </w:r>
          </w:p>
        </w:tc>
      </w:tr>
      <w:tr w:rsidR="009456F1" w:rsidRPr="009B6807" w14:paraId="6E51DC11" w14:textId="77777777" w:rsidTr="00A5452E">
        <w:trPr>
          <w:trHeight w:val="227"/>
        </w:trPr>
        <w:tc>
          <w:tcPr>
            <w:tcW w:w="0" w:type="auto"/>
            <w:vAlign w:val="center"/>
          </w:tcPr>
          <w:p w14:paraId="11A6BF46" w14:textId="77777777" w:rsidR="00707D69" w:rsidRDefault="00707D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419" w:type="dxa"/>
            <w:shd w:val="clear" w:color="auto" w:fill="auto"/>
          </w:tcPr>
          <w:p w14:paraId="4504AD4E" w14:textId="3C1D0A6D" w:rsidR="00707D69" w:rsidRPr="009B6807" w:rsidRDefault="00DF378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desire</w:t>
            </w:r>
            <w:r w:rsidR="00A5452E">
              <w:rPr>
                <w:lang w:val="en-US" w:bidi="ur-PK"/>
              </w:rPr>
              <w:t>.</w:t>
            </w:r>
            <w:r w:rsidR="00A5452E" w:rsidRPr="00A5452E">
              <w:rPr>
                <w:smallCaps/>
                <w:lang w:val="en-US" w:bidi="ur-PK"/>
              </w:rPr>
              <w:t>prs</w:t>
            </w:r>
            <w:r>
              <w:rPr>
                <w:lang w:val="en-US" w:bidi="ur-PK"/>
              </w:rPr>
              <w:t>-</w:t>
            </w:r>
            <w:r w:rsidRPr="00DF3786">
              <w:rPr>
                <w:smallCaps/>
                <w:lang w:val="en-US" w:bidi="ur-PK"/>
              </w:rPr>
              <w:t>1sg</w:t>
            </w:r>
          </w:p>
        </w:tc>
        <w:tc>
          <w:tcPr>
            <w:tcW w:w="1170" w:type="dxa"/>
            <w:shd w:val="clear" w:color="auto" w:fill="auto"/>
          </w:tcPr>
          <w:p w14:paraId="5F79711C" w14:textId="0F5F7C7C" w:rsidR="00707D69" w:rsidRPr="00AB57CC" w:rsidRDefault="00043A4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>
              <w:rPr>
                <w:smallCaps/>
                <w:lang w:bidi="ur-PK"/>
              </w:rPr>
              <w:t>dist</w:t>
            </w:r>
            <w:r w:rsidR="00DF3786">
              <w:rPr>
                <w:smallCaps/>
                <w:lang w:bidi="ur-PK"/>
              </w:rPr>
              <w:t>.obl.f</w:t>
            </w:r>
            <w:proofErr w:type="spellEnd"/>
          </w:p>
        </w:tc>
        <w:tc>
          <w:tcPr>
            <w:tcW w:w="810" w:type="dxa"/>
            <w:gridSpan w:val="2"/>
            <w:shd w:val="clear" w:color="auto" w:fill="auto"/>
          </w:tcPr>
          <w:p w14:paraId="50F52EF7" w14:textId="5A8EEBD0" w:rsidR="00707D69" w:rsidRPr="00AF46C3" w:rsidRDefault="00043A4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ball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691793DE" w14:textId="00AD5003" w:rsidR="00707D69" w:rsidRPr="00AF46C3" w:rsidRDefault="00A5452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gift</w:t>
            </w:r>
          </w:p>
        </w:tc>
        <w:tc>
          <w:tcPr>
            <w:tcW w:w="2884" w:type="dxa"/>
            <w:gridSpan w:val="6"/>
            <w:shd w:val="clear" w:color="auto" w:fill="auto"/>
          </w:tcPr>
          <w:p w14:paraId="48909932" w14:textId="03412783" w:rsidR="00707D69" w:rsidRPr="00AF46C3" w:rsidRDefault="000B28D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get.</w:t>
            </w:r>
            <w:r w:rsidRPr="000B28DC">
              <w:rPr>
                <w:smallCaps/>
                <w:lang w:bidi="ur-PK"/>
              </w:rPr>
              <w:t>prs</w:t>
            </w:r>
            <w:r w:rsidR="00357F11">
              <w:rPr>
                <w:smallCaps/>
                <w:lang w:bidi="ur-PK"/>
              </w:rPr>
              <w:t>-</w:t>
            </w:r>
            <w:r w:rsidRPr="000B28DC">
              <w:rPr>
                <w:smallCaps/>
                <w:lang w:bidi="ur-PK"/>
              </w:rPr>
              <w:t>1sg</w:t>
            </w:r>
          </w:p>
        </w:tc>
      </w:tr>
      <w:tr w:rsidR="00707D69" w:rsidRPr="00043A4C" w14:paraId="7963D6CB" w14:textId="77777777" w:rsidTr="00DF3786">
        <w:trPr>
          <w:trHeight w:val="227"/>
        </w:trPr>
        <w:tc>
          <w:tcPr>
            <w:tcW w:w="0" w:type="auto"/>
            <w:vAlign w:val="center"/>
          </w:tcPr>
          <w:p w14:paraId="55746E43" w14:textId="77777777" w:rsidR="00707D69" w:rsidRPr="00696479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273" w:type="dxa"/>
            <w:gridSpan w:val="12"/>
            <w:shd w:val="clear" w:color="auto" w:fill="auto"/>
          </w:tcPr>
          <w:p w14:paraId="6EB6E45E" w14:textId="70F61267" w:rsidR="00707D69" w:rsidRPr="00AF46C3" w:rsidRDefault="00707D6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AF7C3F">
              <w:t xml:space="preserve">I would like to </w:t>
            </w:r>
            <w:r w:rsidR="00E33815">
              <w:t>have</w:t>
            </w:r>
            <w:r w:rsidR="00AF7C3F">
              <w:t xml:space="preserve"> that ball.</w:t>
            </w:r>
            <w:r w:rsidRPr="00AF46C3">
              <w:t xml:space="preserve">’ </w:t>
            </w:r>
            <w:r w:rsidR="00043A4C">
              <w:t xml:space="preserve">[Uttered as the speaker is pointing at a ball on the ground a few steps away from both the speaker and the addressee.] </w:t>
            </w:r>
            <w:r w:rsidRPr="00AF46C3">
              <w:t>(</w:t>
            </w:r>
            <w:r w:rsidR="00C27923">
              <w:t>SHGa</w:t>
            </w:r>
            <w:r w:rsidRPr="00AF46C3">
              <w:t>-</w:t>
            </w:r>
            <w:r w:rsidR="00AF7C3F">
              <w:t>DemLL</w:t>
            </w:r>
            <w:r w:rsidRPr="00AF46C3">
              <w:t>:</w:t>
            </w:r>
            <w:r>
              <w:t>0</w:t>
            </w:r>
            <w:r w:rsidR="00AF7C3F">
              <w:t>05b</w:t>
            </w:r>
            <w:r w:rsidRPr="00AF46C3">
              <w:t>)</w:t>
            </w:r>
          </w:p>
        </w:tc>
      </w:tr>
    </w:tbl>
    <w:p w14:paraId="06341246" w14:textId="77777777" w:rsidR="00707D69" w:rsidRDefault="00707D69" w:rsidP="00707D69">
      <w:pPr>
        <w:rPr>
          <w:lang w:val="en-GB"/>
        </w:rPr>
      </w:pPr>
    </w:p>
    <w:p w14:paraId="3C982D1E" w14:textId="1CCAB12B" w:rsidR="00370581" w:rsidRDefault="00370581" w:rsidP="00707D69">
      <w:pPr>
        <w:rPr>
          <w:lang w:val="en-US"/>
        </w:rPr>
      </w:pPr>
      <w:r>
        <w:rPr>
          <w:lang w:val="en-US"/>
        </w:rPr>
        <w:t>Only a little less than half of the sample display multi-value distance contrasts. There are no obvious geographical correlations.</w:t>
      </w:r>
    </w:p>
    <w:p w14:paraId="16ADC9E5" w14:textId="1419657F" w:rsidR="00707D69" w:rsidRDefault="00370581" w:rsidP="00707D69">
      <w:pPr>
        <w:rPr>
          <w:lang w:val="en-GB"/>
        </w:rPr>
      </w:pPr>
      <w:r>
        <w:rPr>
          <w:lang w:val="en-US"/>
        </w:rPr>
        <w:t xml:space="preserve">This feature deserves a more thorough investigation, as there are in many of the sample languages additional deictic parameters involved (such as emphasis, elevation and other geomorphic properties), as well as non-deictic distinctions expressed (such as case, number and gender) that make the analysis </w:t>
      </w:r>
      <w:r w:rsidR="0006754D">
        <w:rPr>
          <w:lang w:val="en-US"/>
        </w:rPr>
        <w:t xml:space="preserve">of the limited material </w:t>
      </w:r>
      <w:r>
        <w:rPr>
          <w:lang w:val="en-US"/>
        </w:rPr>
        <w:t>extremely challenging. The present study should therefore be treated as preliminary in this respect.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707D69" w:rsidRPr="008E3982" w14:paraId="49057FE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4270E17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544F2B" w14:textId="77777777" w:rsidR="00707D69" w:rsidRPr="008E3982" w:rsidRDefault="00707D6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6DCAB0" w14:textId="77777777" w:rsidR="00707D69" w:rsidRPr="008E3982" w:rsidRDefault="00707D6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707D69" w:rsidRPr="008E3982" w14:paraId="20AD945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8A313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4FECC" w14:textId="566B63DD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FAB5C" w14:textId="3A16A43D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707D69" w:rsidRPr="008E3982" w14:paraId="0A152748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0454A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EFB80" w14:textId="4BF11C53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3529E" w14:textId="64F4D788" w:rsidR="00707D69" w:rsidRPr="00294D6F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707D69" w:rsidRPr="008E3982" w14:paraId="6DB40DD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90AB41" w14:textId="77777777" w:rsidR="00707D69" w:rsidRPr="008E3982" w:rsidRDefault="00707D6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6BC00" w14:textId="3E4B1C38" w:rsidR="00707D69" w:rsidRPr="008E3982" w:rsidRDefault="009F50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7083E" w14:textId="1ED91666" w:rsidR="00707D69" w:rsidRPr="008E3982" w:rsidRDefault="00FA231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4315EFE6" w14:textId="77777777" w:rsidR="00707D69" w:rsidRPr="00707D69" w:rsidRDefault="00707D69" w:rsidP="00763178">
      <w:pPr>
        <w:rPr>
          <w:lang w:val="en-US"/>
        </w:rPr>
      </w:pPr>
      <w:bookmarkStart w:id="1" w:name="_GoBack"/>
      <w:bookmarkEnd w:id="1"/>
    </w:p>
    <w:sectPr w:rsidR="00707D69" w:rsidRPr="00707D6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E343F" w14:textId="77777777" w:rsidR="003448B0" w:rsidRDefault="003448B0" w:rsidP="00183404">
      <w:pPr>
        <w:spacing w:after="0" w:line="240" w:lineRule="auto"/>
      </w:pPr>
      <w:r>
        <w:separator/>
      </w:r>
    </w:p>
  </w:endnote>
  <w:endnote w:type="continuationSeparator" w:id="0">
    <w:p w14:paraId="5C318962" w14:textId="77777777" w:rsidR="003448B0" w:rsidRDefault="003448B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238C5" w14:textId="77777777" w:rsidR="003448B0" w:rsidRDefault="003448B0" w:rsidP="00183404">
      <w:pPr>
        <w:spacing w:after="0" w:line="240" w:lineRule="auto"/>
      </w:pPr>
      <w:r>
        <w:separator/>
      </w:r>
    </w:p>
  </w:footnote>
  <w:footnote w:type="continuationSeparator" w:id="0">
    <w:p w14:paraId="2E2E748F" w14:textId="77777777" w:rsidR="003448B0" w:rsidRDefault="003448B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32"/>
    <w:rsid w:val="00030811"/>
    <w:rsid w:val="00043A4C"/>
    <w:rsid w:val="0006754D"/>
    <w:rsid w:val="000B28DC"/>
    <w:rsid w:val="000B3085"/>
    <w:rsid w:val="000E343D"/>
    <w:rsid w:val="000F2289"/>
    <w:rsid w:val="00143428"/>
    <w:rsid w:val="00183404"/>
    <w:rsid w:val="001A21D5"/>
    <w:rsid w:val="001A72EB"/>
    <w:rsid w:val="0024154B"/>
    <w:rsid w:val="0027344B"/>
    <w:rsid w:val="00317D35"/>
    <w:rsid w:val="0032599D"/>
    <w:rsid w:val="003334D7"/>
    <w:rsid w:val="003448B0"/>
    <w:rsid w:val="00357F11"/>
    <w:rsid w:val="00370581"/>
    <w:rsid w:val="003D1638"/>
    <w:rsid w:val="0041258A"/>
    <w:rsid w:val="00451BA8"/>
    <w:rsid w:val="00460E12"/>
    <w:rsid w:val="004C26F1"/>
    <w:rsid w:val="00516BD0"/>
    <w:rsid w:val="0054565D"/>
    <w:rsid w:val="00546568"/>
    <w:rsid w:val="005611A6"/>
    <w:rsid w:val="005772FF"/>
    <w:rsid w:val="005A1B34"/>
    <w:rsid w:val="0066455F"/>
    <w:rsid w:val="006876FA"/>
    <w:rsid w:val="006B09BB"/>
    <w:rsid w:val="00707D69"/>
    <w:rsid w:val="00744F0F"/>
    <w:rsid w:val="00745125"/>
    <w:rsid w:val="007617C3"/>
    <w:rsid w:val="00763178"/>
    <w:rsid w:val="008477C8"/>
    <w:rsid w:val="008B2BBD"/>
    <w:rsid w:val="0093081C"/>
    <w:rsid w:val="009344E8"/>
    <w:rsid w:val="009456F1"/>
    <w:rsid w:val="009E408A"/>
    <w:rsid w:val="009F50FA"/>
    <w:rsid w:val="00A141ED"/>
    <w:rsid w:val="00A5452E"/>
    <w:rsid w:val="00A735C0"/>
    <w:rsid w:val="00A756A3"/>
    <w:rsid w:val="00A85432"/>
    <w:rsid w:val="00AF7C3F"/>
    <w:rsid w:val="00B14489"/>
    <w:rsid w:val="00C10E40"/>
    <w:rsid w:val="00C27923"/>
    <w:rsid w:val="00CB6AB4"/>
    <w:rsid w:val="00CC39C3"/>
    <w:rsid w:val="00CD4B38"/>
    <w:rsid w:val="00CF36AE"/>
    <w:rsid w:val="00CF3875"/>
    <w:rsid w:val="00D03DC4"/>
    <w:rsid w:val="00D231BB"/>
    <w:rsid w:val="00DF3786"/>
    <w:rsid w:val="00E31FB2"/>
    <w:rsid w:val="00E33815"/>
    <w:rsid w:val="00E36E68"/>
    <w:rsid w:val="00E40319"/>
    <w:rsid w:val="00E7264C"/>
    <w:rsid w:val="00F0035E"/>
    <w:rsid w:val="00F024EF"/>
    <w:rsid w:val="00F0715D"/>
    <w:rsid w:val="00F309F7"/>
    <w:rsid w:val="00F567EC"/>
    <w:rsid w:val="00F65005"/>
    <w:rsid w:val="00FA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39D2E"/>
  <w15:chartTrackingRefBased/>
  <w15:docId w15:val="{55926B4A-2FED-43BD-B894-8C92DB27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707D6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707D6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707D6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707D6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707D6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707D6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707D6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EF8D-DB96-4EAB-984B-B2E0D853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27</cp:revision>
  <dcterms:created xsi:type="dcterms:W3CDTF">2020-09-14T11:57:00Z</dcterms:created>
  <dcterms:modified xsi:type="dcterms:W3CDTF">2020-09-15T07:01:00Z</dcterms:modified>
</cp:coreProperties>
</file>