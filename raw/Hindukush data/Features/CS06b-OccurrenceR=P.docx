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32336" w14:textId="423C4CB5" w:rsidR="00CD4B38" w:rsidRPr="00EA365B" w:rsidRDefault="00EA365B" w:rsidP="00763178">
      <w:pPr>
        <w:rPr>
          <w:lang w:val="en-US"/>
        </w:rPr>
      </w:pPr>
      <w:r w:rsidRPr="00EA365B">
        <w:rPr>
          <w:lang w:val="en-US"/>
        </w:rPr>
        <w:t>Occurrence of Recipient=Patient (Secondary Object Construction)</w:t>
      </w:r>
    </w:p>
    <w:p w14:paraId="59EBA151" w14:textId="39F500E7" w:rsidR="00F95400" w:rsidRDefault="00D83C4C" w:rsidP="00763178">
      <w:pPr>
        <w:rPr>
          <w:lang w:val="en-US"/>
        </w:rPr>
      </w:pPr>
      <w:r>
        <w:rPr>
          <w:lang w:val="en-US"/>
        </w:rPr>
        <w:t xml:space="preserve">The occurrence of a secondary object construction was investigated, that is: whether the </w:t>
      </w:r>
      <w:r w:rsidR="0042258B">
        <w:rPr>
          <w:lang w:val="en-US"/>
        </w:rPr>
        <w:t>recipient of a ditrans</w:t>
      </w:r>
      <w:r w:rsidR="00E364C8">
        <w:rPr>
          <w:lang w:val="en-US"/>
        </w:rPr>
        <w:t>i</w:t>
      </w:r>
      <w:r w:rsidR="0042258B">
        <w:rPr>
          <w:lang w:val="en-US"/>
        </w:rPr>
        <w:t xml:space="preserve">tive verb is treated like the patient of a mono-transitive verb, whereas the theme is given a different treatment. In </w:t>
      </w:r>
      <w:proofErr w:type="spellStart"/>
      <w:r w:rsidR="0042258B">
        <w:rPr>
          <w:lang w:val="en-US"/>
        </w:rPr>
        <w:t>Gojri</w:t>
      </w:r>
      <w:proofErr w:type="spellEnd"/>
      <w:r w:rsidR="0042258B">
        <w:rPr>
          <w:lang w:val="en-US"/>
        </w:rPr>
        <w:t xml:space="preserve"> of Pakistan, as seen in</w:t>
      </w:r>
      <w:r w:rsidR="00F95400">
        <w:rPr>
          <w:lang w:val="en-US"/>
        </w:rPr>
        <w:t xml:space="preserve"> </w:t>
      </w:r>
      <w:r w:rsidR="00F95400">
        <w:rPr>
          <w:lang w:val="en-US"/>
        </w:rPr>
        <w:fldChar w:fldCharType="begin"/>
      </w:r>
      <w:r w:rsidR="00F95400">
        <w:rPr>
          <w:lang w:val="en-US"/>
        </w:rPr>
        <w:instrText xml:space="preserve"> REF _Ref12281344 \r \h </w:instrText>
      </w:r>
      <w:r w:rsidR="00F95400">
        <w:rPr>
          <w:lang w:val="en-US"/>
        </w:rPr>
      </w:r>
      <w:r w:rsidR="00F95400">
        <w:rPr>
          <w:lang w:val="en-US"/>
        </w:rPr>
        <w:fldChar w:fldCharType="separate"/>
      </w:r>
      <w:r w:rsidR="00F95400">
        <w:rPr>
          <w:lang w:val="en-US"/>
        </w:rPr>
        <w:t>(1)</w:t>
      </w:r>
      <w:r w:rsidR="00F95400">
        <w:rPr>
          <w:lang w:val="en-US"/>
        </w:rPr>
        <w:fldChar w:fldCharType="end"/>
      </w:r>
      <w:r w:rsidR="0042258B">
        <w:rPr>
          <w:lang w:val="en-US"/>
        </w:rPr>
        <w:t xml:space="preserve">, the patient in the mono-transitive clause (1a) is coded with the postpositional </w:t>
      </w:r>
      <w:r w:rsidR="008D2C6A">
        <w:rPr>
          <w:lang w:val="en-US"/>
        </w:rPr>
        <w:t xml:space="preserve">dative </w:t>
      </w:r>
      <w:r w:rsidR="0042258B">
        <w:rPr>
          <w:lang w:val="en-US"/>
        </w:rPr>
        <w:t xml:space="preserve">clitic </w:t>
      </w:r>
      <w:r w:rsidR="0042258B" w:rsidRPr="008D2C6A">
        <w:rPr>
          <w:i/>
          <w:lang w:val="en-US"/>
        </w:rPr>
        <w:t>=</w:t>
      </w:r>
      <w:proofErr w:type="spellStart"/>
      <w:r w:rsidR="008D2C6A" w:rsidRPr="008D2C6A">
        <w:rPr>
          <w:i/>
          <w:lang w:val="en-US"/>
        </w:rPr>
        <w:t>na</w:t>
      </w:r>
      <w:proofErr w:type="spellEnd"/>
      <w:r w:rsidR="008D2C6A" w:rsidRPr="008D2C6A">
        <w:rPr>
          <w:i/>
          <w:lang w:val="en-US"/>
        </w:rPr>
        <w:t>ː</w:t>
      </w:r>
      <w:r w:rsidR="0042258B">
        <w:rPr>
          <w:lang w:val="en-US"/>
        </w:rPr>
        <w:t xml:space="preserve">, which is the same coding </w:t>
      </w:r>
      <w:r w:rsidR="00F24E99">
        <w:rPr>
          <w:lang w:val="en-US"/>
        </w:rPr>
        <w:t>as</w:t>
      </w:r>
      <w:r w:rsidR="0042258B">
        <w:rPr>
          <w:lang w:val="en-US"/>
        </w:rPr>
        <w:t xml:space="preserve"> the recipient in the ditransitive clause (1b) receives, whereas the theme occurs without any explicit case marking.</w:t>
      </w:r>
    </w:p>
    <w:p w14:paraId="3BA52156" w14:textId="55D62D62" w:rsidR="00F95400" w:rsidRPr="00F95400" w:rsidRDefault="00F95400" w:rsidP="00F95400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0" w:name="_Ref12281344"/>
      <w:proofErr w:type="spellStart"/>
      <w:r w:rsidRPr="00F95400">
        <w:rPr>
          <w:rFonts w:cs="Times New Roman"/>
        </w:rPr>
        <w:t>Gojri</w:t>
      </w:r>
      <w:proofErr w:type="spellEnd"/>
      <w:r w:rsidRPr="00F95400">
        <w:rPr>
          <w:rFonts w:cs="Times New Roman"/>
        </w:rPr>
        <w:t>, Pakistan [</w:t>
      </w:r>
      <w:proofErr w:type="spellStart"/>
      <w:r w:rsidRPr="00F95400">
        <w:rPr>
          <w:rFonts w:cs="Times New Roman"/>
        </w:rPr>
        <w:t>gju</w:t>
      </w:r>
      <w:proofErr w:type="spellEnd"/>
      <w:r w:rsidRPr="00F95400">
        <w:rPr>
          <w:rFonts w:cs="Times New Roman"/>
        </w:rPr>
        <w:t>(</w:t>
      </w:r>
      <w:r>
        <w:rPr>
          <w:rFonts w:cs="Times New Roman"/>
        </w:rPr>
        <w:t>p</w:t>
      </w:r>
      <w:r w:rsidRPr="00F95400">
        <w:rPr>
          <w:rFonts w:cs="Times New Roman"/>
        </w:rPr>
        <w:t>)] (</w:t>
      </w:r>
      <w:proofErr w:type="spellStart"/>
      <w:r w:rsidRPr="00F95400">
        <w:rPr>
          <w:rFonts w:cs="Times New Roman"/>
        </w:rPr>
        <w:t>I</w:t>
      </w:r>
      <w:r>
        <w:rPr>
          <w:rFonts w:cs="Times New Roman"/>
        </w:rPr>
        <w:t>ndo-Aryan</w:t>
      </w:r>
      <w:proofErr w:type="spellEnd"/>
      <w:r w:rsidRPr="00F95400">
        <w:rPr>
          <w:rFonts w:cs="Times New Roman"/>
        </w:rPr>
        <w:t>)</w:t>
      </w:r>
      <w:bookmarkEnd w:id="0"/>
      <w:r w:rsidRPr="00F95400">
        <w:rPr>
          <w:rFonts w:cs="Times New Roman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81"/>
        <w:gridCol w:w="1509"/>
        <w:gridCol w:w="1350"/>
        <w:gridCol w:w="900"/>
        <w:gridCol w:w="810"/>
        <w:gridCol w:w="3383"/>
      </w:tblGrid>
      <w:tr w:rsidR="004A580B" w:rsidRPr="00B950AB" w14:paraId="29545E14" w14:textId="77777777" w:rsidTr="00014328">
        <w:trPr>
          <w:trHeight w:val="227"/>
        </w:trPr>
        <w:tc>
          <w:tcPr>
            <w:tcW w:w="381" w:type="dxa"/>
            <w:vAlign w:val="center"/>
          </w:tcPr>
          <w:p w14:paraId="48FCAFF7" w14:textId="77777777" w:rsidR="004A580B" w:rsidRDefault="004A580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509" w:type="dxa"/>
            <w:shd w:val="clear" w:color="auto" w:fill="auto"/>
            <w:vAlign w:val="center"/>
          </w:tcPr>
          <w:p w14:paraId="20F77AC3" w14:textId="34B47186" w:rsidR="004A580B" w:rsidRPr="000C7947" w:rsidRDefault="004A580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7F1C45">
              <w:t>d</w:t>
            </w:r>
            <w:r w:rsidR="00DB778F">
              <w:t>ʑ</w:t>
            </w:r>
            <w:r w:rsidRPr="007F1C45">
              <w:t>əɳa</w:t>
            </w:r>
            <w:proofErr w:type="spellEnd"/>
            <w:r w:rsidRPr="007F1C45">
              <w:t>ː</w:t>
            </w:r>
            <w:r>
              <w:t>=</w:t>
            </w:r>
            <w:r w:rsidRPr="007F1C45">
              <w:t xml:space="preserve">neː 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12D511F" w14:textId="41962E36" w:rsidR="004A580B" w:rsidRPr="00B950AB" w:rsidRDefault="004A580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7F1C45">
              <w:t>du</w:t>
            </w:r>
            <w:r w:rsidR="00DB778F">
              <w:t>ɕ</w:t>
            </w:r>
            <w:r w:rsidRPr="007F1C45">
              <w:t>məɳ</w:t>
            </w:r>
            <w:proofErr w:type="spellEnd"/>
            <w:r>
              <w:t>=</w:t>
            </w:r>
            <w:proofErr w:type="spellStart"/>
            <w:r w:rsidRPr="007F1C45">
              <w:t>na</w:t>
            </w:r>
            <w:proofErr w:type="spellEnd"/>
            <w:r w:rsidRPr="007F1C45">
              <w:t xml:space="preserve">ː 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28DFAA3" w14:textId="58B0CAC6" w:rsidR="004A580B" w:rsidRPr="00B950AB" w:rsidRDefault="004A580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7F1C45">
              <w:t>ɖənɖa</w:t>
            </w:r>
            <w:proofErr w:type="spellEnd"/>
            <w:r w:rsidRPr="007F1C45">
              <w:t xml:space="preserve">ː 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23F8044" w14:textId="4CD4E0C5" w:rsidR="004A580B" w:rsidRPr="00B950AB" w:rsidRDefault="004A580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7F1C45">
              <w:t>naːl</w:t>
            </w:r>
            <w:proofErr w:type="spellEnd"/>
            <w:r w:rsidRPr="007F1C45">
              <w:t xml:space="preserve"> </w:t>
            </w:r>
          </w:p>
        </w:tc>
        <w:tc>
          <w:tcPr>
            <w:tcW w:w="3383" w:type="dxa"/>
            <w:shd w:val="clear" w:color="auto" w:fill="auto"/>
            <w:vAlign w:val="center"/>
          </w:tcPr>
          <w:p w14:paraId="2BD51A08" w14:textId="073072F7" w:rsidR="004A580B" w:rsidRPr="00B950AB" w:rsidRDefault="004A580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7F1C45">
              <w:t>maːr</w:t>
            </w:r>
            <w:r w:rsidR="002F6782">
              <w:t>-</w:t>
            </w:r>
            <w:r w:rsidRPr="007F1C45">
              <w:t>ij</w:t>
            </w:r>
            <w:r w:rsidR="002F6782">
              <w:t>-</w:t>
            </w:r>
            <w:r w:rsidRPr="007F1C45">
              <w:t>u</w:t>
            </w:r>
            <w:proofErr w:type="spellEnd"/>
            <w:r w:rsidRPr="007F1C45">
              <w:t>ː</w:t>
            </w:r>
          </w:p>
        </w:tc>
      </w:tr>
      <w:tr w:rsidR="004A580B" w:rsidRPr="00B950AB" w14:paraId="49F5356D" w14:textId="77777777" w:rsidTr="00014328">
        <w:trPr>
          <w:trHeight w:val="227"/>
        </w:trPr>
        <w:tc>
          <w:tcPr>
            <w:tcW w:w="381" w:type="dxa"/>
            <w:vAlign w:val="center"/>
          </w:tcPr>
          <w:p w14:paraId="24A9EF72" w14:textId="77777777" w:rsidR="004A580B" w:rsidRPr="00B950AB" w:rsidRDefault="004A580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509" w:type="dxa"/>
            <w:shd w:val="clear" w:color="auto" w:fill="auto"/>
          </w:tcPr>
          <w:p w14:paraId="2653BB83" w14:textId="60879639" w:rsidR="004A580B" w:rsidRPr="00B950AB" w:rsidRDefault="008D2C6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[</w:t>
            </w:r>
            <w:proofErr w:type="spellStart"/>
            <w:r w:rsidR="00455CB1">
              <w:rPr>
                <w:lang w:bidi="ur-PK"/>
              </w:rPr>
              <w:t>man</w:t>
            </w:r>
            <w:r w:rsidR="002F6782">
              <w:rPr>
                <w:lang w:bidi="ur-PK"/>
              </w:rPr>
              <w:t>.</w:t>
            </w:r>
            <w:r w:rsidR="002F6782" w:rsidRPr="002F6782">
              <w:rPr>
                <w:smallCaps/>
                <w:lang w:bidi="ur-PK"/>
              </w:rPr>
              <w:t>obl</w:t>
            </w:r>
            <w:proofErr w:type="spellEnd"/>
            <w:r w:rsidR="00776D2E">
              <w:rPr>
                <w:lang w:bidi="ur-PK"/>
              </w:rPr>
              <w:t>=</w:t>
            </w:r>
            <w:r w:rsidR="00D5667B" w:rsidRPr="00D5667B">
              <w:rPr>
                <w:smallCaps/>
                <w:lang w:bidi="ur-PK"/>
              </w:rPr>
              <w:t>erg</w:t>
            </w:r>
            <w:r>
              <w:rPr>
                <w:smallCaps/>
                <w:lang w:bidi="ur-PK"/>
              </w:rPr>
              <w:t>]</w:t>
            </w:r>
          </w:p>
        </w:tc>
        <w:tc>
          <w:tcPr>
            <w:tcW w:w="1350" w:type="dxa"/>
            <w:shd w:val="clear" w:color="auto" w:fill="auto"/>
          </w:tcPr>
          <w:p w14:paraId="754D54EC" w14:textId="6EF46F61" w:rsidR="004A580B" w:rsidRPr="00B950AB" w:rsidRDefault="008D2C6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[</w:t>
            </w:r>
            <w:r w:rsidR="00455CB1">
              <w:rPr>
                <w:lang w:bidi="ur-PK"/>
              </w:rPr>
              <w:t>enemy=</w:t>
            </w:r>
            <w:proofErr w:type="spellStart"/>
            <w:r w:rsidR="002F6782" w:rsidRPr="002F6782">
              <w:rPr>
                <w:smallCaps/>
                <w:lang w:bidi="ur-PK"/>
              </w:rPr>
              <w:t>dat</w:t>
            </w:r>
            <w:proofErr w:type="spellEnd"/>
            <w:r>
              <w:rPr>
                <w:smallCaps/>
                <w:lang w:bidi="ur-PK"/>
              </w:rPr>
              <w:t>]</w:t>
            </w:r>
          </w:p>
        </w:tc>
        <w:tc>
          <w:tcPr>
            <w:tcW w:w="900" w:type="dxa"/>
            <w:shd w:val="clear" w:color="auto" w:fill="auto"/>
          </w:tcPr>
          <w:p w14:paraId="32BFD4C0" w14:textId="60AF891D" w:rsidR="004A580B" w:rsidRPr="00B950AB" w:rsidRDefault="00455CB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club</w:t>
            </w:r>
          </w:p>
        </w:tc>
        <w:tc>
          <w:tcPr>
            <w:tcW w:w="810" w:type="dxa"/>
            <w:shd w:val="clear" w:color="auto" w:fill="auto"/>
          </w:tcPr>
          <w:p w14:paraId="72DDED26" w14:textId="4215C28A" w:rsidR="004A580B" w:rsidRPr="00B950AB" w:rsidRDefault="00D5667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with</w:t>
            </w:r>
          </w:p>
        </w:tc>
        <w:tc>
          <w:tcPr>
            <w:tcW w:w="3383" w:type="dxa"/>
            <w:shd w:val="clear" w:color="auto" w:fill="auto"/>
          </w:tcPr>
          <w:p w14:paraId="04519CB3" w14:textId="572FB7F5" w:rsidR="004A580B" w:rsidRPr="00B950AB" w:rsidRDefault="00D5667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kill</w:t>
            </w:r>
            <w:r w:rsidR="002F6782">
              <w:rPr>
                <w:lang w:bidi="ur-PK"/>
              </w:rPr>
              <w:t>-</w:t>
            </w:r>
            <w:proofErr w:type="spellStart"/>
            <w:r w:rsidR="002F6782" w:rsidRPr="002F6782">
              <w:rPr>
                <w:smallCaps/>
                <w:lang w:bidi="ur-PK"/>
              </w:rPr>
              <w:t>pfv</w:t>
            </w:r>
            <w:proofErr w:type="spellEnd"/>
            <w:r w:rsidR="002F6782" w:rsidRPr="002F6782">
              <w:rPr>
                <w:smallCaps/>
                <w:lang w:bidi="ur-PK"/>
              </w:rPr>
              <w:t>-</w:t>
            </w:r>
            <w:proofErr w:type="spellStart"/>
            <w:r w:rsidR="002F6782" w:rsidRPr="002F6782">
              <w:rPr>
                <w:smallCaps/>
                <w:lang w:bidi="ur-PK"/>
              </w:rPr>
              <w:t>msg</w:t>
            </w:r>
            <w:proofErr w:type="spellEnd"/>
          </w:p>
        </w:tc>
      </w:tr>
      <w:tr w:rsidR="004A580B" w:rsidRPr="007F1C45" w14:paraId="554276C2" w14:textId="77777777" w:rsidTr="00014328">
        <w:trPr>
          <w:trHeight w:val="227"/>
        </w:trPr>
        <w:tc>
          <w:tcPr>
            <w:tcW w:w="381" w:type="dxa"/>
            <w:vAlign w:val="center"/>
          </w:tcPr>
          <w:p w14:paraId="5F0F6B7D" w14:textId="77777777" w:rsidR="004A580B" w:rsidRPr="00B950AB" w:rsidRDefault="004A580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509" w:type="dxa"/>
            <w:shd w:val="clear" w:color="auto" w:fill="auto"/>
          </w:tcPr>
          <w:p w14:paraId="6D9B92E4" w14:textId="10D2ACB1" w:rsidR="004A580B" w:rsidRDefault="008D2C6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A</w:t>
            </w:r>
          </w:p>
        </w:tc>
        <w:tc>
          <w:tcPr>
            <w:tcW w:w="1350" w:type="dxa"/>
            <w:shd w:val="clear" w:color="auto" w:fill="auto"/>
          </w:tcPr>
          <w:p w14:paraId="045F3808" w14:textId="7D37BADE" w:rsidR="004A580B" w:rsidRDefault="008D2C6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P</w:t>
            </w:r>
          </w:p>
        </w:tc>
        <w:tc>
          <w:tcPr>
            <w:tcW w:w="900" w:type="dxa"/>
            <w:shd w:val="clear" w:color="auto" w:fill="auto"/>
          </w:tcPr>
          <w:p w14:paraId="53F5407B" w14:textId="77777777" w:rsidR="004A580B" w:rsidRDefault="004A580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810" w:type="dxa"/>
            <w:shd w:val="clear" w:color="auto" w:fill="auto"/>
          </w:tcPr>
          <w:p w14:paraId="77581083" w14:textId="77777777" w:rsidR="004A580B" w:rsidRPr="00B950AB" w:rsidRDefault="004A580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3383" w:type="dxa"/>
            <w:shd w:val="clear" w:color="auto" w:fill="auto"/>
          </w:tcPr>
          <w:p w14:paraId="02B783A8" w14:textId="6D051734" w:rsidR="004A580B" w:rsidRPr="00B950AB" w:rsidRDefault="004A580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F95400" w:rsidRPr="0027344B" w14:paraId="6874778E" w14:textId="77777777" w:rsidTr="0052723B">
        <w:trPr>
          <w:trHeight w:val="227"/>
        </w:trPr>
        <w:tc>
          <w:tcPr>
            <w:tcW w:w="381" w:type="dxa"/>
            <w:vAlign w:val="center"/>
          </w:tcPr>
          <w:p w14:paraId="71D2C931" w14:textId="77777777" w:rsidR="00F95400" w:rsidRPr="00B950AB" w:rsidRDefault="00F95400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952" w:type="dxa"/>
            <w:gridSpan w:val="5"/>
            <w:shd w:val="clear" w:color="auto" w:fill="auto"/>
          </w:tcPr>
          <w:p w14:paraId="3E7D500A" w14:textId="64783C17" w:rsidR="00F95400" w:rsidRPr="00AF46C3" w:rsidRDefault="00F95400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 w:rsidR="007E2E9B">
              <w:rPr>
                <w:lang w:val="en-US" w:bidi="ur-PK"/>
              </w:rPr>
              <w:t>The man killed his enemy with a club</w:t>
            </w:r>
            <w:r>
              <w:rPr>
                <w:lang w:val="en-US" w:bidi="ur-PK"/>
              </w:rPr>
              <w:t xml:space="preserve">.’ </w:t>
            </w:r>
            <w:r w:rsidRPr="00AF46C3">
              <w:rPr>
                <w:lang w:val="en-US" w:bidi="ur-PK"/>
              </w:rPr>
              <w:t>(</w:t>
            </w:r>
            <w:r>
              <w:rPr>
                <w:lang w:val="en-US" w:bidi="ur-PK"/>
              </w:rPr>
              <w:t>GJUp</w:t>
            </w:r>
            <w:r w:rsidRPr="00AF46C3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Val</w:t>
            </w:r>
            <w:r w:rsidR="0069246A">
              <w:rPr>
                <w:lang w:val="en-US" w:bidi="ur-PK"/>
              </w:rPr>
              <w:t>-</w:t>
            </w:r>
            <w:r w:rsidR="007E2E9B">
              <w:rPr>
                <w:lang w:val="en-US" w:bidi="ur-PK"/>
              </w:rPr>
              <w:t>RN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026</w:t>
            </w:r>
            <w:r w:rsidRPr="00AF46C3">
              <w:rPr>
                <w:lang w:val="en-US" w:bidi="ur-PK"/>
              </w:rPr>
              <w:t>)</w:t>
            </w:r>
          </w:p>
        </w:tc>
      </w:tr>
    </w:tbl>
    <w:p w14:paraId="43138B88" w14:textId="3977B4A5" w:rsidR="00F95400" w:rsidRDefault="00F95400" w:rsidP="00F95400">
      <w:pPr>
        <w:rPr>
          <w:lang w:val="en-US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81"/>
        <w:gridCol w:w="1779"/>
        <w:gridCol w:w="1620"/>
        <w:gridCol w:w="1350"/>
        <w:gridCol w:w="1170"/>
        <w:gridCol w:w="1530"/>
        <w:gridCol w:w="503"/>
      </w:tblGrid>
      <w:tr w:rsidR="00DB778F" w:rsidRPr="00C27923" w14:paraId="6767B333" w14:textId="77777777" w:rsidTr="008412A2">
        <w:trPr>
          <w:trHeight w:val="227"/>
        </w:trPr>
        <w:tc>
          <w:tcPr>
            <w:tcW w:w="381" w:type="dxa"/>
            <w:vAlign w:val="center"/>
          </w:tcPr>
          <w:p w14:paraId="42CF6392" w14:textId="77777777" w:rsidR="00DB778F" w:rsidRDefault="00DB778F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292BAFEF" w14:textId="77777777" w:rsidR="00DB778F" w:rsidRPr="00104FBA" w:rsidRDefault="00DB778F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7F1C45">
              <w:t>gədri</w:t>
            </w:r>
            <w:r>
              <w:t>-</w:t>
            </w:r>
            <w:r w:rsidRPr="007F1C45">
              <w:t>ja</w:t>
            </w:r>
            <w:proofErr w:type="spellEnd"/>
            <w:r w:rsidRPr="007F1C45">
              <w:t>̃ː</w:t>
            </w:r>
            <w:r>
              <w:t>=</w:t>
            </w:r>
            <w:r w:rsidRPr="007F1C45">
              <w:t xml:space="preserve">neː 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C0919C7" w14:textId="77777777" w:rsidR="00DB778F" w:rsidRPr="00C27923" w:rsidRDefault="00DB778F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7F1C45">
              <w:t>apɳ</w:t>
            </w:r>
            <w:proofErr w:type="spellEnd"/>
            <w:r>
              <w:t>-</w:t>
            </w:r>
            <w:r w:rsidRPr="007F1C45">
              <w:t xml:space="preserve">aː 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42E9260" w14:textId="77777777" w:rsidR="00DB778F" w:rsidRPr="006C1FF2" w:rsidRDefault="00DB778F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proofErr w:type="spellStart"/>
            <w:r w:rsidRPr="007F1C45">
              <w:t>ustaːd</w:t>
            </w:r>
            <w:proofErr w:type="spellEnd"/>
            <w:r>
              <w:t>=</w:t>
            </w:r>
            <w:proofErr w:type="spellStart"/>
            <w:r w:rsidRPr="007F1C45">
              <w:t>na</w:t>
            </w:r>
            <w:proofErr w:type="spellEnd"/>
            <w:r w:rsidRPr="007F1C45">
              <w:t xml:space="preserve">ː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9B257BA" w14:textId="77777777" w:rsidR="00DB778F" w:rsidRPr="00C27923" w:rsidRDefault="00DB778F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7F1C45">
              <w:t>fuːʈu</w:t>
            </w:r>
            <w:proofErr w:type="spellEnd"/>
            <w:r w:rsidRPr="007F1C45">
              <w:t xml:space="preserve">ː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9DC2ECB" w14:textId="68B7276C" w:rsidR="00DB778F" w:rsidRPr="00C27923" w:rsidRDefault="00DB778F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7F1C45">
              <w:t>das</w:t>
            </w:r>
            <w:r>
              <w:t>-</w:t>
            </w:r>
            <w:proofErr w:type="spellStart"/>
            <w:r w:rsidRPr="007F1C45">
              <w:t>ij</w:t>
            </w:r>
            <w:proofErr w:type="spellEnd"/>
            <w:r>
              <w:t>-</w:t>
            </w:r>
            <w:r w:rsidRPr="007F1C45">
              <w:t>aː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3EFC12BD" w14:textId="77777777" w:rsidR="00DB778F" w:rsidRPr="00C27923" w:rsidRDefault="00DB778F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DB778F" w:rsidRPr="00DD472F" w14:paraId="3AC90BD2" w14:textId="77777777" w:rsidTr="008412A2">
        <w:trPr>
          <w:trHeight w:val="227"/>
        </w:trPr>
        <w:tc>
          <w:tcPr>
            <w:tcW w:w="381" w:type="dxa"/>
            <w:vAlign w:val="center"/>
          </w:tcPr>
          <w:p w14:paraId="1052A3DE" w14:textId="77777777" w:rsidR="00DB778F" w:rsidRDefault="00DB778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779" w:type="dxa"/>
            <w:shd w:val="clear" w:color="auto" w:fill="auto"/>
          </w:tcPr>
          <w:p w14:paraId="4D65242F" w14:textId="77777777" w:rsidR="00DB778F" w:rsidRPr="00964060" w:rsidRDefault="00DB778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[girl.</w:t>
            </w:r>
            <w:r w:rsidRPr="002F6782">
              <w:rPr>
                <w:smallCaps/>
                <w:lang w:bidi="ur-PK"/>
              </w:rPr>
              <w:t>obl.pl</w:t>
            </w:r>
            <w:r>
              <w:rPr>
                <w:lang w:bidi="ur-PK"/>
              </w:rPr>
              <w:t>=</w:t>
            </w:r>
            <w:r w:rsidRPr="00D5667B">
              <w:rPr>
                <w:smallCaps/>
                <w:lang w:bidi="ur-PK"/>
              </w:rPr>
              <w:t>erg</w:t>
            </w:r>
            <w:r>
              <w:rPr>
                <w:smallCaps/>
                <w:lang w:bidi="ur-PK"/>
              </w:rPr>
              <w:t>]</w:t>
            </w:r>
          </w:p>
        </w:tc>
        <w:tc>
          <w:tcPr>
            <w:tcW w:w="1620" w:type="dxa"/>
            <w:shd w:val="clear" w:color="auto" w:fill="auto"/>
          </w:tcPr>
          <w:p w14:paraId="3C2A032E" w14:textId="77777777" w:rsidR="00DB778F" w:rsidRPr="00D5667B" w:rsidRDefault="00DB778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r>
              <w:rPr>
                <w:smallCaps/>
                <w:lang w:bidi="ur-PK"/>
              </w:rPr>
              <w:t>[</w:t>
            </w:r>
            <w:r w:rsidRPr="00D5667B">
              <w:rPr>
                <w:smallCaps/>
                <w:lang w:bidi="ur-PK"/>
              </w:rPr>
              <w:t>refl</w:t>
            </w:r>
            <w:r>
              <w:rPr>
                <w:smallCaps/>
                <w:lang w:bidi="ur-PK"/>
              </w:rPr>
              <w:t>-obl.msg</w:t>
            </w:r>
          </w:p>
        </w:tc>
        <w:tc>
          <w:tcPr>
            <w:tcW w:w="1350" w:type="dxa"/>
            <w:shd w:val="clear" w:color="auto" w:fill="auto"/>
          </w:tcPr>
          <w:p w14:paraId="32C8C8F7" w14:textId="77777777" w:rsidR="00DB778F" w:rsidRPr="00DD472F" w:rsidRDefault="00DB778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teacher=</w:t>
            </w:r>
            <w:proofErr w:type="spellStart"/>
            <w:r w:rsidRPr="002F6782">
              <w:rPr>
                <w:smallCaps/>
                <w:lang w:val="en-US" w:bidi="ur-PK"/>
              </w:rPr>
              <w:t>dat</w:t>
            </w:r>
            <w:proofErr w:type="spellEnd"/>
            <w:r>
              <w:rPr>
                <w:smallCaps/>
                <w:lang w:val="en-US" w:bidi="ur-PK"/>
              </w:rPr>
              <w:t>]</w:t>
            </w:r>
          </w:p>
        </w:tc>
        <w:tc>
          <w:tcPr>
            <w:tcW w:w="1170" w:type="dxa"/>
            <w:shd w:val="clear" w:color="auto" w:fill="auto"/>
          </w:tcPr>
          <w:p w14:paraId="5BD2699F" w14:textId="77777777" w:rsidR="00DB778F" w:rsidRPr="00DD472F" w:rsidRDefault="00DB778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[picture]</w:t>
            </w:r>
          </w:p>
        </w:tc>
        <w:tc>
          <w:tcPr>
            <w:tcW w:w="1530" w:type="dxa"/>
            <w:shd w:val="clear" w:color="auto" w:fill="auto"/>
          </w:tcPr>
          <w:p w14:paraId="322AD3F3" w14:textId="77777777" w:rsidR="00DB778F" w:rsidRPr="00DD472F" w:rsidRDefault="00DB778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show-</w:t>
            </w:r>
            <w:proofErr w:type="spellStart"/>
            <w:r w:rsidRPr="008D2C6A">
              <w:rPr>
                <w:smallCaps/>
                <w:lang w:val="en-US" w:bidi="ur-PK"/>
              </w:rPr>
              <w:t>pfv</w:t>
            </w:r>
            <w:proofErr w:type="spellEnd"/>
            <w:r w:rsidRPr="008D2C6A">
              <w:rPr>
                <w:smallCaps/>
                <w:lang w:val="en-US" w:bidi="ur-PK"/>
              </w:rPr>
              <w:t>-</w:t>
            </w:r>
            <w:proofErr w:type="spellStart"/>
            <w:r w:rsidRPr="008D2C6A">
              <w:rPr>
                <w:smallCaps/>
                <w:lang w:val="en-US" w:bidi="ur-PK"/>
              </w:rPr>
              <w:t>mpl</w:t>
            </w:r>
            <w:proofErr w:type="spellEnd"/>
          </w:p>
        </w:tc>
        <w:tc>
          <w:tcPr>
            <w:tcW w:w="503" w:type="dxa"/>
            <w:shd w:val="clear" w:color="auto" w:fill="auto"/>
          </w:tcPr>
          <w:p w14:paraId="3011ED4A" w14:textId="77777777" w:rsidR="00DB778F" w:rsidRPr="00DD472F" w:rsidRDefault="00DB778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DB778F" w14:paraId="792AFBFB" w14:textId="77777777" w:rsidTr="008412A2">
        <w:trPr>
          <w:trHeight w:val="227"/>
        </w:trPr>
        <w:tc>
          <w:tcPr>
            <w:tcW w:w="381" w:type="dxa"/>
            <w:vAlign w:val="center"/>
          </w:tcPr>
          <w:p w14:paraId="4DD74C42" w14:textId="77777777" w:rsidR="00DB778F" w:rsidRDefault="00DB778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779" w:type="dxa"/>
            <w:shd w:val="clear" w:color="auto" w:fill="auto"/>
          </w:tcPr>
          <w:p w14:paraId="57955911" w14:textId="77777777" w:rsidR="00DB778F" w:rsidRDefault="00DB778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A</w:t>
            </w:r>
          </w:p>
        </w:tc>
        <w:tc>
          <w:tcPr>
            <w:tcW w:w="1620" w:type="dxa"/>
            <w:shd w:val="clear" w:color="auto" w:fill="auto"/>
          </w:tcPr>
          <w:p w14:paraId="1786B9E5" w14:textId="77777777" w:rsidR="00DB778F" w:rsidRDefault="00DB778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R</w:t>
            </w:r>
          </w:p>
        </w:tc>
        <w:tc>
          <w:tcPr>
            <w:tcW w:w="1350" w:type="dxa"/>
            <w:shd w:val="clear" w:color="auto" w:fill="auto"/>
          </w:tcPr>
          <w:p w14:paraId="26963C11" w14:textId="77777777" w:rsidR="00DB778F" w:rsidRDefault="00DB778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  <w:tc>
          <w:tcPr>
            <w:tcW w:w="1170" w:type="dxa"/>
            <w:shd w:val="clear" w:color="auto" w:fill="auto"/>
          </w:tcPr>
          <w:p w14:paraId="6C8B22A7" w14:textId="77777777" w:rsidR="00DB778F" w:rsidRDefault="00DB778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T</w:t>
            </w:r>
          </w:p>
        </w:tc>
        <w:tc>
          <w:tcPr>
            <w:tcW w:w="1530" w:type="dxa"/>
            <w:shd w:val="clear" w:color="auto" w:fill="auto"/>
          </w:tcPr>
          <w:p w14:paraId="30BD4FA3" w14:textId="77777777" w:rsidR="00DB778F" w:rsidRDefault="00DB778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  <w:tc>
          <w:tcPr>
            <w:tcW w:w="503" w:type="dxa"/>
            <w:shd w:val="clear" w:color="auto" w:fill="auto"/>
          </w:tcPr>
          <w:p w14:paraId="69A4FA80" w14:textId="77777777" w:rsidR="00DB778F" w:rsidRDefault="00DB778F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DB778F" w:rsidRPr="00AF46C3" w14:paraId="01280238" w14:textId="77777777" w:rsidTr="008412A2">
        <w:trPr>
          <w:trHeight w:val="227"/>
        </w:trPr>
        <w:tc>
          <w:tcPr>
            <w:tcW w:w="381" w:type="dxa"/>
            <w:vAlign w:val="center"/>
          </w:tcPr>
          <w:p w14:paraId="0111B337" w14:textId="77777777" w:rsidR="00DB778F" w:rsidRPr="00696479" w:rsidRDefault="00DB778F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952" w:type="dxa"/>
            <w:gridSpan w:val="6"/>
            <w:shd w:val="clear" w:color="auto" w:fill="auto"/>
          </w:tcPr>
          <w:p w14:paraId="1F14EF2B" w14:textId="4A3C76D2" w:rsidR="00DB778F" w:rsidRPr="00AF46C3" w:rsidRDefault="00DB778F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The girls showed pictures to the teacher.</w:t>
            </w:r>
            <w:r w:rsidRPr="00AF46C3">
              <w:t>’ (</w:t>
            </w:r>
            <w:r>
              <w:t>GJUp</w:t>
            </w:r>
            <w:r w:rsidRPr="00AF46C3">
              <w:t>-</w:t>
            </w:r>
            <w:r>
              <w:t>Val</w:t>
            </w:r>
            <w:r w:rsidR="0069246A">
              <w:t>-</w:t>
            </w:r>
            <w:bookmarkStart w:id="1" w:name="_GoBack"/>
            <w:bookmarkEnd w:id="1"/>
            <w:r>
              <w:t>RN:</w:t>
            </w:r>
            <w:r w:rsidRPr="00AF46C3">
              <w:t>0</w:t>
            </w:r>
            <w:r>
              <w:t>35</w:t>
            </w:r>
            <w:r w:rsidRPr="00AF46C3">
              <w:t>)</w:t>
            </w:r>
          </w:p>
        </w:tc>
      </w:tr>
    </w:tbl>
    <w:p w14:paraId="4059EE6A" w14:textId="77777777" w:rsidR="00DB778F" w:rsidRDefault="00DB778F" w:rsidP="00F95400">
      <w:pPr>
        <w:rPr>
          <w:lang w:val="en-US"/>
        </w:rPr>
      </w:pPr>
    </w:p>
    <w:p w14:paraId="5FDCA7F6" w14:textId="02BD0E76" w:rsidR="00F95400" w:rsidRPr="009E59F5" w:rsidRDefault="00F95400" w:rsidP="00F954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feature was evidenced in </w:t>
      </w:r>
      <w:r w:rsidR="00796EF0">
        <w:rPr>
          <w:rFonts w:ascii="Times New Roman" w:hAnsi="Times New Roman" w:cs="Times New Roman"/>
          <w:lang w:val="en-US"/>
        </w:rPr>
        <w:t xml:space="preserve">a minority of the </w:t>
      </w:r>
      <w:r>
        <w:rPr>
          <w:rFonts w:ascii="Times New Roman" w:hAnsi="Times New Roman" w:cs="Times New Roman"/>
          <w:lang w:val="en-US"/>
        </w:rPr>
        <w:t>languages in the sample</w:t>
      </w:r>
      <w:r w:rsidR="00796EF0">
        <w:rPr>
          <w:rFonts w:ascii="Times New Roman" w:hAnsi="Times New Roman" w:cs="Times New Roman"/>
          <w:lang w:val="en-US"/>
        </w:rPr>
        <w:t xml:space="preserve">, although for a fair number of the languages </w:t>
      </w:r>
      <w:r w:rsidR="009D2D0B">
        <w:rPr>
          <w:rFonts w:ascii="Times New Roman" w:hAnsi="Times New Roman" w:cs="Times New Roman"/>
          <w:lang w:val="en-US"/>
        </w:rPr>
        <w:t>the evidence was non-conclusive as far as the present data set is concerned</w:t>
      </w:r>
      <w:r>
        <w:rPr>
          <w:rFonts w:ascii="Times New Roman" w:hAnsi="Times New Roman" w:cs="Times New Roman"/>
          <w:lang w:val="en-US"/>
        </w:rPr>
        <w:t>.</w:t>
      </w:r>
      <w:r w:rsidR="00B67A7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F95400" w:rsidRPr="008E3982" w14:paraId="308A6F19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F24741E" w14:textId="77777777" w:rsidR="00F95400" w:rsidRPr="008E3982" w:rsidRDefault="00F95400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4875E05" w14:textId="77777777" w:rsidR="00F95400" w:rsidRPr="008E3982" w:rsidRDefault="00F9540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82EA55A" w14:textId="77777777" w:rsidR="00F95400" w:rsidRPr="008E3982" w:rsidRDefault="00F9540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F95400" w:rsidRPr="008E3982" w14:paraId="20A95795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D4E03B" w14:textId="77777777" w:rsidR="00F95400" w:rsidRPr="008E3982" w:rsidRDefault="00F95400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AB2296" w14:textId="636F3FF8" w:rsidR="00F95400" w:rsidRPr="008E3982" w:rsidRDefault="00796EF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5A7E3A" w14:textId="641FFE7F" w:rsidR="00F95400" w:rsidRPr="008E3982" w:rsidRDefault="009D2D0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22</w:t>
            </w:r>
          </w:p>
        </w:tc>
      </w:tr>
      <w:tr w:rsidR="00F95400" w:rsidRPr="008E3982" w14:paraId="21A7FBC3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91A0CF" w14:textId="77777777" w:rsidR="00F95400" w:rsidRPr="008E3982" w:rsidRDefault="00F95400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D2E916" w14:textId="25ABE02B" w:rsidR="00F95400" w:rsidRPr="008E3982" w:rsidRDefault="009D2D0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44BA34" w14:textId="6348858F" w:rsidR="00F95400" w:rsidRPr="00294D6F" w:rsidRDefault="009D2D0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54</w:t>
            </w:r>
          </w:p>
        </w:tc>
      </w:tr>
      <w:tr w:rsidR="00F95400" w:rsidRPr="008E3982" w14:paraId="63891F66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23B63" w14:textId="77777777" w:rsidR="00F95400" w:rsidRPr="008E3982" w:rsidRDefault="00F95400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5D23BF" w14:textId="0CDD0D15" w:rsidR="00F95400" w:rsidRPr="008E3982" w:rsidRDefault="00796EF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314DF9" w14:textId="4991A94B" w:rsidR="00F95400" w:rsidRPr="008E3982" w:rsidRDefault="009D2D0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24</w:t>
            </w:r>
          </w:p>
        </w:tc>
      </w:tr>
    </w:tbl>
    <w:p w14:paraId="1E867302" w14:textId="77777777" w:rsidR="00F95400" w:rsidRPr="00EF75C2" w:rsidRDefault="00F95400" w:rsidP="00F95400">
      <w:pPr>
        <w:rPr>
          <w:lang w:val="en-US"/>
        </w:rPr>
      </w:pPr>
    </w:p>
    <w:p w14:paraId="1E579871" w14:textId="3E5B918D" w:rsidR="00EA365B" w:rsidRPr="00EA365B" w:rsidRDefault="0042258B" w:rsidP="00763178">
      <w:pPr>
        <w:rPr>
          <w:lang w:val="en-US"/>
        </w:rPr>
      </w:pPr>
      <w:r>
        <w:rPr>
          <w:lang w:val="en-US"/>
        </w:rPr>
        <w:t xml:space="preserve"> </w:t>
      </w:r>
    </w:p>
    <w:sectPr w:rsidR="00EA365B" w:rsidRPr="00EA365B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51A6D" w14:textId="77777777" w:rsidR="00071BA8" w:rsidRDefault="00071BA8" w:rsidP="00183404">
      <w:pPr>
        <w:spacing w:after="0" w:line="240" w:lineRule="auto"/>
      </w:pPr>
      <w:r>
        <w:separator/>
      </w:r>
    </w:p>
  </w:endnote>
  <w:endnote w:type="continuationSeparator" w:id="0">
    <w:p w14:paraId="047E7FF9" w14:textId="77777777" w:rsidR="00071BA8" w:rsidRDefault="00071BA8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5F52F" w14:textId="77777777" w:rsidR="00071BA8" w:rsidRDefault="00071BA8" w:rsidP="00183404">
      <w:pPr>
        <w:spacing w:after="0" w:line="240" w:lineRule="auto"/>
      </w:pPr>
      <w:r>
        <w:separator/>
      </w:r>
    </w:p>
  </w:footnote>
  <w:footnote w:type="continuationSeparator" w:id="0">
    <w:p w14:paraId="3F0E0735" w14:textId="77777777" w:rsidR="00071BA8" w:rsidRDefault="00071BA8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EE"/>
    <w:rsid w:val="00014328"/>
    <w:rsid w:val="00030811"/>
    <w:rsid w:val="00071BA8"/>
    <w:rsid w:val="00143428"/>
    <w:rsid w:val="00183404"/>
    <w:rsid w:val="001A21D5"/>
    <w:rsid w:val="001A72EB"/>
    <w:rsid w:val="002F6782"/>
    <w:rsid w:val="00317D35"/>
    <w:rsid w:val="0032599D"/>
    <w:rsid w:val="003334D7"/>
    <w:rsid w:val="0041258A"/>
    <w:rsid w:val="0042258B"/>
    <w:rsid w:val="00440AED"/>
    <w:rsid w:val="00451BA8"/>
    <w:rsid w:val="00455CB1"/>
    <w:rsid w:val="00460E12"/>
    <w:rsid w:val="0046685D"/>
    <w:rsid w:val="004A580B"/>
    <w:rsid w:val="004C26F1"/>
    <w:rsid w:val="00504DE8"/>
    <w:rsid w:val="00516BD0"/>
    <w:rsid w:val="0052723B"/>
    <w:rsid w:val="00546568"/>
    <w:rsid w:val="005772FF"/>
    <w:rsid w:val="005A1B34"/>
    <w:rsid w:val="005E7CEE"/>
    <w:rsid w:val="006876FA"/>
    <w:rsid w:val="006923D5"/>
    <w:rsid w:val="0069246A"/>
    <w:rsid w:val="00745125"/>
    <w:rsid w:val="007514F3"/>
    <w:rsid w:val="00763178"/>
    <w:rsid w:val="00776D2E"/>
    <w:rsid w:val="00796EF0"/>
    <w:rsid w:val="007E2E9B"/>
    <w:rsid w:val="007F1C45"/>
    <w:rsid w:val="008477C8"/>
    <w:rsid w:val="0086111F"/>
    <w:rsid w:val="008641CB"/>
    <w:rsid w:val="008B2BBD"/>
    <w:rsid w:val="008D2C6A"/>
    <w:rsid w:val="00904CBA"/>
    <w:rsid w:val="00905548"/>
    <w:rsid w:val="0093081C"/>
    <w:rsid w:val="009D2D0B"/>
    <w:rsid w:val="009E408A"/>
    <w:rsid w:val="009F1325"/>
    <w:rsid w:val="00A141ED"/>
    <w:rsid w:val="00A7230C"/>
    <w:rsid w:val="00A735C0"/>
    <w:rsid w:val="00A756A3"/>
    <w:rsid w:val="00AF6880"/>
    <w:rsid w:val="00B300B7"/>
    <w:rsid w:val="00B67A73"/>
    <w:rsid w:val="00BB289F"/>
    <w:rsid w:val="00C10E40"/>
    <w:rsid w:val="00CB6AB4"/>
    <w:rsid w:val="00CD4B38"/>
    <w:rsid w:val="00CF3875"/>
    <w:rsid w:val="00D02B1B"/>
    <w:rsid w:val="00D5667B"/>
    <w:rsid w:val="00D83C4C"/>
    <w:rsid w:val="00DB778F"/>
    <w:rsid w:val="00E31FB2"/>
    <w:rsid w:val="00E364C8"/>
    <w:rsid w:val="00E36E68"/>
    <w:rsid w:val="00EA365B"/>
    <w:rsid w:val="00F0035E"/>
    <w:rsid w:val="00F024EF"/>
    <w:rsid w:val="00F0715D"/>
    <w:rsid w:val="00F24E99"/>
    <w:rsid w:val="00F309F7"/>
    <w:rsid w:val="00F65005"/>
    <w:rsid w:val="00F9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AAF13"/>
  <w15:chartTrackingRefBased/>
  <w15:docId w15:val="{7818BD39-B9BD-43F6-8D64-72DBCFE2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F95400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F95400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F95400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F95400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F95400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F95400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F95400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12897-5FF3-404B-9C41-3441DEE85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29</cp:revision>
  <dcterms:created xsi:type="dcterms:W3CDTF">2020-09-17T08:48:00Z</dcterms:created>
  <dcterms:modified xsi:type="dcterms:W3CDTF">2021-02-10T08:22:00Z</dcterms:modified>
</cp:coreProperties>
</file>