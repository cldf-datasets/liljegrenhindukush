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2E8C" w14:textId="02B0494E" w:rsidR="00CD4B38" w:rsidRPr="007B45E1" w:rsidRDefault="00400D12" w:rsidP="007B45E1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Kinship: M-F Compound</w:t>
      </w:r>
    </w:p>
    <w:p w14:paraId="1C82FBFD" w14:textId="6F887D7E" w:rsidR="007B45E1" w:rsidRPr="007B45E1" w:rsidRDefault="00361C5B" w:rsidP="007B45E1">
      <w:pPr>
        <w:spacing w:after="260" w:line="260" w:lineRule="atLeast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Terms referring to one’s parents were investigated. In some languages, this is expressed th</w:t>
      </w:r>
      <w:r w:rsidR="00272990">
        <w:rPr>
          <w:rFonts w:asciiTheme="minorHAnsi" w:eastAsiaTheme="minorHAnsi" w:hAnsiTheme="minorHAnsi" w:cstheme="minorBidi"/>
          <w:sz w:val="22"/>
          <w:szCs w:val="22"/>
          <w:lang w:val="en-US"/>
        </w:rPr>
        <w:t>r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ough a compound involving the lexemes ‘mother’ and ‘father’ (see Kinship: Parent Compound). These compounds are sequentially structured, either as ‘mother’ followed by ‘father’ (the positive value here) or as ‘father’ followed by ‘mother’ (the negative value). </w:t>
      </w:r>
      <w:proofErr w:type="spellStart"/>
      <w:r w:rsidR="004C61B2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Aret</w:t>
      </w:r>
      <w:proofErr w:type="spellEnd"/>
      <w:r w:rsidR="004C61B2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proofErr w:type="spellStart"/>
      <w:r w:rsidR="004C61B2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Pashai</w:t>
      </w:r>
      <w:proofErr w:type="spellEnd"/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="00F24C40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is an example of the former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as can be seen in 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begin"/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REF _Ref12343426 \r \h </w:instrText>
      </w:r>
      <w:r w:rsidR="007B45E1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\* MERGEFORMAT </w:instrTex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separate"/>
      </w:r>
      <w:r w:rsidRPr="007B45E1">
        <w:rPr>
          <w:rFonts w:asciiTheme="minorHAnsi" w:eastAsiaTheme="minorHAnsi" w:hAnsiTheme="minorHAnsi" w:cstheme="minorBidi"/>
          <w:sz w:val="22"/>
          <w:szCs w:val="22"/>
          <w:cs/>
          <w:lang w:val="en-US"/>
        </w:rPr>
        <w:t>‎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(1)</w:t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end"/>
      </w:r>
      <w:r w:rsidR="00F24C40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and </w:t>
      </w:r>
      <w:proofErr w:type="spellStart"/>
      <w:r w:rsidR="007B45E1">
        <w:rPr>
          <w:rFonts w:asciiTheme="minorHAnsi" w:eastAsiaTheme="minorHAnsi" w:hAnsiTheme="minorHAnsi" w:cstheme="minorBidi"/>
          <w:sz w:val="22"/>
          <w:szCs w:val="22"/>
          <w:lang w:val="en-US"/>
        </w:rPr>
        <w:t>Prasun</w:t>
      </w:r>
      <w:proofErr w:type="spellEnd"/>
      <w:r w:rsidR="004C61B2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</w:t>
      </w:r>
      <w:r w:rsidR="00F24C40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is an example of the latter, as can be seen in </w:t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begin"/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REF _Ref50555867 \r \h </w:instrText>
      </w:r>
      <w:r w:rsidR="007B45E1">
        <w:rPr>
          <w:rFonts w:asciiTheme="minorHAnsi" w:eastAsiaTheme="minorHAnsi" w:hAnsiTheme="minorHAnsi" w:cstheme="minorBidi"/>
          <w:sz w:val="22"/>
          <w:szCs w:val="22"/>
          <w:lang w:val="en-US"/>
        </w:rPr>
        <w:instrText xml:space="preserve"> \* MERGEFORMAT </w:instrText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separate"/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(2)</w:t>
      </w:r>
      <w:r w:rsidR="00166093"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fldChar w:fldCharType="end"/>
      </w:r>
      <w:r w:rsidRPr="007B45E1">
        <w:rPr>
          <w:rFonts w:asciiTheme="minorHAnsi" w:eastAsiaTheme="minorHAnsi" w:hAnsiTheme="minorHAnsi" w:cstheme="minorBidi"/>
          <w:sz w:val="22"/>
          <w:szCs w:val="22"/>
          <w:lang w:val="en-US"/>
        </w:rPr>
        <w:t>.</w:t>
      </w:r>
    </w:p>
    <w:p w14:paraId="601B7D18" w14:textId="38EB499E" w:rsidR="00361C5B" w:rsidRPr="00E95D2A" w:rsidRDefault="004C61B2" w:rsidP="00361C5B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Aret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Pashai</w:t>
      </w:r>
      <w:proofErr w:type="spellEnd"/>
      <w:r w:rsidR="00361C5B" w:rsidRPr="00E95D2A">
        <w:rPr>
          <w:rFonts w:cs="Times New Roman"/>
          <w:lang w:val="en-GB"/>
        </w:rPr>
        <w:t xml:space="preserve"> [</w:t>
      </w:r>
      <w:proofErr w:type="spellStart"/>
      <w:r w:rsidR="008446EB">
        <w:rPr>
          <w:rFonts w:cs="Times New Roman"/>
          <w:lang w:val="en-GB"/>
        </w:rPr>
        <w:t>aee</w:t>
      </w:r>
      <w:proofErr w:type="spellEnd"/>
      <w:r w:rsidR="008446EB">
        <w:rPr>
          <w:rFonts w:cs="Times New Roman"/>
          <w:lang w:val="en-GB"/>
        </w:rPr>
        <w:t>(at)</w:t>
      </w:r>
      <w:r w:rsidR="00361C5B" w:rsidRPr="00E95D2A">
        <w:rPr>
          <w:rFonts w:cs="Times New Roman"/>
          <w:lang w:val="en-GB"/>
        </w:rPr>
        <w:t>] (</w:t>
      </w:r>
      <w:r w:rsidR="00361C5B">
        <w:rPr>
          <w:rFonts w:cs="Times New Roman"/>
          <w:lang w:val="en-GB"/>
        </w:rPr>
        <w:t>Indo-Aryan</w:t>
      </w:r>
      <w:r w:rsidR="00361C5B" w:rsidRPr="00E95D2A">
        <w:rPr>
          <w:rFonts w:cs="Times New Roman"/>
          <w:lang w:val="en-GB"/>
        </w:rPr>
        <w:t>)</w:t>
      </w:r>
      <w:bookmarkEnd w:id="0"/>
      <w:r w:rsidR="00361C5B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361C5B" w:rsidRPr="00696479" w14:paraId="27C2169D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99AFC87" w14:textId="77777777" w:rsidR="00361C5B" w:rsidRPr="000E0B0A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9D695B7" w14:textId="562F6600" w:rsidR="00361C5B" w:rsidRPr="000E0B0A" w:rsidRDefault="000E0B0A" w:rsidP="000E0B0A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0E0B0A">
              <w:rPr>
                <w:lang w:val="is-IS" w:bidi="ur-PK"/>
              </w:rPr>
              <w:t>oj bəw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83A830A" w14:textId="03648635" w:rsidR="00361C5B" w:rsidRPr="007C13E2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‘parents’ (</w:t>
            </w:r>
            <w:r w:rsidR="00410D5F">
              <w:rPr>
                <w:i w:val="0"/>
                <w:iCs/>
                <w:lang w:val="en-US" w:bidi="ur-PK"/>
              </w:rPr>
              <w:t>AEEat</w:t>
            </w:r>
            <w:r>
              <w:rPr>
                <w:i w:val="0"/>
                <w:iCs/>
                <w:lang w:val="en-US" w:bidi="ur-PK"/>
              </w:rPr>
              <w:t>-Kin</w:t>
            </w:r>
            <w:r w:rsidR="002526A2">
              <w:rPr>
                <w:i w:val="0"/>
                <w:iCs/>
                <w:lang w:val="en-US" w:bidi="ur-PK"/>
              </w:rPr>
              <w:t>-</w:t>
            </w:r>
            <w:r w:rsidR="00410D5F">
              <w:rPr>
                <w:i w:val="0"/>
                <w:iCs/>
                <w:lang w:val="en-US" w:bidi="ur-PK"/>
              </w:rPr>
              <w:t>HH</w:t>
            </w:r>
            <w:r>
              <w:rPr>
                <w:i w:val="0"/>
                <w:iCs/>
                <w:lang w:val="en-US" w:bidi="ur-PK"/>
              </w:rPr>
              <w:t>:003)</w:t>
            </w:r>
          </w:p>
        </w:tc>
      </w:tr>
      <w:tr w:rsidR="00361C5B" w:rsidRPr="00BE3056" w14:paraId="6ED6874D" w14:textId="77777777" w:rsidTr="00391729">
        <w:trPr>
          <w:trHeight w:val="227"/>
        </w:trPr>
        <w:tc>
          <w:tcPr>
            <w:tcW w:w="0" w:type="auto"/>
            <w:vAlign w:val="center"/>
          </w:tcPr>
          <w:p w14:paraId="5BEA41CD" w14:textId="77777777" w:rsidR="00361C5B" w:rsidRPr="000E0B0A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44EB3B3A" w14:textId="7368E0F1" w:rsidR="00361C5B" w:rsidRPr="000E0B0A" w:rsidRDefault="000E0B0A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0E0B0A">
              <w:rPr>
                <w:lang w:val="is-IS" w:bidi="ur-PK"/>
              </w:rPr>
              <w:t>oj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F4BED2D" w14:textId="427D4EFC" w:rsidR="00361C5B" w:rsidRPr="007C13E2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 (</w:t>
            </w:r>
            <w:r w:rsidR="00410D5F">
              <w:rPr>
                <w:i w:val="0"/>
                <w:iCs/>
                <w:lang w:val="en-US" w:bidi="ur-PK"/>
              </w:rPr>
              <w:t>AEEat-Kin</w:t>
            </w:r>
            <w:r w:rsidR="002526A2">
              <w:rPr>
                <w:i w:val="0"/>
                <w:iCs/>
                <w:lang w:val="en-US" w:bidi="ur-PK"/>
              </w:rPr>
              <w:t>-</w:t>
            </w:r>
            <w:r w:rsidR="00410D5F">
              <w:rPr>
                <w:i w:val="0"/>
                <w:iCs/>
                <w:lang w:val="en-US" w:bidi="ur-PK"/>
              </w:rPr>
              <w:t>HH</w:t>
            </w:r>
            <w:r>
              <w:rPr>
                <w:i w:val="0"/>
                <w:iCs/>
                <w:lang w:val="en-US" w:bidi="ur-PK"/>
              </w:rPr>
              <w:t>:002)</w:t>
            </w:r>
          </w:p>
        </w:tc>
      </w:tr>
      <w:tr w:rsidR="00361C5B" w:rsidRPr="007D2046" w14:paraId="31F56982" w14:textId="77777777" w:rsidTr="00391729">
        <w:trPr>
          <w:trHeight w:val="227"/>
        </w:trPr>
        <w:tc>
          <w:tcPr>
            <w:tcW w:w="0" w:type="auto"/>
            <w:vAlign w:val="center"/>
          </w:tcPr>
          <w:p w14:paraId="37117867" w14:textId="77777777" w:rsidR="00361C5B" w:rsidRPr="000E0B0A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444E2C2" w14:textId="198A80AE" w:rsidR="00361C5B" w:rsidRPr="000E0B0A" w:rsidRDefault="00410D5F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0E0B0A">
              <w:rPr>
                <w:lang w:val="is-IS" w:bidi="ur-PK"/>
              </w:rPr>
              <w:t>bəw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51BBF010" w14:textId="5C4BE812" w:rsidR="00361C5B" w:rsidRPr="007C13E2" w:rsidRDefault="00361C5B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 (</w:t>
            </w:r>
            <w:r w:rsidR="00410D5F">
              <w:rPr>
                <w:i w:val="0"/>
                <w:iCs/>
                <w:lang w:val="en-US" w:bidi="ur-PK"/>
              </w:rPr>
              <w:t>AEEat-Kin</w:t>
            </w:r>
            <w:r w:rsidR="002526A2">
              <w:rPr>
                <w:i w:val="0"/>
                <w:iCs/>
                <w:lang w:val="en-US" w:bidi="ur-PK"/>
              </w:rPr>
              <w:t>-</w:t>
            </w:r>
            <w:r w:rsidR="00410D5F">
              <w:rPr>
                <w:i w:val="0"/>
                <w:iCs/>
                <w:lang w:val="en-US" w:bidi="ur-PK"/>
              </w:rPr>
              <w:t>HH</w:t>
            </w:r>
            <w:r>
              <w:rPr>
                <w:i w:val="0"/>
                <w:iCs/>
                <w:lang w:val="en-US" w:bidi="ur-PK"/>
              </w:rPr>
              <w:t>:001)</w:t>
            </w:r>
          </w:p>
        </w:tc>
      </w:tr>
    </w:tbl>
    <w:p w14:paraId="0CB55416" w14:textId="77777777" w:rsidR="00F24C40" w:rsidRPr="00F24C40" w:rsidRDefault="00F24C40" w:rsidP="00F24C40">
      <w:pPr>
        <w:pStyle w:val="ListParagraph"/>
        <w:spacing w:after="0" w:line="276" w:lineRule="auto"/>
        <w:ind w:left="454"/>
        <w:rPr>
          <w:rFonts w:cs="Times New Roman"/>
          <w:szCs w:val="24"/>
          <w:lang w:val="en-GB"/>
        </w:rPr>
      </w:pPr>
    </w:p>
    <w:p w14:paraId="7D113F08" w14:textId="1F14484A" w:rsidR="00F24C40" w:rsidRPr="00E95D2A" w:rsidRDefault="00D750E7" w:rsidP="00F24C40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50555867"/>
      <w:proofErr w:type="spellStart"/>
      <w:r>
        <w:rPr>
          <w:rFonts w:cs="Times New Roman"/>
          <w:lang w:val="en-GB"/>
        </w:rPr>
        <w:t>Prasun</w:t>
      </w:r>
      <w:proofErr w:type="spellEnd"/>
      <w:r w:rsidR="00F24C40" w:rsidRPr="00E95D2A">
        <w:rPr>
          <w:rFonts w:cs="Times New Roman"/>
          <w:lang w:val="en-GB"/>
        </w:rPr>
        <w:t xml:space="preserve"> [</w:t>
      </w:r>
      <w:r>
        <w:rPr>
          <w:rFonts w:cs="Times New Roman"/>
          <w:lang w:val="en-GB"/>
        </w:rPr>
        <w:t>prn</w:t>
      </w:r>
      <w:r w:rsidR="00F24C40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Nuristani</w:t>
      </w:r>
      <w:r w:rsidR="00F24C40" w:rsidRPr="00E95D2A">
        <w:rPr>
          <w:rFonts w:cs="Times New Roman"/>
          <w:lang w:val="en-GB"/>
        </w:rPr>
        <w:t>)</w:t>
      </w:r>
      <w:bookmarkEnd w:id="1"/>
      <w:r w:rsidR="00F24C40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F24C40" w:rsidRPr="00696479" w14:paraId="20DAEA75" w14:textId="77777777" w:rsidTr="00391729">
        <w:trPr>
          <w:trHeight w:val="227"/>
        </w:trPr>
        <w:tc>
          <w:tcPr>
            <w:tcW w:w="0" w:type="auto"/>
            <w:vAlign w:val="center"/>
          </w:tcPr>
          <w:p w14:paraId="19AC1284" w14:textId="77777777" w:rsidR="00F24C40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94F0820" w14:textId="717741E3" w:rsidR="00F24C40" w:rsidRPr="00D750E7" w:rsidRDefault="00D750E7" w:rsidP="00D750E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 w:bidi="ur-PK"/>
              </w:rPr>
            </w:pPr>
            <w:r w:rsidRPr="00D750E7">
              <w:rPr>
                <w:lang w:val="en-US" w:bidi="ur-PK"/>
              </w:rPr>
              <w:t>je</w:t>
            </w:r>
            <w:r w:rsidR="006B1EE4">
              <w:rPr>
                <w:lang w:val="id-ID" w:bidi="ur-PK"/>
              </w:rPr>
              <w:t>ː</w:t>
            </w:r>
            <w:r w:rsidRPr="00D750E7">
              <w:rPr>
                <w:lang w:val="en-US" w:bidi="ur-PK"/>
              </w:rPr>
              <w:t>nan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7F799FA" w14:textId="6712E22A" w:rsidR="00F24C40" w:rsidRPr="007C13E2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‘parents’ (</w:t>
            </w:r>
            <w:r w:rsidR="00D750E7">
              <w:rPr>
                <w:i w:val="0"/>
                <w:iCs/>
                <w:lang w:val="en-US" w:bidi="ur-PK"/>
              </w:rPr>
              <w:t>PRN</w:t>
            </w:r>
            <w:r>
              <w:rPr>
                <w:i w:val="0"/>
                <w:iCs/>
                <w:lang w:val="en-US" w:bidi="ur-PK"/>
              </w:rPr>
              <w:t>-Kin</w:t>
            </w:r>
            <w:r w:rsidR="002526A2">
              <w:rPr>
                <w:i w:val="0"/>
                <w:iCs/>
                <w:lang w:val="en-US" w:bidi="ur-PK"/>
              </w:rPr>
              <w:t>-</w:t>
            </w:r>
            <w:r w:rsidR="00D750E7">
              <w:rPr>
                <w:i w:val="0"/>
                <w:iCs/>
                <w:lang w:val="en-US" w:bidi="ur-PK"/>
              </w:rPr>
              <w:t>SM</w:t>
            </w:r>
            <w:r>
              <w:rPr>
                <w:i w:val="0"/>
                <w:iCs/>
                <w:lang w:val="en-US" w:bidi="ur-PK"/>
              </w:rPr>
              <w:t>:003)</w:t>
            </w:r>
          </w:p>
        </w:tc>
      </w:tr>
      <w:tr w:rsidR="00F24C40" w:rsidRPr="00BE3056" w14:paraId="0F46A44A" w14:textId="77777777" w:rsidTr="00391729">
        <w:trPr>
          <w:trHeight w:val="227"/>
        </w:trPr>
        <w:tc>
          <w:tcPr>
            <w:tcW w:w="0" w:type="auto"/>
            <w:vAlign w:val="center"/>
          </w:tcPr>
          <w:p w14:paraId="09614DCB" w14:textId="77777777" w:rsidR="00F24C40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4F21C91" w14:textId="3BF358D9" w:rsidR="00F24C40" w:rsidRPr="008E06F6" w:rsidRDefault="00D750E7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r>
              <w:rPr>
                <w:lang w:val="en-US" w:bidi="ur-PK"/>
              </w:rPr>
              <w:t>nan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73ECCE2" w14:textId="5A7B471D" w:rsidR="00F24C40" w:rsidRPr="007C13E2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 (</w:t>
            </w:r>
            <w:r w:rsidR="00D750E7">
              <w:rPr>
                <w:i w:val="0"/>
                <w:iCs/>
                <w:lang w:val="en-US" w:bidi="ur-PK"/>
              </w:rPr>
              <w:t>PRN-Kin</w:t>
            </w:r>
            <w:r w:rsidR="002526A2">
              <w:rPr>
                <w:i w:val="0"/>
                <w:iCs/>
                <w:lang w:val="en-US" w:bidi="ur-PK"/>
              </w:rPr>
              <w:t>-</w:t>
            </w:r>
            <w:r w:rsidR="00D750E7">
              <w:rPr>
                <w:i w:val="0"/>
                <w:iCs/>
                <w:lang w:val="en-US" w:bidi="ur-PK"/>
              </w:rPr>
              <w:t>SM</w:t>
            </w:r>
            <w:r>
              <w:rPr>
                <w:i w:val="0"/>
                <w:iCs/>
                <w:lang w:val="en-US" w:bidi="ur-PK"/>
              </w:rPr>
              <w:t>:002)</w:t>
            </w:r>
          </w:p>
        </w:tc>
      </w:tr>
      <w:tr w:rsidR="00F24C40" w:rsidRPr="007D2046" w14:paraId="2F763EC6" w14:textId="77777777" w:rsidTr="00391729">
        <w:trPr>
          <w:trHeight w:val="227"/>
        </w:trPr>
        <w:tc>
          <w:tcPr>
            <w:tcW w:w="0" w:type="auto"/>
            <w:vAlign w:val="center"/>
          </w:tcPr>
          <w:p w14:paraId="2419687A" w14:textId="77777777" w:rsidR="00F24C40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DC9CFA2" w14:textId="53F1CA9E" w:rsidR="00F24C40" w:rsidRPr="008E06F6" w:rsidRDefault="00D750E7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 w:bidi="ur-PK"/>
              </w:rPr>
            </w:pPr>
            <w:proofErr w:type="spellStart"/>
            <w:r>
              <w:rPr>
                <w:lang w:val="en-US" w:bidi="ur-PK"/>
              </w:rPr>
              <w:t>jej</w:t>
            </w:r>
            <w:proofErr w:type="spellEnd"/>
          </w:p>
        </w:tc>
        <w:tc>
          <w:tcPr>
            <w:tcW w:w="6521" w:type="dxa"/>
            <w:shd w:val="clear" w:color="auto" w:fill="auto"/>
            <w:vAlign w:val="center"/>
          </w:tcPr>
          <w:p w14:paraId="422F6659" w14:textId="466405EA" w:rsidR="00F24C40" w:rsidRPr="007C13E2" w:rsidRDefault="00F24C40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 (</w:t>
            </w:r>
            <w:r w:rsidR="00D750E7">
              <w:rPr>
                <w:i w:val="0"/>
                <w:iCs/>
                <w:lang w:val="en-US" w:bidi="ur-PK"/>
              </w:rPr>
              <w:t>PRN-Kin</w:t>
            </w:r>
            <w:r w:rsidR="002526A2">
              <w:rPr>
                <w:i w:val="0"/>
                <w:iCs/>
                <w:lang w:val="en-US" w:bidi="ur-PK"/>
              </w:rPr>
              <w:t>-</w:t>
            </w:r>
            <w:r w:rsidR="00D750E7">
              <w:rPr>
                <w:i w:val="0"/>
                <w:iCs/>
                <w:lang w:val="en-US" w:bidi="ur-PK"/>
              </w:rPr>
              <w:t>SM</w:t>
            </w:r>
            <w:r>
              <w:rPr>
                <w:i w:val="0"/>
                <w:iCs/>
                <w:lang w:val="en-US" w:bidi="ur-PK"/>
              </w:rPr>
              <w:t>:001)</w:t>
            </w:r>
          </w:p>
        </w:tc>
      </w:tr>
    </w:tbl>
    <w:p w14:paraId="10509457" w14:textId="77777777" w:rsidR="00F24C40" w:rsidRDefault="00F24C40" w:rsidP="00361C5B">
      <w:pPr>
        <w:rPr>
          <w:lang w:val="en-US"/>
        </w:rPr>
      </w:pPr>
    </w:p>
    <w:p w14:paraId="010296F7" w14:textId="78C6F8F1" w:rsidR="00361C5B" w:rsidRPr="00467B81" w:rsidRDefault="00361C5B" w:rsidP="00467B81">
      <w:pPr>
        <w:spacing w:after="260" w:line="260" w:lineRule="atLeast"/>
        <w:rPr>
          <w:rFonts w:eastAsiaTheme="minorHAnsi"/>
          <w:sz w:val="22"/>
          <w:szCs w:val="22"/>
          <w:lang w:val="en-US"/>
        </w:rPr>
      </w:pPr>
      <w:r w:rsidRPr="00467B81">
        <w:rPr>
          <w:rFonts w:eastAsiaTheme="minorHAnsi"/>
          <w:sz w:val="22"/>
          <w:szCs w:val="22"/>
          <w:lang w:val="en-US"/>
        </w:rPr>
        <w:t xml:space="preserve">The </w:t>
      </w:r>
      <w:r w:rsidR="00F24C40" w:rsidRPr="00467B81">
        <w:rPr>
          <w:rFonts w:eastAsiaTheme="minorHAnsi"/>
          <w:sz w:val="22"/>
          <w:szCs w:val="22"/>
          <w:lang w:val="en-US"/>
        </w:rPr>
        <w:t>feature value</w:t>
      </w:r>
      <w:r w:rsidRPr="00467B81">
        <w:rPr>
          <w:rFonts w:eastAsiaTheme="minorHAnsi"/>
          <w:sz w:val="22"/>
          <w:szCs w:val="22"/>
          <w:lang w:val="en-US"/>
        </w:rPr>
        <w:t xml:space="preserve"> </w:t>
      </w:r>
      <w:r w:rsidR="00F24C40" w:rsidRPr="00467B81">
        <w:rPr>
          <w:rFonts w:eastAsiaTheme="minorHAnsi"/>
          <w:sz w:val="22"/>
          <w:szCs w:val="22"/>
          <w:lang w:val="en-US"/>
        </w:rPr>
        <w:t xml:space="preserve">M+F </w:t>
      </w:r>
      <w:r w:rsidRPr="00467B81">
        <w:rPr>
          <w:rFonts w:eastAsiaTheme="minorHAnsi"/>
          <w:sz w:val="22"/>
          <w:szCs w:val="22"/>
          <w:lang w:val="en-US"/>
        </w:rPr>
        <w:t>is a majority pattern in the region</w:t>
      </w:r>
      <w:r w:rsidR="00F24C40" w:rsidRPr="00467B81">
        <w:rPr>
          <w:rFonts w:eastAsiaTheme="minorHAnsi"/>
          <w:sz w:val="22"/>
          <w:szCs w:val="22"/>
          <w:lang w:val="en-US"/>
        </w:rPr>
        <w:t>. However</w:t>
      </w:r>
      <w:r w:rsidR="0034214E">
        <w:rPr>
          <w:rFonts w:eastAsiaTheme="minorHAnsi"/>
          <w:sz w:val="22"/>
          <w:szCs w:val="22"/>
          <w:lang w:val="en-US"/>
        </w:rPr>
        <w:t xml:space="preserve">, while the M+F pattern is restricted to the three Indo-Iranian phyla, the F+M pattern occurs in languages belonging to all </w:t>
      </w:r>
      <w:r w:rsidRPr="00467B81">
        <w:rPr>
          <w:rFonts w:eastAsiaTheme="minorHAnsi"/>
          <w:sz w:val="22"/>
          <w:szCs w:val="22"/>
          <w:lang w:val="en-US"/>
        </w:rPr>
        <w:t>six phyl</w:t>
      </w:r>
      <w:r w:rsidR="00272990">
        <w:rPr>
          <w:rFonts w:eastAsiaTheme="minorHAnsi"/>
          <w:sz w:val="22"/>
          <w:szCs w:val="22"/>
          <w:lang w:val="en-US"/>
        </w:rPr>
        <w:t>ogenetic groupings</w:t>
      </w:r>
      <w:r w:rsidRPr="00467B81">
        <w:rPr>
          <w:rFonts w:eastAsiaTheme="minorHAnsi"/>
          <w:sz w:val="22"/>
          <w:szCs w:val="22"/>
          <w:lang w:val="en-US"/>
        </w:rPr>
        <w:t>.</w:t>
      </w:r>
      <w:r w:rsidR="0034214E">
        <w:rPr>
          <w:rFonts w:eastAsiaTheme="minorHAnsi"/>
          <w:sz w:val="22"/>
          <w:szCs w:val="22"/>
          <w:lang w:val="en-US"/>
        </w:rPr>
        <w:t xml:space="preserve"> There is a clearly geographical distribution, with the M+F pattern in the south and west, and the F+M pattern in the north and east.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361C5B" w:rsidRPr="008E3982" w14:paraId="2257DF2E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B66313C" w14:textId="77777777" w:rsidR="00361C5B" w:rsidRPr="008E3982" w:rsidRDefault="00361C5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A7BAAC7" w14:textId="77777777" w:rsidR="00361C5B" w:rsidRPr="008E3982" w:rsidRDefault="00361C5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55393BE" w14:textId="77777777" w:rsidR="00361C5B" w:rsidRPr="008E3982" w:rsidRDefault="00361C5B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361C5B" w:rsidRPr="008E3982" w14:paraId="400A3D16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9A4A1" w14:textId="77777777" w:rsidR="00361C5B" w:rsidRPr="008E3982" w:rsidRDefault="00361C5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D81D1" w14:textId="657AF03B" w:rsidR="00361C5B" w:rsidRPr="008E3982" w:rsidRDefault="00C52C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9F3C8" w14:textId="4A73EDEE" w:rsidR="00361C5B" w:rsidRPr="008E3982" w:rsidRDefault="00C52C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58</w:t>
            </w:r>
          </w:p>
        </w:tc>
      </w:tr>
      <w:tr w:rsidR="00361C5B" w:rsidRPr="008E3982" w14:paraId="233D7510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D65187" w14:textId="77777777" w:rsidR="00361C5B" w:rsidRPr="008E3982" w:rsidRDefault="00361C5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028E65" w14:textId="3EC7B908" w:rsidR="00361C5B" w:rsidRPr="008E3982" w:rsidRDefault="00C52C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1D972C" w14:textId="0C9F0C89" w:rsidR="00361C5B" w:rsidRPr="00294D6F" w:rsidRDefault="00C52C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41</w:t>
            </w:r>
          </w:p>
        </w:tc>
      </w:tr>
      <w:tr w:rsidR="00361C5B" w:rsidRPr="008E3982" w14:paraId="428CB11C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C0A6E1" w14:textId="77777777" w:rsidR="00361C5B" w:rsidRPr="008E3982" w:rsidRDefault="00361C5B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CEC4D5" w14:textId="385EF2F5" w:rsidR="00361C5B" w:rsidRPr="008E3982" w:rsidRDefault="00C52CC0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61D09C" w14:textId="36CDFC4C" w:rsidR="00361C5B" w:rsidRPr="008E3982" w:rsidRDefault="005B45D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</w:tr>
    </w:tbl>
    <w:p w14:paraId="2A73611B" w14:textId="77777777" w:rsidR="00361C5B" w:rsidRPr="008B349D" w:rsidRDefault="00361C5B" w:rsidP="00361C5B">
      <w:pPr>
        <w:rPr>
          <w:lang w:val="en-US"/>
        </w:rPr>
      </w:pPr>
    </w:p>
    <w:p w14:paraId="3FF8F7B9" w14:textId="77777777" w:rsidR="00400D12" w:rsidRPr="00400D12" w:rsidRDefault="00400D12" w:rsidP="00763178">
      <w:pPr>
        <w:rPr>
          <w:lang w:val="en-US"/>
        </w:rPr>
      </w:pPr>
      <w:bookmarkStart w:id="2" w:name="_GoBack"/>
      <w:bookmarkEnd w:id="2"/>
    </w:p>
    <w:sectPr w:rsidR="00400D12" w:rsidRPr="00400D12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70C22" w14:textId="77777777" w:rsidR="00CE181E" w:rsidRDefault="00CE181E" w:rsidP="00183404">
      <w:r>
        <w:separator/>
      </w:r>
    </w:p>
  </w:endnote>
  <w:endnote w:type="continuationSeparator" w:id="0">
    <w:p w14:paraId="3AA3FBCC" w14:textId="77777777" w:rsidR="00CE181E" w:rsidRDefault="00CE181E" w:rsidP="00183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837EB" w14:textId="77777777" w:rsidR="00CE181E" w:rsidRDefault="00CE181E" w:rsidP="00183404">
      <w:r>
        <w:separator/>
      </w:r>
    </w:p>
  </w:footnote>
  <w:footnote w:type="continuationSeparator" w:id="0">
    <w:p w14:paraId="3F2FA0A3" w14:textId="77777777" w:rsidR="00CE181E" w:rsidRDefault="00CE181E" w:rsidP="00183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C5"/>
    <w:rsid w:val="00030811"/>
    <w:rsid w:val="00073C15"/>
    <w:rsid w:val="000E0B0A"/>
    <w:rsid w:val="00143428"/>
    <w:rsid w:val="00166093"/>
    <w:rsid w:val="00183404"/>
    <w:rsid w:val="001A21D5"/>
    <w:rsid w:val="001A72EB"/>
    <w:rsid w:val="002526A2"/>
    <w:rsid w:val="00272990"/>
    <w:rsid w:val="00317D35"/>
    <w:rsid w:val="0032599D"/>
    <w:rsid w:val="003334D7"/>
    <w:rsid w:val="0034214E"/>
    <w:rsid w:val="00361C5B"/>
    <w:rsid w:val="003B76C5"/>
    <w:rsid w:val="00400D12"/>
    <w:rsid w:val="00410D5F"/>
    <w:rsid w:val="0041258A"/>
    <w:rsid w:val="00451BA8"/>
    <w:rsid w:val="00460E12"/>
    <w:rsid w:val="00467B81"/>
    <w:rsid w:val="004C26F1"/>
    <w:rsid w:val="004C61B2"/>
    <w:rsid w:val="00516BD0"/>
    <w:rsid w:val="00546568"/>
    <w:rsid w:val="005772FF"/>
    <w:rsid w:val="00596B6B"/>
    <w:rsid w:val="005A1B34"/>
    <w:rsid w:val="005B45D8"/>
    <w:rsid w:val="006876FA"/>
    <w:rsid w:val="006B1EE4"/>
    <w:rsid w:val="00745125"/>
    <w:rsid w:val="00763178"/>
    <w:rsid w:val="007B45E1"/>
    <w:rsid w:val="008446EB"/>
    <w:rsid w:val="008477C8"/>
    <w:rsid w:val="008B2BBD"/>
    <w:rsid w:val="0093081C"/>
    <w:rsid w:val="009D5710"/>
    <w:rsid w:val="009E408A"/>
    <w:rsid w:val="00A141ED"/>
    <w:rsid w:val="00A735C0"/>
    <w:rsid w:val="00A756A3"/>
    <w:rsid w:val="00C10E40"/>
    <w:rsid w:val="00C52CC0"/>
    <w:rsid w:val="00CB6AB4"/>
    <w:rsid w:val="00CD4B38"/>
    <w:rsid w:val="00CE181E"/>
    <w:rsid w:val="00CF3875"/>
    <w:rsid w:val="00D750E7"/>
    <w:rsid w:val="00E31FB2"/>
    <w:rsid w:val="00E36E68"/>
    <w:rsid w:val="00F0035E"/>
    <w:rsid w:val="00F024EF"/>
    <w:rsid w:val="00F0715D"/>
    <w:rsid w:val="00F24C40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BD667"/>
  <w15:chartTrackingRefBased/>
  <w15:docId w15:val="{1A3C43F5-FACF-43FC-AAD8-B0457EC6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0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after="260"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 w:line="260" w:lineRule="atLeast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 w:line="260" w:lineRule="atLeast"/>
      <w:outlineLvl w:val="2"/>
    </w:pPr>
    <w:rPr>
      <w:rFonts w:eastAsiaTheme="majorEastAsia" w:cstheme="majorBidi"/>
      <w:b/>
      <w:color w:val="262626" w:themeColor="text1" w:themeTint="D9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 w:line="260" w:lineRule="atLeast"/>
      <w:outlineLvl w:val="3"/>
    </w:pPr>
    <w:rPr>
      <w:rFonts w:eastAsiaTheme="majorEastAsia" w:cstheme="majorBidi"/>
      <w:b/>
      <w:i/>
      <w:iCs/>
      <w:color w:val="262626" w:themeColor="text1" w:themeTint="D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line="260" w:lineRule="atLeast"/>
      <w:outlineLvl w:val="4"/>
    </w:pPr>
    <w:rPr>
      <w:rFonts w:asciiTheme="majorHAnsi" w:eastAsiaTheme="majorEastAsia" w:hAnsiTheme="majorHAnsi" w:cstheme="majorBidi"/>
      <w:color w:val="404040" w:themeColor="text1" w:themeTint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line="260" w:lineRule="atLeast"/>
      <w:outlineLvl w:val="5"/>
    </w:pPr>
    <w:rPr>
      <w:rFonts w:asciiTheme="majorHAnsi" w:eastAsiaTheme="majorEastAsia" w:hAnsiTheme="majorHAnsi" w:cstheme="majorBidi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line="260" w:lineRule="atLeast"/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line="260" w:lineRule="atLeast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line="260" w:lineRule="atLeast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/>
    </w:pPr>
    <w:rPr>
      <w:rFonts w:asciiTheme="minorHAnsi" w:eastAsiaTheme="minorHAnsi" w:hAnsiTheme="minorHAnsi" w:cstheme="minorBidi"/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16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spacing w:after="260" w:line="260" w:lineRule="atLeast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spacing w:after="260" w:line="260" w:lineRule="atLeast"/>
      <w:ind w:left="794"/>
    </w:pPr>
    <w:rPr>
      <w:rFonts w:asciiTheme="minorHAnsi" w:eastAsiaTheme="minorEastAsia" w:hAnsiTheme="minorHAnsi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 w:line="260" w:lineRule="atLeast"/>
    </w:pPr>
    <w:rPr>
      <w:rFonts w:ascii="Verdana" w:eastAsiaTheme="minorEastAsia" w:hAnsi="Verdana" w:cstheme="minorBid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 w:line="260" w:lineRule="atLeast"/>
    </w:pPr>
    <w:rPr>
      <w:rFonts w:ascii="Verdana" w:eastAsiaTheme="minorEastAsia" w:hAnsi="Verdana" w:cstheme="minorBidi"/>
      <w:sz w:val="18"/>
      <w:szCs w:val="22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 w:line="260" w:lineRule="atLeast"/>
      <w:ind w:left="440"/>
    </w:pPr>
    <w:rPr>
      <w:rFonts w:asciiTheme="minorHAnsi" w:eastAsiaTheme="minorEastAsia" w:hAnsiTheme="minorHAnsi" w:cstheme="minorBidi"/>
      <w:sz w:val="22"/>
      <w:szCs w:val="22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spacing w:after="260" w:line="260" w:lineRule="atLeast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pPr>
      <w:spacing w:after="260" w:line="260" w:lineRule="atLeast"/>
    </w:pPr>
    <w:rPr>
      <w:rFonts w:asciiTheme="minorHAnsi" w:eastAsiaTheme="minorEastAsia" w:hAnsiTheme="minorHAnsi" w:cstheme="minorBidi"/>
      <w:i/>
      <w:sz w:val="20"/>
      <w:szCs w:val="22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spacing w:after="260" w:line="260" w:lineRule="atLeast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361C5B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line="480" w:lineRule="auto"/>
      <w:textAlignment w:val="baseline"/>
    </w:pPr>
    <w:rPr>
      <w:i/>
      <w:sz w:val="22"/>
      <w:szCs w:val="22"/>
      <w:lang w:val="en-GB"/>
    </w:rPr>
  </w:style>
  <w:style w:type="character" w:customStyle="1" w:styleId="InterlinExamplePalulaChar">
    <w:name w:val="Interlin Example Palula Char"/>
    <w:link w:val="InterlinExamplePalula"/>
    <w:rsid w:val="00361C5B"/>
    <w:rPr>
      <w:rFonts w:ascii="Times New Roman" w:eastAsia="Times New Roman" w:hAnsi="Times New Roman" w:cs="Times New Roman"/>
      <w:i/>
      <w:lang w:val="en-GB"/>
    </w:rPr>
  </w:style>
  <w:style w:type="paragraph" w:customStyle="1" w:styleId="Normaltext">
    <w:name w:val="Normal text"/>
    <w:qFormat/>
    <w:rsid w:val="00361C5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6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B6F1B-7409-4784-B608-D03C378C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15</cp:revision>
  <dcterms:created xsi:type="dcterms:W3CDTF">2020-09-09T11:41:00Z</dcterms:created>
  <dcterms:modified xsi:type="dcterms:W3CDTF">2021-02-10T09:42:00Z</dcterms:modified>
</cp:coreProperties>
</file>