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E81C8" w14:textId="244C92FF" w:rsidR="00CD4B38" w:rsidRDefault="006526ED" w:rsidP="00763178">
      <w:pPr>
        <w:rPr>
          <w:lang w:val="en-US"/>
        </w:rPr>
      </w:pPr>
      <w:bookmarkStart w:id="0" w:name="_Hlk50649053"/>
      <w:r>
        <w:rPr>
          <w:lang w:val="en-US"/>
        </w:rPr>
        <w:t>Adjective Noun Word Order</w:t>
      </w:r>
    </w:p>
    <w:p w14:paraId="73417E2D" w14:textId="0C453D4D" w:rsidR="0062170F" w:rsidRDefault="002D5078" w:rsidP="0062170F">
      <w:pPr>
        <w:rPr>
          <w:lang w:val="en-US"/>
        </w:rPr>
      </w:pPr>
      <w:r>
        <w:rPr>
          <w:lang w:val="en-US"/>
        </w:rPr>
        <w:t xml:space="preserve">The relative order of a noun and an adjective modifying it was investigated. The order </w:t>
      </w:r>
      <w:proofErr w:type="spellStart"/>
      <w:r>
        <w:rPr>
          <w:lang w:val="en-US"/>
        </w:rPr>
        <w:t>AdjN</w:t>
      </w:r>
      <w:proofErr w:type="spellEnd"/>
      <w:r>
        <w:rPr>
          <w:lang w:val="en-US"/>
        </w:rPr>
        <w:t>, i.e. the adjective preceding the noun, is exemplified by</w:t>
      </w:r>
      <w:r w:rsidR="00667477">
        <w:rPr>
          <w:lang w:val="en-US"/>
        </w:rPr>
        <w:t xml:space="preserve"> </w:t>
      </w:r>
      <w:r w:rsidR="00D46586">
        <w:rPr>
          <w:lang w:val="en-US"/>
        </w:rPr>
        <w:t xml:space="preserve">Indo-Aryan </w:t>
      </w:r>
      <w:proofErr w:type="spellStart"/>
      <w:r w:rsidR="00667477">
        <w:rPr>
          <w:lang w:val="en-US"/>
        </w:rPr>
        <w:t>Gawarbati</w:t>
      </w:r>
      <w:proofErr w:type="spellEnd"/>
      <w:r w:rsidR="00667477">
        <w:rPr>
          <w:lang w:val="en-US"/>
        </w:rPr>
        <w:t xml:space="preserve"> of Afghanistan</w:t>
      </w:r>
      <w:r w:rsidR="0062170F">
        <w:rPr>
          <w:lang w:val="en-US"/>
        </w:rPr>
        <w:t xml:space="preserve"> </w:t>
      </w:r>
      <w:r>
        <w:rPr>
          <w:lang w:val="en-US"/>
        </w:rPr>
        <w:t>in</w:t>
      </w:r>
      <w:r w:rsidR="0062170F">
        <w:rPr>
          <w:lang w:val="en-US"/>
        </w:rPr>
        <w:t xml:space="preserve"> </w:t>
      </w:r>
      <w:r w:rsidR="0062170F">
        <w:rPr>
          <w:lang w:val="en-US"/>
        </w:rPr>
        <w:fldChar w:fldCharType="begin"/>
      </w:r>
      <w:r w:rsidR="0062170F">
        <w:rPr>
          <w:lang w:val="en-US"/>
        </w:rPr>
        <w:instrText xml:space="preserve"> REF _Ref531867975 \r \h </w:instrText>
      </w:r>
      <w:r w:rsidR="0062170F">
        <w:rPr>
          <w:lang w:val="en-US"/>
        </w:rPr>
      </w:r>
      <w:r w:rsidR="0062170F">
        <w:rPr>
          <w:lang w:val="en-US"/>
        </w:rPr>
        <w:fldChar w:fldCharType="separate"/>
      </w:r>
      <w:r w:rsidR="0062170F">
        <w:rPr>
          <w:lang w:val="en-US"/>
        </w:rPr>
        <w:t>(1)</w:t>
      </w:r>
      <w:r w:rsidR="0062170F">
        <w:rPr>
          <w:lang w:val="en-US"/>
        </w:rPr>
        <w:fldChar w:fldCharType="end"/>
      </w:r>
      <w:r w:rsidR="0062170F">
        <w:rPr>
          <w:lang w:val="en-US"/>
        </w:rPr>
        <w:t xml:space="preserve">. </w:t>
      </w:r>
    </w:p>
    <w:p w14:paraId="32928CCB" w14:textId="4EBEDBE0" w:rsidR="0062170F" w:rsidRPr="002B7EF3" w:rsidRDefault="00667477" w:rsidP="0062170F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1" w:name="_Ref531867975"/>
      <w:proofErr w:type="spellStart"/>
      <w:r>
        <w:rPr>
          <w:rFonts w:cs="Times New Roman"/>
          <w:lang w:val="en-US"/>
        </w:rPr>
        <w:t>Gawarbati</w:t>
      </w:r>
      <w:proofErr w:type="spellEnd"/>
      <w:r>
        <w:rPr>
          <w:rFonts w:cs="Times New Roman"/>
          <w:lang w:val="en-US"/>
        </w:rPr>
        <w:t>, Afghanistan</w:t>
      </w:r>
      <w:r w:rsidR="0062170F" w:rsidRPr="002B7EF3">
        <w:rPr>
          <w:rFonts w:cs="Times New Roman"/>
          <w:lang w:val="en-US"/>
        </w:rPr>
        <w:t xml:space="preserve"> [</w:t>
      </w:r>
      <w:proofErr w:type="spellStart"/>
      <w:r>
        <w:rPr>
          <w:rFonts w:cs="Times New Roman"/>
          <w:lang w:val="en-US"/>
        </w:rPr>
        <w:t>gwt</w:t>
      </w:r>
      <w:proofErr w:type="spellEnd"/>
      <w:r>
        <w:rPr>
          <w:rFonts w:cs="Times New Roman"/>
          <w:lang w:val="en-US"/>
        </w:rPr>
        <w:t>(a)</w:t>
      </w:r>
      <w:r w:rsidR="0062170F" w:rsidRPr="002B7EF3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Indo-Aryan</w:t>
      </w:r>
      <w:r w:rsidR="0062170F" w:rsidRPr="002B7EF3">
        <w:rPr>
          <w:rFonts w:cs="Times New Roman"/>
          <w:lang w:val="en-US"/>
        </w:rPr>
        <w:t>)</w:t>
      </w:r>
      <w:bookmarkEnd w:id="1"/>
      <w:r w:rsidR="0062170F" w:rsidRPr="002B7EF3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1620"/>
        <w:gridCol w:w="239"/>
        <w:gridCol w:w="1134"/>
        <w:gridCol w:w="2731"/>
      </w:tblGrid>
      <w:tr w:rsidR="00667477" w:rsidRPr="00590D7F" w14:paraId="0C6C1DA8" w14:textId="77777777" w:rsidTr="00667477">
        <w:trPr>
          <w:trHeight w:val="227"/>
        </w:trPr>
        <w:tc>
          <w:tcPr>
            <w:tcW w:w="1080" w:type="dxa"/>
            <w:vAlign w:val="center"/>
          </w:tcPr>
          <w:p w14:paraId="3B3018BF" w14:textId="32A76E3F" w:rsidR="0062170F" w:rsidRPr="00A47943" w:rsidRDefault="00A4794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>
              <w:rPr>
                <w:lang w:val="is-IS" w:bidi="ur-PK"/>
              </w:rPr>
              <w:t>po</w:t>
            </w:r>
            <w:r>
              <w:rPr>
                <w:lang w:val="id-ID" w:bidi="ur-PK"/>
              </w:rPr>
              <w:t>ːl</w:t>
            </w:r>
            <w:r w:rsidR="00667477">
              <w:rPr>
                <w:lang w:val="en-US" w:bidi="ur-PK"/>
              </w:rPr>
              <w:t>-</w:t>
            </w:r>
            <w:r>
              <w:rPr>
                <w:lang w:val="id-ID" w:bidi="ur-PK"/>
              </w:rPr>
              <w:t>iː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F32186D" w14:textId="38869B66" w:rsidR="0062170F" w:rsidRPr="00A47943" w:rsidRDefault="00A47943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ʈeːkuriː</w:t>
            </w:r>
          </w:p>
        </w:tc>
        <w:tc>
          <w:tcPr>
            <w:tcW w:w="239" w:type="dxa"/>
            <w:shd w:val="clear" w:color="auto" w:fill="auto"/>
            <w:vAlign w:val="center"/>
          </w:tcPr>
          <w:p w14:paraId="7FDFDA8C" w14:textId="6ABA74AF" w:rsidR="0062170F" w:rsidRPr="00590D7F" w:rsidRDefault="0062170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9D01B9A" w14:textId="7659B67B" w:rsidR="0062170F" w:rsidRPr="00590D7F" w:rsidRDefault="0062170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 w14:paraId="4FBFCEC4" w14:textId="77777777" w:rsidR="0062170F" w:rsidRPr="00590D7F" w:rsidRDefault="0062170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667477" w:rsidRPr="00E60A50" w14:paraId="04248E2F" w14:textId="77777777" w:rsidTr="00667477">
        <w:trPr>
          <w:trHeight w:val="227"/>
        </w:trPr>
        <w:tc>
          <w:tcPr>
            <w:tcW w:w="1080" w:type="dxa"/>
            <w:vAlign w:val="center"/>
          </w:tcPr>
          <w:p w14:paraId="2ABA7173" w14:textId="2B3F3099" w:rsidR="0062170F" w:rsidRPr="00590D7F" w:rsidRDefault="0066747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small-</w:t>
            </w:r>
            <w:proofErr w:type="spellStart"/>
            <w:r w:rsidRPr="00667477">
              <w:rPr>
                <w:smallCaps/>
                <w:lang w:val="en-US" w:bidi="ur-PK"/>
              </w:rPr>
              <w:t>fsg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4D9F2430" w14:textId="3E98D527" w:rsidR="0062170F" w:rsidRPr="006A76B9" w:rsidRDefault="0066747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girl</w:t>
            </w:r>
          </w:p>
        </w:tc>
        <w:tc>
          <w:tcPr>
            <w:tcW w:w="239" w:type="dxa"/>
            <w:shd w:val="clear" w:color="auto" w:fill="auto"/>
          </w:tcPr>
          <w:p w14:paraId="6D3C365A" w14:textId="4A40ECD6" w:rsidR="0062170F" w:rsidRPr="00590D7F" w:rsidRDefault="0062170F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</w:p>
        </w:tc>
        <w:tc>
          <w:tcPr>
            <w:tcW w:w="1134" w:type="dxa"/>
            <w:shd w:val="clear" w:color="auto" w:fill="auto"/>
          </w:tcPr>
          <w:p w14:paraId="39FE10A2" w14:textId="43B3228A" w:rsidR="0062170F" w:rsidRPr="00590D7F" w:rsidRDefault="0062170F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</w:tcPr>
          <w:p w14:paraId="62D0ED18" w14:textId="77777777" w:rsidR="0062170F" w:rsidRPr="00E60A50" w:rsidRDefault="0062170F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667477" w:rsidRPr="00E60A50" w14:paraId="34BBB09E" w14:textId="77777777" w:rsidTr="00667477">
        <w:trPr>
          <w:trHeight w:val="227"/>
        </w:trPr>
        <w:tc>
          <w:tcPr>
            <w:tcW w:w="1080" w:type="dxa"/>
            <w:vAlign w:val="center"/>
          </w:tcPr>
          <w:p w14:paraId="1D0C8728" w14:textId="5CD1ABDA" w:rsidR="00667477" w:rsidRPr="00667477" w:rsidRDefault="0066747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ADJ</w:t>
            </w:r>
          </w:p>
        </w:tc>
        <w:tc>
          <w:tcPr>
            <w:tcW w:w="1620" w:type="dxa"/>
            <w:shd w:val="clear" w:color="auto" w:fill="auto"/>
          </w:tcPr>
          <w:p w14:paraId="04A9CED8" w14:textId="72BAB33E" w:rsidR="00667477" w:rsidRPr="00667477" w:rsidRDefault="0066747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N</w:t>
            </w:r>
          </w:p>
        </w:tc>
        <w:tc>
          <w:tcPr>
            <w:tcW w:w="239" w:type="dxa"/>
            <w:shd w:val="clear" w:color="auto" w:fill="auto"/>
          </w:tcPr>
          <w:p w14:paraId="0170E89F" w14:textId="77777777" w:rsidR="00667477" w:rsidRPr="00590D7F" w:rsidRDefault="0066747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</w:p>
        </w:tc>
        <w:tc>
          <w:tcPr>
            <w:tcW w:w="1134" w:type="dxa"/>
            <w:shd w:val="clear" w:color="auto" w:fill="auto"/>
          </w:tcPr>
          <w:p w14:paraId="6398DF6C" w14:textId="77777777" w:rsidR="00667477" w:rsidRPr="00590D7F" w:rsidRDefault="0066747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</w:tcPr>
          <w:p w14:paraId="7AC00CE5" w14:textId="77777777" w:rsidR="00667477" w:rsidRPr="00E60A50" w:rsidRDefault="0066747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62170F" w:rsidRPr="006A76B9" w14:paraId="0FE02D54" w14:textId="77777777" w:rsidTr="00667477">
        <w:trPr>
          <w:trHeight w:val="227"/>
        </w:trPr>
        <w:tc>
          <w:tcPr>
            <w:tcW w:w="6804" w:type="dxa"/>
            <w:gridSpan w:val="5"/>
            <w:vAlign w:val="center"/>
          </w:tcPr>
          <w:p w14:paraId="096F5A19" w14:textId="135D9677" w:rsidR="0062170F" w:rsidRPr="00696479" w:rsidRDefault="0062170F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bookmarkStart w:id="2" w:name="_Hlk50649735"/>
            <w:bookmarkStart w:id="3" w:name="_GoBack" w:colFirst="0" w:colLast="0"/>
            <w:r w:rsidRPr="00696479">
              <w:t>‘</w:t>
            </w:r>
            <w:r w:rsidR="00667477">
              <w:t>the little girl</w:t>
            </w:r>
            <w:r w:rsidRPr="00696479">
              <w:t>’</w:t>
            </w:r>
            <w:r>
              <w:t xml:space="preserve"> (</w:t>
            </w:r>
            <w:r w:rsidR="00667477">
              <w:t>GWTa</w:t>
            </w:r>
            <w:r>
              <w:t>-</w:t>
            </w:r>
            <w:r w:rsidR="00667477">
              <w:t>ValQuestAG</w:t>
            </w:r>
            <w:r>
              <w:t>:0</w:t>
            </w:r>
            <w:r w:rsidR="00667477">
              <w:t>57</w:t>
            </w:r>
            <w:r>
              <w:t>)</w:t>
            </w:r>
          </w:p>
        </w:tc>
      </w:tr>
      <w:bookmarkEnd w:id="2"/>
      <w:bookmarkEnd w:id="3"/>
    </w:tbl>
    <w:p w14:paraId="09231DB2" w14:textId="77777777" w:rsidR="00667477" w:rsidRDefault="00667477" w:rsidP="006526ED">
      <w:pPr>
        <w:rPr>
          <w:lang w:val="en-US"/>
        </w:rPr>
      </w:pPr>
    </w:p>
    <w:p w14:paraId="67D6AB6F" w14:textId="77382202" w:rsidR="006526ED" w:rsidRDefault="000A086A" w:rsidP="006526ED">
      <w:pPr>
        <w:rPr>
          <w:lang w:val="en-GB"/>
        </w:rPr>
      </w:pPr>
      <w:proofErr w:type="spellStart"/>
      <w:r>
        <w:rPr>
          <w:lang w:val="en-US"/>
        </w:rPr>
        <w:t>An</w:t>
      </w:r>
      <w:r w:rsidR="006526ED">
        <w:rPr>
          <w:lang w:val="en-US"/>
        </w:rPr>
        <w:t xml:space="preserve"> overwhelming</w:t>
      </w:r>
      <w:proofErr w:type="spellEnd"/>
      <w:r w:rsidR="006526ED">
        <w:rPr>
          <w:lang w:val="en-US"/>
        </w:rPr>
        <w:t xml:space="preserve"> majority of the sample languages apply an adjective—noun word order</w:t>
      </w:r>
      <w:r w:rsidR="0085206E">
        <w:rPr>
          <w:lang w:val="en-US"/>
        </w:rPr>
        <w:t xml:space="preserve"> (either as the only option, or in addition to the reverse order)</w:t>
      </w:r>
      <w:r w:rsidR="006526ED">
        <w:rPr>
          <w:lang w:val="en-US"/>
        </w:rPr>
        <w:t>.</w:t>
      </w:r>
      <w:r w:rsidR="006526ED">
        <w:rPr>
          <w:lang w:val="en-US"/>
        </w:rPr>
        <w:t xml:space="preserve"> </w:t>
      </w:r>
      <w:r w:rsidR="0085206E">
        <w:rPr>
          <w:lang w:val="en-US"/>
        </w:rPr>
        <w:t>It is only entirely absent in three of the languages.</w:t>
      </w:r>
      <w:r w:rsidR="006526ED"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6526ED" w:rsidRPr="008E3982" w14:paraId="497FFC1B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17BA43B" w14:textId="77777777" w:rsidR="006526ED" w:rsidRPr="008E3982" w:rsidRDefault="006526ED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F583C47" w14:textId="77777777" w:rsidR="006526ED" w:rsidRPr="008E3982" w:rsidRDefault="006526E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70D6F9F" w14:textId="77777777" w:rsidR="006526ED" w:rsidRPr="008E3982" w:rsidRDefault="006526E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6526ED" w:rsidRPr="008E3982" w14:paraId="64A04848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F76D60" w14:textId="77777777" w:rsidR="006526ED" w:rsidRPr="008E3982" w:rsidRDefault="006526ED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2BE65A" w14:textId="67F54891" w:rsidR="006526ED" w:rsidRPr="00CD569D" w:rsidRDefault="006526ED" w:rsidP="00391729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30C271" w14:textId="40C3CE26" w:rsidR="006526ED" w:rsidRPr="008E3982" w:rsidRDefault="00824A3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93</w:t>
            </w:r>
          </w:p>
        </w:tc>
      </w:tr>
      <w:tr w:rsidR="006526ED" w:rsidRPr="008E3982" w14:paraId="4DD41947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01ED30" w14:textId="77777777" w:rsidR="006526ED" w:rsidRPr="008E3982" w:rsidRDefault="006526ED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F52E05" w14:textId="0BC9A78D" w:rsidR="006526ED" w:rsidRPr="008E3982" w:rsidRDefault="006526E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F338BA" w14:textId="32C84F10" w:rsidR="006526ED" w:rsidRPr="00294D6F" w:rsidRDefault="00824A3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</w:tr>
      <w:tr w:rsidR="006526ED" w:rsidRPr="008E3982" w14:paraId="6F101A2A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A8D3C" w14:textId="77777777" w:rsidR="006526ED" w:rsidRPr="008E3982" w:rsidRDefault="006526ED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692BD6" w14:textId="2960E765" w:rsidR="006526ED" w:rsidRPr="008E3982" w:rsidRDefault="006526E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C37FF1" w14:textId="498DE8B0" w:rsidR="006526ED" w:rsidRPr="008E3982" w:rsidRDefault="00824A33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14:paraId="57C8A063" w14:textId="77777777" w:rsidR="006526ED" w:rsidRDefault="006526ED" w:rsidP="006526ED">
      <w:pPr>
        <w:rPr>
          <w:lang w:val="en-US"/>
        </w:rPr>
      </w:pPr>
    </w:p>
    <w:bookmarkEnd w:id="0"/>
    <w:p w14:paraId="28AFF457" w14:textId="77777777" w:rsidR="006526ED" w:rsidRPr="006526ED" w:rsidRDefault="006526ED" w:rsidP="00763178">
      <w:pPr>
        <w:rPr>
          <w:lang w:val="en-US"/>
        </w:rPr>
      </w:pPr>
    </w:p>
    <w:sectPr w:rsidR="006526ED" w:rsidRPr="006526ED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8B25A" w14:textId="77777777" w:rsidR="000F03C3" w:rsidRDefault="000F03C3" w:rsidP="00183404">
      <w:pPr>
        <w:spacing w:after="0" w:line="240" w:lineRule="auto"/>
      </w:pPr>
      <w:r>
        <w:separator/>
      </w:r>
    </w:p>
  </w:endnote>
  <w:endnote w:type="continuationSeparator" w:id="0">
    <w:p w14:paraId="2454B4B7" w14:textId="77777777" w:rsidR="000F03C3" w:rsidRDefault="000F03C3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0F22F" w14:textId="77777777" w:rsidR="000F03C3" w:rsidRDefault="000F03C3" w:rsidP="00183404">
      <w:pPr>
        <w:spacing w:after="0" w:line="240" w:lineRule="auto"/>
      </w:pPr>
      <w:r>
        <w:separator/>
      </w:r>
    </w:p>
  </w:footnote>
  <w:footnote w:type="continuationSeparator" w:id="0">
    <w:p w14:paraId="2D5A36F6" w14:textId="77777777" w:rsidR="000F03C3" w:rsidRDefault="000F03C3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35"/>
    <w:rsid w:val="00030811"/>
    <w:rsid w:val="000A086A"/>
    <w:rsid w:val="000F03C3"/>
    <w:rsid w:val="00143428"/>
    <w:rsid w:val="00165435"/>
    <w:rsid w:val="00183404"/>
    <w:rsid w:val="001A21D5"/>
    <w:rsid w:val="001A72EB"/>
    <w:rsid w:val="00265CC2"/>
    <w:rsid w:val="002D5078"/>
    <w:rsid w:val="00317D35"/>
    <w:rsid w:val="0032599D"/>
    <w:rsid w:val="003334D7"/>
    <w:rsid w:val="0041258A"/>
    <w:rsid w:val="00451BA8"/>
    <w:rsid w:val="00460E12"/>
    <w:rsid w:val="004C26F1"/>
    <w:rsid w:val="00516BD0"/>
    <w:rsid w:val="00546568"/>
    <w:rsid w:val="005772FF"/>
    <w:rsid w:val="005A1B34"/>
    <w:rsid w:val="0062170F"/>
    <w:rsid w:val="006526ED"/>
    <w:rsid w:val="00667477"/>
    <w:rsid w:val="006876FA"/>
    <w:rsid w:val="00745125"/>
    <w:rsid w:val="00763178"/>
    <w:rsid w:val="00824A33"/>
    <w:rsid w:val="008477C8"/>
    <w:rsid w:val="0085206E"/>
    <w:rsid w:val="008B2BBD"/>
    <w:rsid w:val="0093081C"/>
    <w:rsid w:val="009A3864"/>
    <w:rsid w:val="009E408A"/>
    <w:rsid w:val="00A141ED"/>
    <w:rsid w:val="00A47943"/>
    <w:rsid w:val="00A735C0"/>
    <w:rsid w:val="00A756A3"/>
    <w:rsid w:val="00C10E40"/>
    <w:rsid w:val="00CB6AB4"/>
    <w:rsid w:val="00CD4B38"/>
    <w:rsid w:val="00CF3875"/>
    <w:rsid w:val="00D46586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72489"/>
  <w15:chartTrackingRefBased/>
  <w15:docId w15:val="{CC4E7655-A454-4BE5-BE5B-76CC41E4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6526E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62170F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62170F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62170F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62170F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62170F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62170F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10</cp:revision>
  <dcterms:created xsi:type="dcterms:W3CDTF">2020-09-10T13:18:00Z</dcterms:created>
  <dcterms:modified xsi:type="dcterms:W3CDTF">2020-09-10T14:42:00Z</dcterms:modified>
</cp:coreProperties>
</file>