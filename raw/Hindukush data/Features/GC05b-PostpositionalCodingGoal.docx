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302F" w14:textId="210F74EF" w:rsidR="00CD4B38" w:rsidRDefault="00A55E33" w:rsidP="00763178">
      <w:proofErr w:type="spellStart"/>
      <w:r>
        <w:t>Postpositional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Goal</w:t>
      </w:r>
      <w:proofErr w:type="spellEnd"/>
    </w:p>
    <w:p w14:paraId="125A2658" w14:textId="5604D4B5" w:rsidR="000B3F9E" w:rsidRPr="00B950AB" w:rsidRDefault="000B3F9E" w:rsidP="000B3F9E">
      <w:pPr>
        <w:rPr>
          <w:lang w:val="en-US"/>
        </w:rPr>
      </w:pPr>
      <w:r w:rsidRPr="00B950AB">
        <w:rPr>
          <w:lang w:val="en-US"/>
        </w:rPr>
        <w:t xml:space="preserve">The strategy for marking a noun phrase as </w:t>
      </w:r>
      <w:r>
        <w:rPr>
          <w:lang w:val="en-US"/>
        </w:rPr>
        <w:t xml:space="preserve">a goal was investigated. The positive value of this feature reflects the presence of a marker following the noun phrase, whether </w:t>
      </w:r>
      <w:proofErr w:type="spellStart"/>
      <w:r>
        <w:rPr>
          <w:lang w:val="en-US"/>
        </w:rPr>
        <w:t>clitical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adpositional</w:t>
      </w:r>
      <w:proofErr w:type="spellEnd"/>
      <w:r>
        <w:rPr>
          <w:lang w:val="en-US"/>
        </w:rPr>
        <w:t xml:space="preserve">. In </w:t>
      </w:r>
      <w:r w:rsidR="00A85079">
        <w:rPr>
          <w:lang w:val="en-US"/>
        </w:rPr>
        <w:t xml:space="preserve">Indo-Aryan </w:t>
      </w:r>
      <w:proofErr w:type="spellStart"/>
      <w:r w:rsidR="00A85079">
        <w:rPr>
          <w:lang w:val="en-US"/>
        </w:rPr>
        <w:t>Kalkoti</w:t>
      </w:r>
      <w:proofErr w:type="spellEnd"/>
      <w:r w:rsidR="00A85079">
        <w:rPr>
          <w:lang w:val="en-US"/>
        </w:rPr>
        <w:t>,</w:t>
      </w:r>
      <w:r>
        <w:rPr>
          <w:lang w:val="en-US"/>
        </w:rPr>
        <w:t xml:space="preserve"> this semantic role is coded by a postposition, as shown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_Ref12281344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B950AB">
        <w:rPr>
          <w:lang w:val="en-US"/>
        </w:rPr>
        <w:t xml:space="preserve">  </w:t>
      </w:r>
    </w:p>
    <w:p w14:paraId="277DA83B" w14:textId="53C6DAB5" w:rsidR="000B3F9E" w:rsidRPr="00E95D2A" w:rsidRDefault="00A85079" w:rsidP="000B3F9E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Kalkoti</w:t>
      </w:r>
      <w:proofErr w:type="spellEnd"/>
      <w:r w:rsidR="000B3F9E">
        <w:rPr>
          <w:rFonts w:cs="Times New Roman"/>
          <w:lang w:val="en-GB"/>
        </w:rPr>
        <w:t xml:space="preserve"> </w:t>
      </w:r>
      <w:r w:rsidR="000B3F9E"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xka</w:t>
      </w:r>
      <w:proofErr w:type="spellEnd"/>
      <w:r w:rsidR="000B3F9E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0B3F9E" w:rsidRPr="00E95D2A">
        <w:rPr>
          <w:rFonts w:cs="Times New Roman"/>
          <w:lang w:val="en-GB"/>
        </w:rPr>
        <w:t>)</w:t>
      </w:r>
      <w:bookmarkEnd w:id="0"/>
      <w:r w:rsidR="000B3F9E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599"/>
        <w:gridCol w:w="1164"/>
        <w:gridCol w:w="1170"/>
        <w:gridCol w:w="1304"/>
        <w:gridCol w:w="1163"/>
        <w:gridCol w:w="1195"/>
      </w:tblGrid>
      <w:tr w:rsidR="000B3F9E" w:rsidRPr="00AD0206" w14:paraId="1BD4E3B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1AABA3FF" w14:textId="77777777" w:rsidR="000B3F9E" w:rsidRDefault="000B3F9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5BF28D4" w14:textId="18C7032C" w:rsidR="000B3F9E" w:rsidRPr="00214AB3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meː</w:t>
            </w:r>
            <w:r w:rsidR="000128C1">
              <w:t>ɕ</w:t>
            </w:r>
            <w:r w:rsidRPr="00AD0206">
              <w:t>aːl</w:t>
            </w:r>
            <w:r w:rsidR="000B7B42">
              <w:t>-</w:t>
            </w:r>
            <w:r w:rsidRPr="00AD0206">
              <w:t>um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</w:tcPr>
          <w:p w14:paraId="518E39E3" w14:textId="328503CF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sunuːq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14:paraId="584F9061" w14:textId="4E700DA1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proofErr w:type="spellStart"/>
            <w:r w:rsidRPr="00AD0206">
              <w:rPr>
                <w:lang w:val="sv-SE"/>
              </w:rPr>
              <w:t>baːzaːr</w:t>
            </w:r>
            <w:proofErr w:type="spellEnd"/>
            <w:r w:rsidRPr="00AD0206">
              <w:rPr>
                <w:lang w:val="sv-SE"/>
              </w:rPr>
              <w:t xml:space="preserve"> 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7F62CE0C" w14:textId="30DFEAEB" w:rsidR="000B3F9E" w:rsidRPr="000D652A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val="sv-SE"/>
              </w:rPr>
            </w:pPr>
            <w:r w:rsidRPr="000D652A">
              <w:rPr>
                <w:b/>
                <w:lang w:val="sv-SE"/>
              </w:rPr>
              <w:t xml:space="preserve">par </w:t>
            </w:r>
          </w:p>
        </w:tc>
        <w:tc>
          <w:tcPr>
            <w:tcW w:w="1163" w:type="dxa"/>
            <w:shd w:val="clear" w:color="auto" w:fill="auto"/>
            <w:vAlign w:val="center"/>
          </w:tcPr>
          <w:p w14:paraId="0C87A962" w14:textId="22B24922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D0206">
              <w:rPr>
                <w:lang w:val="sv-SE"/>
              </w:rPr>
              <w:t>gi</w:t>
            </w:r>
            <w:proofErr w:type="spellEnd"/>
            <w:r w:rsidRPr="00AD0206">
              <w:rPr>
                <w:lang w:val="sv-SE"/>
              </w:rPr>
              <w:t xml:space="preserve">ː 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B79D45D" w14:textId="699FE6F2" w:rsidR="000B3F9E" w:rsidRPr="00AD0206" w:rsidRDefault="00AD020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AD0206">
              <w:rPr>
                <w:lang w:val="sv-SE"/>
              </w:rPr>
              <w:t>geː</w:t>
            </w:r>
            <w:r>
              <w:rPr>
                <w:lang w:val="sv-SE"/>
              </w:rPr>
              <w:t>.</w:t>
            </w:r>
          </w:p>
        </w:tc>
      </w:tr>
      <w:tr w:rsidR="000B3F9E" w:rsidRPr="00AD0206" w14:paraId="6C0BE47B" w14:textId="77777777" w:rsidTr="00A00360">
        <w:trPr>
          <w:trHeight w:val="227"/>
        </w:trPr>
        <w:tc>
          <w:tcPr>
            <w:tcW w:w="0" w:type="auto"/>
            <w:vAlign w:val="center"/>
          </w:tcPr>
          <w:p w14:paraId="51313EA5" w14:textId="77777777" w:rsidR="000B3F9E" w:rsidRPr="00AD0206" w:rsidRDefault="000B3F9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693D253E" w14:textId="791C949C" w:rsidR="000B3F9E" w:rsidRPr="000B7B42" w:rsidRDefault="000B7B4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man.</w:t>
            </w:r>
            <w:r w:rsidR="00A00360" w:rsidRPr="00A00360">
              <w:rPr>
                <w:smallCaps/>
                <w:lang w:val="sv-SE" w:bidi="ur-PK"/>
              </w:rPr>
              <w:t>pl-obl.pl</w:t>
            </w:r>
          </w:p>
        </w:tc>
        <w:tc>
          <w:tcPr>
            <w:tcW w:w="1164" w:type="dxa"/>
            <w:shd w:val="clear" w:color="auto" w:fill="auto"/>
          </w:tcPr>
          <w:p w14:paraId="69CAAB8A" w14:textId="293FEE7E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box</w:t>
            </w:r>
          </w:p>
        </w:tc>
        <w:tc>
          <w:tcPr>
            <w:tcW w:w="1170" w:type="dxa"/>
            <w:shd w:val="clear" w:color="auto" w:fill="auto"/>
          </w:tcPr>
          <w:p w14:paraId="1F23BC2E" w14:textId="00581AF4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[market</w:t>
            </w:r>
          </w:p>
        </w:tc>
        <w:tc>
          <w:tcPr>
            <w:tcW w:w="1304" w:type="dxa"/>
            <w:shd w:val="clear" w:color="auto" w:fill="auto"/>
          </w:tcPr>
          <w:p w14:paraId="38F6EB88" w14:textId="6DD32930" w:rsidR="000B3F9E" w:rsidRPr="00AD0206" w:rsidRDefault="00AD020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to]</w:t>
            </w:r>
          </w:p>
        </w:tc>
        <w:tc>
          <w:tcPr>
            <w:tcW w:w="1163" w:type="dxa"/>
            <w:shd w:val="clear" w:color="auto" w:fill="auto"/>
          </w:tcPr>
          <w:p w14:paraId="73B68A6F" w14:textId="76DEEFDB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take.</w:t>
            </w:r>
            <w:r w:rsidRPr="00A00360">
              <w:rPr>
                <w:smallCaps/>
                <w:lang w:val="sv-SE" w:bidi="ur-PK"/>
              </w:rPr>
              <w:t>cv</w:t>
            </w:r>
          </w:p>
        </w:tc>
        <w:tc>
          <w:tcPr>
            <w:tcW w:w="1195" w:type="dxa"/>
            <w:shd w:val="clear" w:color="auto" w:fill="auto"/>
          </w:tcPr>
          <w:p w14:paraId="3CE9AFD9" w14:textId="66099C29" w:rsidR="000B3F9E" w:rsidRPr="00AD0206" w:rsidRDefault="00A0036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>
              <w:rPr>
                <w:lang w:val="sv-SE" w:bidi="ur-PK"/>
              </w:rPr>
              <w:t>go.</w:t>
            </w:r>
            <w:r w:rsidRPr="00A00360">
              <w:rPr>
                <w:smallCaps/>
                <w:lang w:val="sv-SE" w:bidi="ur-PK"/>
              </w:rPr>
              <w:t>pst.mpl</w:t>
            </w:r>
            <w:proofErr w:type="spellEnd"/>
          </w:p>
        </w:tc>
      </w:tr>
      <w:tr w:rsidR="000B3F9E" w:rsidRPr="0027344B" w14:paraId="4389F004" w14:textId="77777777" w:rsidTr="00AD0206">
        <w:trPr>
          <w:trHeight w:val="227"/>
        </w:trPr>
        <w:tc>
          <w:tcPr>
            <w:tcW w:w="0" w:type="auto"/>
            <w:vAlign w:val="center"/>
          </w:tcPr>
          <w:p w14:paraId="1F493BEB" w14:textId="77777777" w:rsidR="000B3F9E" w:rsidRPr="00AD0206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7595" w:type="dxa"/>
            <w:gridSpan w:val="6"/>
            <w:shd w:val="clear" w:color="auto" w:fill="auto"/>
          </w:tcPr>
          <w:p w14:paraId="578C7C50" w14:textId="186753C8" w:rsidR="000B3F9E" w:rsidRPr="00AF46C3" w:rsidRDefault="000B3F9E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AD0206">
              <w:rPr>
                <w:lang w:val="en-US" w:bidi="ur-PK"/>
              </w:rPr>
              <w:t>The men carried the boxes to the market</w:t>
            </w:r>
            <w:r w:rsidRPr="00AF46C3">
              <w:rPr>
                <w:lang w:val="en-US" w:bidi="ur-PK"/>
              </w:rPr>
              <w:t>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A85079">
              <w:rPr>
                <w:lang w:val="en-US" w:bidi="ur-PK"/>
              </w:rPr>
              <w:t>XKA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501CBD">
              <w:rPr>
                <w:lang w:val="en-US" w:bidi="ur-PK"/>
              </w:rPr>
              <w:t>JK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03</w:t>
            </w:r>
            <w:r w:rsidR="00501CBD">
              <w:rPr>
                <w:lang w:val="en-US" w:bidi="ur-PK"/>
              </w:rPr>
              <w:t>8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83492DB" w14:textId="25D15FC4" w:rsidR="000B3F9E" w:rsidRDefault="000B3F9E" w:rsidP="000B3F9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599"/>
        <w:gridCol w:w="1164"/>
        <w:gridCol w:w="906"/>
        <w:gridCol w:w="1987"/>
        <w:gridCol w:w="924"/>
        <w:gridCol w:w="1015"/>
      </w:tblGrid>
      <w:tr w:rsidR="000128C1" w:rsidRPr="00C27923" w14:paraId="1EDB15D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36855B0" w14:textId="77777777" w:rsidR="000128C1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4AC1ADA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treːr</w:t>
            </w:r>
            <w:proofErr w:type="spellEnd"/>
            <w:r w:rsidRPr="00AD0206">
              <w:t xml:space="preserve"> 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498EF5D6" w14:textId="77777777" w:rsidR="000128C1" w:rsidRPr="00815021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lang w:bidi="ur-PK"/>
              </w:rPr>
            </w:pPr>
            <w:proofErr w:type="spellStart"/>
            <w:r w:rsidRPr="00AD0206">
              <w:t>baːzaːr</w:t>
            </w:r>
            <w:proofErr w:type="spellEnd"/>
            <w:r w:rsidRPr="00AD0206">
              <w:t xml:space="preserve"> </w:t>
            </w:r>
          </w:p>
        </w:tc>
        <w:tc>
          <w:tcPr>
            <w:tcW w:w="906" w:type="dxa"/>
            <w:shd w:val="clear" w:color="auto" w:fill="auto"/>
            <w:vAlign w:val="center"/>
          </w:tcPr>
          <w:p w14:paraId="0C79E804" w14:textId="77777777" w:rsidR="000128C1" w:rsidRPr="00AD0206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r w:rsidRPr="00AD0206">
              <w:rPr>
                <w:b/>
              </w:rPr>
              <w:t xml:space="preserve">par 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3BC689B1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AD0206">
              <w:t>gi</w:t>
            </w:r>
            <w:proofErr w:type="spellEnd"/>
            <w:r>
              <w:t>.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4A9D1388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1015" w:type="dxa"/>
            <w:shd w:val="clear" w:color="auto" w:fill="auto"/>
            <w:vAlign w:val="center"/>
          </w:tcPr>
          <w:p w14:paraId="07032625" w14:textId="77777777" w:rsidR="000128C1" w:rsidRPr="00C27923" w:rsidRDefault="000128C1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0128C1" w:rsidRPr="009456F1" w14:paraId="6E95FE28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5E175A7" w14:textId="77777777" w:rsidR="000128C1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599" w:type="dxa"/>
            <w:shd w:val="clear" w:color="auto" w:fill="auto"/>
          </w:tcPr>
          <w:p w14:paraId="456B6960" w14:textId="77777777" w:rsidR="000128C1" w:rsidRPr="00C2792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woman</w:t>
            </w:r>
          </w:p>
        </w:tc>
        <w:tc>
          <w:tcPr>
            <w:tcW w:w="1164" w:type="dxa"/>
            <w:shd w:val="clear" w:color="auto" w:fill="auto"/>
          </w:tcPr>
          <w:p w14:paraId="44B65C52" w14:textId="77777777" w:rsidR="000128C1" w:rsidRPr="00964060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[market</w:t>
            </w:r>
          </w:p>
        </w:tc>
        <w:tc>
          <w:tcPr>
            <w:tcW w:w="906" w:type="dxa"/>
            <w:shd w:val="clear" w:color="auto" w:fill="auto"/>
          </w:tcPr>
          <w:p w14:paraId="23008477" w14:textId="77777777" w:rsidR="000128C1" w:rsidRPr="00AF46C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to]</w:t>
            </w:r>
          </w:p>
        </w:tc>
        <w:tc>
          <w:tcPr>
            <w:tcW w:w="1987" w:type="dxa"/>
            <w:shd w:val="clear" w:color="auto" w:fill="auto"/>
          </w:tcPr>
          <w:p w14:paraId="65E6986D" w14:textId="77777777" w:rsidR="000128C1" w:rsidRPr="00964060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proofErr w:type="spellStart"/>
            <w:r>
              <w:rPr>
                <w:lang w:bidi="ur-PK"/>
              </w:rPr>
              <w:t>go.</w:t>
            </w:r>
            <w:r w:rsidRPr="00AD0206">
              <w:rPr>
                <w:smallCaps/>
                <w:lang w:bidi="ur-PK"/>
              </w:rPr>
              <w:t>pst.fsg</w:t>
            </w:r>
            <w:proofErr w:type="spellEnd"/>
          </w:p>
        </w:tc>
        <w:tc>
          <w:tcPr>
            <w:tcW w:w="924" w:type="dxa"/>
            <w:shd w:val="clear" w:color="auto" w:fill="auto"/>
          </w:tcPr>
          <w:p w14:paraId="5A728D93" w14:textId="77777777" w:rsidR="000128C1" w:rsidRPr="00AF46C3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15" w:type="dxa"/>
            <w:shd w:val="clear" w:color="auto" w:fill="auto"/>
          </w:tcPr>
          <w:p w14:paraId="77AE2388" w14:textId="77777777" w:rsidR="000128C1" w:rsidRPr="009456F1" w:rsidRDefault="000128C1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</w:p>
        </w:tc>
      </w:tr>
      <w:tr w:rsidR="000128C1" w:rsidRPr="00AF46C3" w14:paraId="2B3EB2B9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B443826" w14:textId="77777777" w:rsidR="000128C1" w:rsidRPr="00696479" w:rsidRDefault="000128C1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595" w:type="dxa"/>
            <w:gridSpan w:val="6"/>
            <w:shd w:val="clear" w:color="auto" w:fill="auto"/>
          </w:tcPr>
          <w:p w14:paraId="532AC7C5" w14:textId="77777777" w:rsidR="000128C1" w:rsidRPr="00AF46C3" w:rsidRDefault="000128C1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woman went to the market</w:t>
            </w:r>
            <w:r w:rsidRPr="00AF46C3">
              <w:t>.’ (</w:t>
            </w:r>
            <w:r>
              <w:t>XKA</w:t>
            </w:r>
            <w:r w:rsidRPr="00AF46C3">
              <w:t>-</w:t>
            </w:r>
            <w:r>
              <w:t>ValQuestJK</w:t>
            </w:r>
            <w:r w:rsidRPr="00AF46C3">
              <w:t>:0</w:t>
            </w:r>
            <w:r>
              <w:t>54</w:t>
            </w:r>
            <w:r w:rsidRPr="00AF46C3">
              <w:t>)</w:t>
            </w:r>
          </w:p>
        </w:tc>
      </w:tr>
    </w:tbl>
    <w:p w14:paraId="6C539F31" w14:textId="77777777" w:rsidR="000128C1" w:rsidRDefault="000128C1" w:rsidP="000B3F9E">
      <w:pPr>
        <w:rPr>
          <w:lang w:val="en-GB"/>
        </w:rPr>
      </w:pPr>
    </w:p>
    <w:p w14:paraId="13F2D59F" w14:textId="4F034551" w:rsidR="000B3F9E" w:rsidRDefault="000B3F9E" w:rsidP="000B3F9E">
      <w:pPr>
        <w:rPr>
          <w:lang w:val="en-GB"/>
        </w:rPr>
      </w:pPr>
      <w:r>
        <w:rPr>
          <w:lang w:val="en-US"/>
        </w:rPr>
        <w:t>This is a feature of a majority of the sample languages, either as the only explicit marking or in addition to other coding, such as prepositions or suffixes.</w:t>
      </w:r>
      <w:r w:rsidR="008B2C70">
        <w:rPr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0B3F9E" w:rsidRPr="008E3982" w14:paraId="25AC81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5F9E430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bookmarkStart w:id="1" w:name="_GoBack"/>
            <w:bookmarkEnd w:id="1"/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EB404D1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B2997AD" w14:textId="77777777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0B3F9E" w:rsidRPr="008E3982" w14:paraId="644C938F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E0592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28A487" w14:textId="09532C98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3CBDDC" w14:textId="79E35691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0B3F9E" w:rsidRPr="008E3982" w14:paraId="6298147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C5D1DA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09089" w14:textId="5A7B790F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5804D" w14:textId="51F48674" w:rsidR="000B3F9E" w:rsidRPr="00294D6F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0B3F9E" w:rsidRPr="008E3982" w14:paraId="6AC5B9C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5004C" w14:textId="77777777" w:rsidR="000B3F9E" w:rsidRPr="008E3982" w:rsidRDefault="000B3F9E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F96E39" w14:textId="05D74ED6" w:rsidR="000B3F9E" w:rsidRPr="008E3982" w:rsidRDefault="000B3F9E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068268" w14:textId="2CD6F0CD" w:rsidR="000B3F9E" w:rsidRPr="008E3982" w:rsidRDefault="00A670F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3E75EE80" w14:textId="77777777" w:rsidR="000B3F9E" w:rsidRPr="00707D69" w:rsidRDefault="000B3F9E" w:rsidP="000B3F9E">
      <w:pPr>
        <w:rPr>
          <w:lang w:val="en-US"/>
        </w:rPr>
      </w:pPr>
    </w:p>
    <w:p w14:paraId="6905B290" w14:textId="77777777" w:rsidR="00A55E33" w:rsidRPr="00763178" w:rsidRDefault="00A55E33" w:rsidP="00763178"/>
    <w:sectPr w:rsidR="00A55E33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AAE9A" w14:textId="77777777" w:rsidR="008B156D" w:rsidRDefault="008B156D" w:rsidP="00183404">
      <w:pPr>
        <w:spacing w:after="0" w:line="240" w:lineRule="auto"/>
      </w:pPr>
      <w:r>
        <w:separator/>
      </w:r>
    </w:p>
  </w:endnote>
  <w:endnote w:type="continuationSeparator" w:id="0">
    <w:p w14:paraId="57EE77EE" w14:textId="77777777" w:rsidR="008B156D" w:rsidRDefault="008B156D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63A67" w14:textId="77777777" w:rsidR="008B156D" w:rsidRDefault="008B156D" w:rsidP="00183404">
      <w:pPr>
        <w:spacing w:after="0" w:line="240" w:lineRule="auto"/>
      </w:pPr>
      <w:r>
        <w:separator/>
      </w:r>
    </w:p>
  </w:footnote>
  <w:footnote w:type="continuationSeparator" w:id="0">
    <w:p w14:paraId="55AAF23A" w14:textId="77777777" w:rsidR="008B156D" w:rsidRDefault="008B156D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84"/>
    <w:rsid w:val="000128C1"/>
    <w:rsid w:val="00030811"/>
    <w:rsid w:val="000B3F9E"/>
    <w:rsid w:val="000B7B42"/>
    <w:rsid w:val="000D652A"/>
    <w:rsid w:val="00143428"/>
    <w:rsid w:val="00183404"/>
    <w:rsid w:val="001A21D5"/>
    <w:rsid w:val="001A72EB"/>
    <w:rsid w:val="00317D35"/>
    <w:rsid w:val="0032599D"/>
    <w:rsid w:val="003334D7"/>
    <w:rsid w:val="00334C77"/>
    <w:rsid w:val="0041258A"/>
    <w:rsid w:val="00451BA8"/>
    <w:rsid w:val="00460E12"/>
    <w:rsid w:val="004C26F1"/>
    <w:rsid w:val="00501CBD"/>
    <w:rsid w:val="00516BD0"/>
    <w:rsid w:val="00546568"/>
    <w:rsid w:val="005772FF"/>
    <w:rsid w:val="00586C78"/>
    <w:rsid w:val="005A1B34"/>
    <w:rsid w:val="006876FA"/>
    <w:rsid w:val="00712273"/>
    <w:rsid w:val="00745125"/>
    <w:rsid w:val="00763178"/>
    <w:rsid w:val="008477C8"/>
    <w:rsid w:val="008B156D"/>
    <w:rsid w:val="008B2BBD"/>
    <w:rsid w:val="008B2C70"/>
    <w:rsid w:val="0093081C"/>
    <w:rsid w:val="009E408A"/>
    <w:rsid w:val="00A00360"/>
    <w:rsid w:val="00A141ED"/>
    <w:rsid w:val="00A55E33"/>
    <w:rsid w:val="00A670F2"/>
    <w:rsid w:val="00A735C0"/>
    <w:rsid w:val="00A756A3"/>
    <w:rsid w:val="00A85079"/>
    <w:rsid w:val="00AD0206"/>
    <w:rsid w:val="00B60F84"/>
    <w:rsid w:val="00C10E40"/>
    <w:rsid w:val="00C17CA3"/>
    <w:rsid w:val="00CB6AB4"/>
    <w:rsid w:val="00CD4B38"/>
    <w:rsid w:val="00CF3875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DE8A3"/>
  <w15:chartTrackingRefBased/>
  <w15:docId w15:val="{B512E614-BA3A-4829-9107-88E5CE609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B3F9E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B3F9E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B3F9E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B3F9E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B3F9E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B3F9E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0B3F9E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2020-09-15T09:50:00Z</dcterms:created>
  <dcterms:modified xsi:type="dcterms:W3CDTF">2020-11-03T06:41:00Z</dcterms:modified>
</cp:coreProperties>
</file>