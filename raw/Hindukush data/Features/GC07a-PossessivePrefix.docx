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545B2" w14:textId="4F89348D" w:rsidR="00CD4B38" w:rsidRDefault="002F7288" w:rsidP="00763178">
      <w:r>
        <w:t xml:space="preserve">Possessive </w:t>
      </w:r>
      <w:proofErr w:type="spellStart"/>
      <w:r>
        <w:t>Prefixes</w:t>
      </w:r>
      <w:proofErr w:type="spellEnd"/>
    </w:p>
    <w:p w14:paraId="7CF713FC" w14:textId="7D2FEC28" w:rsidR="00842B02" w:rsidRPr="00B950AB" w:rsidRDefault="003E1AB9" w:rsidP="00842B02">
      <w:pPr>
        <w:rPr>
          <w:lang w:val="en-US"/>
        </w:rPr>
      </w:pPr>
      <w:r w:rsidRPr="003E1AB9">
        <w:rPr>
          <w:lang w:val="en-US"/>
        </w:rPr>
        <w:t xml:space="preserve">The presence of prefixes </w:t>
      </w:r>
      <w:r>
        <w:rPr>
          <w:lang w:val="en-US"/>
        </w:rPr>
        <w:t xml:space="preserve">indexing the </w:t>
      </w:r>
      <w:r w:rsidR="00136192">
        <w:rPr>
          <w:lang w:val="en-US"/>
        </w:rPr>
        <w:t xml:space="preserve">inalienable </w:t>
      </w:r>
      <w:r>
        <w:rPr>
          <w:lang w:val="en-US"/>
        </w:rPr>
        <w:t>possessor o</w:t>
      </w:r>
      <w:r w:rsidR="00DE1789">
        <w:rPr>
          <w:lang w:val="en-US"/>
        </w:rPr>
        <w:t>f</w:t>
      </w:r>
      <w:r>
        <w:rPr>
          <w:lang w:val="en-US"/>
        </w:rPr>
        <w:t xml:space="preserve"> </w:t>
      </w:r>
      <w:r w:rsidR="00DE1789">
        <w:rPr>
          <w:lang w:val="en-US"/>
        </w:rPr>
        <w:t>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possesse</w:t>
      </w:r>
      <w:r w:rsidR="004776C4">
        <w:rPr>
          <w:lang w:val="en-US"/>
        </w:rPr>
        <w:t>e</w:t>
      </w:r>
      <w:proofErr w:type="spellEnd"/>
      <w:r>
        <w:rPr>
          <w:lang w:val="en-US"/>
        </w:rPr>
        <w:t xml:space="preserve"> was investigated.</w:t>
      </w:r>
      <w:r w:rsidR="00F67FD2">
        <w:rPr>
          <w:lang w:val="id-ID"/>
        </w:rPr>
        <w:t xml:space="preserve"> </w:t>
      </w:r>
      <w:r w:rsidR="00121DB5">
        <w:rPr>
          <w:lang w:val="en-US"/>
        </w:rPr>
        <w:t xml:space="preserve">This is a feature of </w:t>
      </w:r>
      <w:proofErr w:type="spellStart"/>
      <w:r w:rsidR="00121DB5">
        <w:rPr>
          <w:lang w:val="en-US"/>
        </w:rPr>
        <w:t>Hunza</w:t>
      </w:r>
      <w:proofErr w:type="spellEnd"/>
      <w:r w:rsidR="00121DB5">
        <w:rPr>
          <w:lang w:val="en-US"/>
        </w:rPr>
        <w:t xml:space="preserve"> </w:t>
      </w:r>
      <w:proofErr w:type="spellStart"/>
      <w:r w:rsidR="00121DB5">
        <w:rPr>
          <w:lang w:val="en-US"/>
        </w:rPr>
        <w:t>Burushaski</w:t>
      </w:r>
      <w:proofErr w:type="spellEnd"/>
      <w:r w:rsidR="00842B02">
        <w:rPr>
          <w:lang w:val="en-US"/>
        </w:rPr>
        <w:t xml:space="preserve">, as shown in </w:t>
      </w:r>
      <w:r w:rsidR="00842B02">
        <w:rPr>
          <w:lang w:val="en-US"/>
        </w:rPr>
        <w:fldChar w:fldCharType="begin"/>
      </w:r>
      <w:r w:rsidR="00842B02">
        <w:rPr>
          <w:lang w:val="en-US"/>
        </w:rPr>
        <w:instrText xml:space="preserve"> REF _Ref12281344 \r \h </w:instrText>
      </w:r>
      <w:r w:rsidR="00842B02">
        <w:rPr>
          <w:lang w:val="en-US"/>
        </w:rPr>
      </w:r>
      <w:r w:rsidR="00842B02">
        <w:rPr>
          <w:lang w:val="en-US"/>
        </w:rPr>
        <w:fldChar w:fldCharType="separate"/>
      </w:r>
      <w:r w:rsidR="00842B02">
        <w:rPr>
          <w:lang w:val="en-US"/>
        </w:rPr>
        <w:t>(1)</w:t>
      </w:r>
      <w:r w:rsidR="00842B02">
        <w:rPr>
          <w:lang w:val="en-US"/>
        </w:rPr>
        <w:fldChar w:fldCharType="end"/>
      </w:r>
      <w:r w:rsidR="00842B02">
        <w:rPr>
          <w:lang w:val="en-US"/>
        </w:rPr>
        <w:t>.</w:t>
      </w:r>
      <w:r w:rsidR="00121DB5">
        <w:rPr>
          <w:lang w:val="en-US"/>
        </w:rPr>
        <w:t xml:space="preserve"> </w:t>
      </w:r>
      <w:r w:rsidR="00723515">
        <w:rPr>
          <w:lang w:val="en-US"/>
        </w:rPr>
        <w:t>These</w:t>
      </w:r>
      <w:r w:rsidR="004776C4">
        <w:rPr>
          <w:lang w:val="en-US"/>
        </w:rPr>
        <w:t xml:space="preserve"> </w:t>
      </w:r>
      <w:r w:rsidR="00723515">
        <w:rPr>
          <w:lang w:val="en-US"/>
        </w:rPr>
        <w:t>are used with</w:t>
      </w:r>
      <w:r w:rsidR="004776C4">
        <w:rPr>
          <w:lang w:val="en-US"/>
        </w:rPr>
        <w:t xml:space="preserve"> </w:t>
      </w:r>
      <w:r w:rsidR="00C36CA7">
        <w:rPr>
          <w:lang w:val="en-US"/>
        </w:rPr>
        <w:t xml:space="preserve">a </w:t>
      </w:r>
      <w:r w:rsidR="00C9098F">
        <w:rPr>
          <w:lang w:val="en-US"/>
        </w:rPr>
        <w:t xml:space="preserve">restricted class of </w:t>
      </w:r>
      <w:proofErr w:type="spellStart"/>
      <w:r w:rsidR="00723515">
        <w:rPr>
          <w:lang w:val="en-US"/>
        </w:rPr>
        <w:t>possessee</w:t>
      </w:r>
      <w:proofErr w:type="spellEnd"/>
      <w:r w:rsidR="00723515">
        <w:rPr>
          <w:lang w:val="en-US"/>
        </w:rPr>
        <w:t xml:space="preserve"> </w:t>
      </w:r>
      <w:r w:rsidR="004776C4">
        <w:rPr>
          <w:lang w:val="en-US"/>
        </w:rPr>
        <w:t>nouns such as kinship terms and body parts</w:t>
      </w:r>
      <w:r w:rsidR="00723515">
        <w:rPr>
          <w:lang w:val="en-US"/>
        </w:rPr>
        <w:t>, and are not equal to independent possessive pronouns</w:t>
      </w:r>
      <w:r w:rsidR="00C9098F">
        <w:rPr>
          <w:lang w:val="en-US"/>
        </w:rPr>
        <w:t xml:space="preserve">, the latter which can be used in possessive constructions with </w:t>
      </w:r>
      <w:r w:rsidR="009833E1">
        <w:rPr>
          <w:lang w:val="en-US"/>
        </w:rPr>
        <w:t>virtually any</w:t>
      </w:r>
      <w:r w:rsidR="00C9098F">
        <w:rPr>
          <w:lang w:val="en-US"/>
        </w:rPr>
        <w:t xml:space="preserve"> noun</w:t>
      </w:r>
      <w:r w:rsidR="009833E1">
        <w:rPr>
          <w:lang w:val="en-US"/>
        </w:rPr>
        <w:t xml:space="preserve"> as a </w:t>
      </w:r>
      <w:proofErr w:type="spellStart"/>
      <w:r w:rsidR="009833E1">
        <w:rPr>
          <w:lang w:val="en-US"/>
        </w:rPr>
        <w:t>possessee</w:t>
      </w:r>
      <w:proofErr w:type="spellEnd"/>
      <w:r w:rsidR="00723515">
        <w:rPr>
          <w:lang w:val="en-US"/>
        </w:rPr>
        <w:t>.</w:t>
      </w:r>
      <w:r w:rsidR="00842B02" w:rsidRPr="00B950AB">
        <w:rPr>
          <w:lang w:val="en-US"/>
        </w:rPr>
        <w:t xml:space="preserve"> </w:t>
      </w:r>
      <w:r w:rsidR="00FE1EBB">
        <w:rPr>
          <w:lang w:val="en-US"/>
        </w:rPr>
        <w:t>Some of these nouns wouldn’t normally occur as a bare stem, i.e. without a possessive prefix</w:t>
      </w:r>
      <w:r w:rsidR="00A802DE">
        <w:rPr>
          <w:lang w:val="en-US"/>
        </w:rPr>
        <w:t xml:space="preserve"> </w:t>
      </w:r>
      <w:r w:rsidR="00DE1789">
        <w:rPr>
          <w:lang w:val="en-US"/>
        </w:rPr>
        <w:t xml:space="preserve">attached to them </w:t>
      </w:r>
      <w:bookmarkStart w:id="0" w:name="_GoBack"/>
      <w:bookmarkEnd w:id="0"/>
      <w:r w:rsidR="00A802DE">
        <w:rPr>
          <w:lang w:val="en-US"/>
        </w:rPr>
        <w:t>(indexing for person, animacy and number)</w:t>
      </w:r>
      <w:r w:rsidR="00FE1EBB">
        <w:rPr>
          <w:lang w:val="en-US"/>
        </w:rPr>
        <w:t>.</w:t>
      </w:r>
      <w:r w:rsidR="00842B02" w:rsidRPr="00B950AB">
        <w:rPr>
          <w:lang w:val="en-US"/>
        </w:rPr>
        <w:t xml:space="preserve"> </w:t>
      </w:r>
    </w:p>
    <w:p w14:paraId="2DC6B012" w14:textId="6C5585B5" w:rsidR="00842B02" w:rsidRPr="00E95D2A" w:rsidRDefault="002D3D15" w:rsidP="00842B02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1" w:name="_Ref12281344"/>
      <w:proofErr w:type="spellStart"/>
      <w:r>
        <w:rPr>
          <w:rFonts w:cs="Times New Roman"/>
          <w:lang w:val="en-GB"/>
        </w:rPr>
        <w:t>Hunza</w:t>
      </w:r>
      <w:proofErr w:type="spellEnd"/>
      <w:r>
        <w:rPr>
          <w:rFonts w:cs="Times New Roman"/>
          <w:lang w:val="en-GB"/>
        </w:rPr>
        <w:t xml:space="preserve"> </w:t>
      </w:r>
      <w:proofErr w:type="spellStart"/>
      <w:r>
        <w:rPr>
          <w:rFonts w:cs="Times New Roman"/>
          <w:lang w:val="en-GB"/>
        </w:rPr>
        <w:t>Burushaski</w:t>
      </w:r>
      <w:proofErr w:type="spellEnd"/>
      <w:r>
        <w:rPr>
          <w:rFonts w:cs="Times New Roman"/>
          <w:lang w:val="en-GB"/>
        </w:rPr>
        <w:t xml:space="preserve"> </w:t>
      </w:r>
      <w:r w:rsidR="00842B02" w:rsidRPr="00E95D2A">
        <w:rPr>
          <w:rFonts w:cs="Times New Roman"/>
          <w:lang w:val="en-GB"/>
        </w:rPr>
        <w:t>[</w:t>
      </w:r>
      <w:proofErr w:type="spellStart"/>
      <w:r>
        <w:rPr>
          <w:rFonts w:cs="Times New Roman"/>
          <w:lang w:val="en-GB"/>
        </w:rPr>
        <w:t>bsk</w:t>
      </w:r>
      <w:proofErr w:type="spellEnd"/>
      <w:r>
        <w:rPr>
          <w:rFonts w:cs="Times New Roman"/>
          <w:lang w:val="en-GB"/>
        </w:rPr>
        <w:t>(h)</w:t>
      </w:r>
      <w:r w:rsidR="00842B02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isolate</w:t>
      </w:r>
      <w:r w:rsidR="00842B02" w:rsidRPr="00E95D2A">
        <w:rPr>
          <w:rFonts w:cs="Times New Roman"/>
          <w:lang w:val="en-GB"/>
        </w:rPr>
        <w:t>)</w:t>
      </w:r>
      <w:bookmarkEnd w:id="1"/>
      <w:r w:rsidR="00842B02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4749"/>
        <w:gridCol w:w="746"/>
        <w:gridCol w:w="244"/>
        <w:gridCol w:w="811"/>
        <w:gridCol w:w="1195"/>
      </w:tblGrid>
      <w:tr w:rsidR="00A802DE" w:rsidRPr="00B950AB" w14:paraId="4CB13CBE" w14:textId="77777777" w:rsidTr="00F80AC3">
        <w:trPr>
          <w:trHeight w:val="227"/>
        </w:trPr>
        <w:tc>
          <w:tcPr>
            <w:tcW w:w="0" w:type="auto"/>
            <w:vAlign w:val="center"/>
          </w:tcPr>
          <w:p w14:paraId="3A5D7064" w14:textId="77777777" w:rsidR="00A802DE" w:rsidRDefault="00A802D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5495" w:type="dxa"/>
            <w:gridSpan w:val="2"/>
            <w:shd w:val="clear" w:color="auto" w:fill="auto"/>
            <w:vAlign w:val="center"/>
          </w:tcPr>
          <w:p w14:paraId="13CB45DA" w14:textId="1E200748" w:rsidR="00A802DE" w:rsidRPr="00214AB3" w:rsidRDefault="00A802D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r>
              <w:t>a-</w:t>
            </w:r>
            <w:proofErr w:type="spellStart"/>
            <w:r>
              <w:t>mupu</w:t>
            </w:r>
            <w:proofErr w:type="spellEnd"/>
            <w:r>
              <w:rPr>
                <w:lang w:val="is-IS"/>
              </w:rPr>
              <w:t>ʂ</w:t>
            </w:r>
          </w:p>
        </w:tc>
        <w:tc>
          <w:tcPr>
            <w:tcW w:w="1055" w:type="dxa"/>
            <w:gridSpan w:val="2"/>
            <w:shd w:val="clear" w:color="auto" w:fill="auto"/>
            <w:vAlign w:val="center"/>
          </w:tcPr>
          <w:p w14:paraId="784385C6" w14:textId="77777777" w:rsidR="00A802DE" w:rsidRPr="00B950AB" w:rsidRDefault="00A802D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516FE501" w14:textId="77777777" w:rsidR="00A802DE" w:rsidRPr="00B950AB" w:rsidRDefault="00A802D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A802DE" w:rsidRPr="00B950AB" w14:paraId="473681BB" w14:textId="77777777" w:rsidTr="00AB772F">
        <w:trPr>
          <w:trHeight w:val="227"/>
        </w:trPr>
        <w:tc>
          <w:tcPr>
            <w:tcW w:w="0" w:type="auto"/>
            <w:vAlign w:val="center"/>
          </w:tcPr>
          <w:p w14:paraId="467415A5" w14:textId="77777777" w:rsidR="00A802DE" w:rsidRPr="00B950AB" w:rsidRDefault="00A802D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5495" w:type="dxa"/>
            <w:gridSpan w:val="2"/>
            <w:shd w:val="clear" w:color="auto" w:fill="auto"/>
          </w:tcPr>
          <w:p w14:paraId="306AB17B" w14:textId="150FE37F" w:rsidR="00A802DE" w:rsidRPr="00B950AB" w:rsidRDefault="00A802D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FE1EBB">
              <w:rPr>
                <w:smallCaps/>
                <w:lang w:bidi="ur-PK"/>
              </w:rPr>
              <w:t>1sg.poss</w:t>
            </w:r>
            <w:r>
              <w:rPr>
                <w:lang w:bidi="ur-PK"/>
              </w:rPr>
              <w:t>-nose</w:t>
            </w:r>
          </w:p>
        </w:tc>
        <w:tc>
          <w:tcPr>
            <w:tcW w:w="1055" w:type="dxa"/>
            <w:gridSpan w:val="2"/>
            <w:shd w:val="clear" w:color="auto" w:fill="auto"/>
          </w:tcPr>
          <w:p w14:paraId="082781E5" w14:textId="77777777" w:rsidR="00A802DE" w:rsidRPr="00B950AB" w:rsidRDefault="00A802D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195" w:type="dxa"/>
            <w:shd w:val="clear" w:color="auto" w:fill="auto"/>
          </w:tcPr>
          <w:p w14:paraId="6EAEE93B" w14:textId="77777777" w:rsidR="00A802DE" w:rsidRPr="00B950AB" w:rsidRDefault="00A802D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842B02" w:rsidRPr="0027344B" w14:paraId="7881BA76" w14:textId="77777777" w:rsidTr="005F6F05">
        <w:trPr>
          <w:trHeight w:val="227"/>
        </w:trPr>
        <w:tc>
          <w:tcPr>
            <w:tcW w:w="0" w:type="auto"/>
            <w:vAlign w:val="center"/>
          </w:tcPr>
          <w:p w14:paraId="111BC22C" w14:textId="77777777" w:rsidR="00842B02" w:rsidRPr="00B950AB" w:rsidRDefault="00842B02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45" w:type="dxa"/>
            <w:gridSpan w:val="5"/>
            <w:shd w:val="clear" w:color="auto" w:fill="auto"/>
          </w:tcPr>
          <w:p w14:paraId="70F4C04A" w14:textId="6CBB82AD" w:rsidR="00842B02" w:rsidRPr="00AF46C3" w:rsidRDefault="00842B02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D04C2E">
              <w:rPr>
                <w:lang w:val="en-US" w:bidi="ur-PK"/>
              </w:rPr>
              <w:t>m</w:t>
            </w:r>
            <w:r w:rsidR="00FE1EBB">
              <w:rPr>
                <w:lang w:val="en-US" w:bidi="ur-PK"/>
              </w:rPr>
              <w:t>y nose</w:t>
            </w:r>
            <w:r>
              <w:rPr>
                <w:lang w:val="en-US" w:bidi="ur-PK"/>
              </w:rPr>
              <w:t xml:space="preserve">’ </w:t>
            </w:r>
            <w:r w:rsidRPr="00AF46C3">
              <w:rPr>
                <w:lang w:val="en-US" w:bidi="ur-PK"/>
              </w:rPr>
              <w:t>(</w:t>
            </w:r>
            <w:r w:rsidR="002D3D15">
              <w:rPr>
                <w:lang w:val="en-US" w:bidi="ur-PK"/>
              </w:rPr>
              <w:t>BSKh</w:t>
            </w:r>
            <w:r w:rsidRPr="00AF46C3">
              <w:rPr>
                <w:lang w:val="en-US" w:bidi="ur-PK"/>
              </w:rPr>
              <w:t>-</w:t>
            </w:r>
            <w:r w:rsidR="00FE1EBB">
              <w:rPr>
                <w:lang w:val="en-US" w:bidi="ur-PK"/>
              </w:rPr>
              <w:t>40list</w:t>
            </w:r>
            <w:r>
              <w:rPr>
                <w:lang w:val="en-US" w:bidi="ur-PK"/>
              </w:rPr>
              <w:t>S</w:t>
            </w:r>
            <w:r w:rsidR="000C0620">
              <w:rPr>
                <w:lang w:val="en-US" w:bidi="ur-PK"/>
              </w:rPr>
              <w:t>K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</w:t>
            </w:r>
            <w:r w:rsidR="00FE1EBB">
              <w:rPr>
                <w:lang w:val="en-US" w:bidi="ur-PK"/>
              </w:rPr>
              <w:t>2</w:t>
            </w:r>
            <w:r>
              <w:rPr>
                <w:lang w:val="en-US" w:bidi="ur-PK"/>
              </w:rPr>
              <w:t>5</w:t>
            </w:r>
            <w:r w:rsidRPr="00AF46C3">
              <w:rPr>
                <w:lang w:val="en-US" w:bidi="ur-PK"/>
              </w:rPr>
              <w:t>)</w:t>
            </w:r>
          </w:p>
        </w:tc>
      </w:tr>
      <w:tr w:rsidR="00A802DE" w:rsidRPr="00C27923" w14:paraId="24A56FC6" w14:textId="77777777" w:rsidTr="00981FBE">
        <w:trPr>
          <w:trHeight w:val="227"/>
        </w:trPr>
        <w:tc>
          <w:tcPr>
            <w:tcW w:w="0" w:type="auto"/>
            <w:vAlign w:val="center"/>
          </w:tcPr>
          <w:p w14:paraId="23DB2A25" w14:textId="77777777" w:rsidR="00A802DE" w:rsidRDefault="00A802D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4749" w:type="dxa"/>
            <w:shd w:val="clear" w:color="auto" w:fill="auto"/>
            <w:vAlign w:val="center"/>
          </w:tcPr>
          <w:p w14:paraId="0FCD8DC3" w14:textId="7C61D3D9" w:rsidR="00A802DE" w:rsidRPr="00374059" w:rsidRDefault="00A802D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r>
              <w:t>a-pi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14:paraId="5BC42889" w14:textId="203F9E9C" w:rsidR="00A802DE" w:rsidRPr="00C27923" w:rsidRDefault="00A802D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2006" w:type="dxa"/>
            <w:gridSpan w:val="2"/>
            <w:shd w:val="clear" w:color="auto" w:fill="auto"/>
            <w:vAlign w:val="center"/>
          </w:tcPr>
          <w:p w14:paraId="0F54008A" w14:textId="6B2908B3" w:rsidR="00A802DE" w:rsidRPr="00C27923" w:rsidRDefault="00A802D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A802DE" w:rsidRPr="00C27923" w14:paraId="6EF433B5" w14:textId="77777777" w:rsidTr="00211AA0">
        <w:trPr>
          <w:trHeight w:val="227"/>
        </w:trPr>
        <w:tc>
          <w:tcPr>
            <w:tcW w:w="0" w:type="auto"/>
            <w:vAlign w:val="center"/>
          </w:tcPr>
          <w:p w14:paraId="79BDB6E6" w14:textId="77777777" w:rsidR="00A802DE" w:rsidRDefault="00A802D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4749" w:type="dxa"/>
            <w:shd w:val="clear" w:color="auto" w:fill="auto"/>
          </w:tcPr>
          <w:p w14:paraId="023CFB7A" w14:textId="2BDDE946" w:rsidR="00A802DE" w:rsidRPr="00964060" w:rsidRDefault="00A802D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FE1EBB">
              <w:rPr>
                <w:smallCaps/>
                <w:lang w:bidi="ur-PK"/>
              </w:rPr>
              <w:t>1sg.poss</w:t>
            </w:r>
            <w:r>
              <w:rPr>
                <w:lang w:bidi="ur-PK"/>
              </w:rPr>
              <w:t>-</w:t>
            </w:r>
            <w:r>
              <w:rPr>
                <w:lang w:bidi="ur-PK"/>
              </w:rPr>
              <w:t>grandmother</w:t>
            </w:r>
          </w:p>
        </w:tc>
        <w:tc>
          <w:tcPr>
            <w:tcW w:w="990" w:type="dxa"/>
            <w:gridSpan w:val="2"/>
            <w:shd w:val="clear" w:color="auto" w:fill="auto"/>
          </w:tcPr>
          <w:p w14:paraId="788817D6" w14:textId="054DF161" w:rsidR="00A802DE" w:rsidRPr="00AF46C3" w:rsidRDefault="00A802D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2006" w:type="dxa"/>
            <w:gridSpan w:val="2"/>
            <w:shd w:val="clear" w:color="auto" w:fill="auto"/>
          </w:tcPr>
          <w:p w14:paraId="18076681" w14:textId="40FEAD5F" w:rsidR="00A802DE" w:rsidRPr="00DD472F" w:rsidRDefault="00A802D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842B02" w:rsidRPr="00CA163A" w14:paraId="3CFB3287" w14:textId="77777777" w:rsidTr="005F6F05">
        <w:trPr>
          <w:trHeight w:val="227"/>
        </w:trPr>
        <w:tc>
          <w:tcPr>
            <w:tcW w:w="0" w:type="auto"/>
            <w:vAlign w:val="center"/>
          </w:tcPr>
          <w:p w14:paraId="2970A695" w14:textId="77777777" w:rsidR="00842B02" w:rsidRPr="00696479" w:rsidRDefault="00842B02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45" w:type="dxa"/>
            <w:gridSpan w:val="5"/>
            <w:shd w:val="clear" w:color="auto" w:fill="auto"/>
          </w:tcPr>
          <w:p w14:paraId="61B37778" w14:textId="13B8A23C" w:rsidR="00842B02" w:rsidRPr="00AF46C3" w:rsidRDefault="00842B02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 w:rsidR="00D04C2E">
              <w:t>m</w:t>
            </w:r>
            <w:r w:rsidR="00FE1EBB">
              <w:t>y grandmother</w:t>
            </w:r>
            <w:r w:rsidRPr="00AF46C3">
              <w:t>’ (</w:t>
            </w:r>
            <w:proofErr w:type="spellStart"/>
            <w:r w:rsidR="002D3D15">
              <w:rPr>
                <w:lang w:val="en-US" w:bidi="ur-PK"/>
              </w:rPr>
              <w:t>BSKh</w:t>
            </w:r>
            <w:proofErr w:type="spellEnd"/>
            <w:r w:rsidRPr="00AF46C3">
              <w:t>-</w:t>
            </w:r>
            <w:r w:rsidR="00FE1EBB">
              <w:t>Kin</w:t>
            </w:r>
            <w:r>
              <w:t>S</w:t>
            </w:r>
            <w:r w:rsidR="000C0620">
              <w:t>K:</w:t>
            </w:r>
            <w:r w:rsidRPr="00AF46C3">
              <w:t>0</w:t>
            </w:r>
            <w:r w:rsidR="00FE1EBB">
              <w:t>14</w:t>
            </w:r>
            <w:r w:rsidRPr="00AF46C3">
              <w:t>)</w:t>
            </w:r>
          </w:p>
        </w:tc>
      </w:tr>
      <w:tr w:rsidR="00A802DE" w:rsidRPr="00C27923" w14:paraId="7D30F967" w14:textId="77777777" w:rsidTr="004F482F">
        <w:trPr>
          <w:trHeight w:val="227"/>
        </w:trPr>
        <w:tc>
          <w:tcPr>
            <w:tcW w:w="0" w:type="auto"/>
            <w:vAlign w:val="center"/>
          </w:tcPr>
          <w:p w14:paraId="235A8CB5" w14:textId="27E6AD0D" w:rsidR="00A802DE" w:rsidRDefault="00A802D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4749" w:type="dxa"/>
            <w:shd w:val="clear" w:color="auto" w:fill="auto"/>
            <w:vAlign w:val="center"/>
          </w:tcPr>
          <w:p w14:paraId="513CB22B" w14:textId="7DE50FBA" w:rsidR="00A802DE" w:rsidRPr="00374059" w:rsidRDefault="00A802D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>
              <w:t>mo</w:t>
            </w:r>
            <w:proofErr w:type="spellEnd"/>
            <w:r>
              <w:t>-pi-mu-r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14:paraId="208C080B" w14:textId="77777777" w:rsidR="00A802DE" w:rsidRPr="00C27923" w:rsidRDefault="00A802D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2006" w:type="dxa"/>
            <w:gridSpan w:val="2"/>
            <w:shd w:val="clear" w:color="auto" w:fill="auto"/>
            <w:vAlign w:val="center"/>
          </w:tcPr>
          <w:p w14:paraId="371D6178" w14:textId="77777777" w:rsidR="00A802DE" w:rsidRPr="00C27923" w:rsidRDefault="00A802D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A802DE" w:rsidRPr="00DD472F" w14:paraId="21D833C3" w14:textId="77777777" w:rsidTr="00425EB0">
        <w:trPr>
          <w:trHeight w:val="227"/>
        </w:trPr>
        <w:tc>
          <w:tcPr>
            <w:tcW w:w="0" w:type="auto"/>
            <w:vAlign w:val="center"/>
          </w:tcPr>
          <w:p w14:paraId="5ADCE931" w14:textId="77777777" w:rsidR="00A802DE" w:rsidRDefault="00A802D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4749" w:type="dxa"/>
            <w:shd w:val="clear" w:color="auto" w:fill="auto"/>
          </w:tcPr>
          <w:p w14:paraId="0E5A3F05" w14:textId="58E19780" w:rsidR="00A802DE" w:rsidRPr="00964060" w:rsidRDefault="00A802D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D04C2E">
              <w:rPr>
                <w:smallCaps/>
                <w:lang w:bidi="ur-PK"/>
              </w:rPr>
              <w:t>3hf</w:t>
            </w:r>
            <w:r>
              <w:rPr>
                <w:smallCaps/>
                <w:lang w:bidi="ur-PK"/>
              </w:rPr>
              <w:t>sg</w:t>
            </w:r>
            <w:r w:rsidRPr="00D04C2E">
              <w:rPr>
                <w:smallCaps/>
                <w:lang w:bidi="ur-PK"/>
              </w:rPr>
              <w:t>.poss</w:t>
            </w:r>
            <w:r>
              <w:rPr>
                <w:lang w:bidi="ur-PK"/>
              </w:rPr>
              <w:t>-grandmother-</w:t>
            </w:r>
            <w:r w:rsidRPr="00E41654">
              <w:rPr>
                <w:smallCaps/>
                <w:lang w:bidi="ur-PK"/>
              </w:rPr>
              <w:t>obl-dat</w:t>
            </w:r>
          </w:p>
        </w:tc>
        <w:tc>
          <w:tcPr>
            <w:tcW w:w="990" w:type="dxa"/>
            <w:gridSpan w:val="2"/>
            <w:shd w:val="clear" w:color="auto" w:fill="auto"/>
          </w:tcPr>
          <w:p w14:paraId="3730517F" w14:textId="77777777" w:rsidR="00A802DE" w:rsidRPr="00AF46C3" w:rsidRDefault="00A802D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2006" w:type="dxa"/>
            <w:gridSpan w:val="2"/>
            <w:shd w:val="clear" w:color="auto" w:fill="auto"/>
          </w:tcPr>
          <w:p w14:paraId="53B35532" w14:textId="77777777" w:rsidR="00A802DE" w:rsidRPr="00DD472F" w:rsidRDefault="00A802D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961676" w:rsidRPr="00D04C2E" w14:paraId="0CE43281" w14:textId="77777777" w:rsidTr="005F6F05">
        <w:trPr>
          <w:trHeight w:val="227"/>
        </w:trPr>
        <w:tc>
          <w:tcPr>
            <w:tcW w:w="0" w:type="auto"/>
            <w:vAlign w:val="center"/>
          </w:tcPr>
          <w:p w14:paraId="7E467616" w14:textId="77777777" w:rsidR="00961676" w:rsidRPr="00696479" w:rsidRDefault="00961676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45" w:type="dxa"/>
            <w:gridSpan w:val="5"/>
            <w:shd w:val="clear" w:color="auto" w:fill="auto"/>
          </w:tcPr>
          <w:p w14:paraId="702D174F" w14:textId="13BAECD2" w:rsidR="00961676" w:rsidRPr="00AF46C3" w:rsidRDefault="00961676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 w:rsidR="00E41654">
              <w:t xml:space="preserve">to </w:t>
            </w:r>
            <w:r w:rsidR="00D04C2E">
              <w:t>her grandmother</w:t>
            </w:r>
            <w:r w:rsidRPr="00AF46C3">
              <w:t>’ (</w:t>
            </w:r>
            <w:proofErr w:type="spellStart"/>
            <w:r w:rsidR="002D3D15">
              <w:rPr>
                <w:lang w:val="en-US" w:bidi="ur-PK"/>
              </w:rPr>
              <w:t>BSKh</w:t>
            </w:r>
            <w:proofErr w:type="spellEnd"/>
            <w:r w:rsidRPr="00AF46C3">
              <w:t>-</w:t>
            </w:r>
            <w:r>
              <w:t>ValQuestS</w:t>
            </w:r>
            <w:r w:rsidR="000C0620">
              <w:t>K</w:t>
            </w:r>
            <w:r w:rsidRPr="00AF46C3">
              <w:t>:0</w:t>
            </w:r>
            <w:r w:rsidR="00D04C2E">
              <w:t>37</w:t>
            </w:r>
            <w:r w:rsidRPr="00AF46C3">
              <w:t>)</w:t>
            </w:r>
          </w:p>
        </w:tc>
      </w:tr>
      <w:tr w:rsidR="00A802DE" w:rsidRPr="00C27923" w14:paraId="73EEEA14" w14:textId="77777777" w:rsidTr="00EC317A">
        <w:trPr>
          <w:trHeight w:val="227"/>
        </w:trPr>
        <w:tc>
          <w:tcPr>
            <w:tcW w:w="0" w:type="auto"/>
            <w:vAlign w:val="center"/>
          </w:tcPr>
          <w:p w14:paraId="29723BA2" w14:textId="512C55D6" w:rsidR="00A802DE" w:rsidRDefault="00A802D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d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4749" w:type="dxa"/>
            <w:shd w:val="clear" w:color="auto" w:fill="auto"/>
            <w:vAlign w:val="center"/>
          </w:tcPr>
          <w:p w14:paraId="3D18BA7B" w14:textId="4E0A217F" w:rsidR="00A802DE" w:rsidRPr="00374059" w:rsidRDefault="00A802D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D04C2E">
              <w:t>gu</w:t>
            </w:r>
            <w:r>
              <w:t>-</w:t>
            </w:r>
            <w:r w:rsidRPr="00D04C2E">
              <w:t>ɕaːk</w:t>
            </w:r>
            <w:r>
              <w:t>-</w:t>
            </w:r>
            <w:r w:rsidRPr="00D04C2E">
              <w:t>aʈ</w:t>
            </w:r>
            <w:r>
              <w:t>-</w:t>
            </w:r>
            <w:r w:rsidRPr="00D04C2E">
              <w:t>e</w:t>
            </w:r>
            <w:proofErr w:type="spellEnd"/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14:paraId="78B6DBF1" w14:textId="77777777" w:rsidR="00A802DE" w:rsidRPr="00C27923" w:rsidRDefault="00A802D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2006" w:type="dxa"/>
            <w:gridSpan w:val="2"/>
            <w:shd w:val="clear" w:color="auto" w:fill="auto"/>
            <w:vAlign w:val="center"/>
          </w:tcPr>
          <w:p w14:paraId="1A20B5E6" w14:textId="77777777" w:rsidR="00A802DE" w:rsidRPr="00C27923" w:rsidRDefault="00A802D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A802DE" w:rsidRPr="00DD472F" w14:paraId="7DE066C9" w14:textId="77777777" w:rsidTr="00EF411F">
        <w:trPr>
          <w:trHeight w:val="227"/>
        </w:trPr>
        <w:tc>
          <w:tcPr>
            <w:tcW w:w="0" w:type="auto"/>
            <w:vAlign w:val="center"/>
          </w:tcPr>
          <w:p w14:paraId="2F9703F1" w14:textId="77777777" w:rsidR="00A802DE" w:rsidRDefault="00A802D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4749" w:type="dxa"/>
            <w:shd w:val="clear" w:color="auto" w:fill="auto"/>
          </w:tcPr>
          <w:p w14:paraId="41EF8CD8" w14:textId="0AB510A5" w:rsidR="00A802DE" w:rsidRPr="00964060" w:rsidRDefault="00A802D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E41654">
              <w:rPr>
                <w:smallCaps/>
                <w:lang w:bidi="ur-PK"/>
              </w:rPr>
              <w:t>2sg</w:t>
            </w:r>
            <w:r>
              <w:rPr>
                <w:lang w:bidi="ur-PK"/>
              </w:rPr>
              <w:t>-arm-</w:t>
            </w:r>
            <w:r w:rsidRPr="00E41654">
              <w:rPr>
                <w:smallCaps/>
                <w:lang w:bidi="ur-PK"/>
              </w:rPr>
              <w:t>inst-ess</w:t>
            </w:r>
          </w:p>
        </w:tc>
        <w:tc>
          <w:tcPr>
            <w:tcW w:w="990" w:type="dxa"/>
            <w:gridSpan w:val="2"/>
            <w:shd w:val="clear" w:color="auto" w:fill="auto"/>
          </w:tcPr>
          <w:p w14:paraId="1DFB1104" w14:textId="77777777" w:rsidR="00A802DE" w:rsidRPr="00AF46C3" w:rsidRDefault="00A802D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2006" w:type="dxa"/>
            <w:gridSpan w:val="2"/>
            <w:shd w:val="clear" w:color="auto" w:fill="auto"/>
          </w:tcPr>
          <w:p w14:paraId="43C87FEC" w14:textId="77777777" w:rsidR="00A802DE" w:rsidRPr="00DD472F" w:rsidRDefault="00A802D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961676" w:rsidRPr="00E41654" w14:paraId="3714C965" w14:textId="77777777" w:rsidTr="005F6F05">
        <w:trPr>
          <w:trHeight w:val="227"/>
        </w:trPr>
        <w:tc>
          <w:tcPr>
            <w:tcW w:w="0" w:type="auto"/>
            <w:vAlign w:val="center"/>
          </w:tcPr>
          <w:p w14:paraId="24D415FF" w14:textId="77777777" w:rsidR="00961676" w:rsidRPr="00696479" w:rsidRDefault="00961676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45" w:type="dxa"/>
            <w:gridSpan w:val="5"/>
            <w:shd w:val="clear" w:color="auto" w:fill="auto"/>
          </w:tcPr>
          <w:p w14:paraId="775C9D8B" w14:textId="357F26E4" w:rsidR="00961676" w:rsidRPr="00AF46C3" w:rsidRDefault="00961676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 w:rsidR="00E41654">
              <w:t>on your arm</w:t>
            </w:r>
            <w:r w:rsidRPr="00AF46C3">
              <w:t>’ (</w:t>
            </w:r>
            <w:proofErr w:type="spellStart"/>
            <w:r w:rsidR="002D3D15">
              <w:rPr>
                <w:lang w:val="en-US" w:bidi="ur-PK"/>
              </w:rPr>
              <w:t>BSKh</w:t>
            </w:r>
            <w:proofErr w:type="spellEnd"/>
            <w:r w:rsidRPr="00AF46C3">
              <w:t>-</w:t>
            </w:r>
            <w:r w:rsidR="00E41654">
              <w:t>Dem</w:t>
            </w:r>
            <w:r>
              <w:t>S</w:t>
            </w:r>
            <w:r w:rsidR="000C0620">
              <w:t>K</w:t>
            </w:r>
            <w:r w:rsidRPr="00AF46C3">
              <w:t>:0</w:t>
            </w:r>
            <w:r w:rsidR="00E41654">
              <w:t>03a</w:t>
            </w:r>
            <w:r w:rsidRPr="00AF46C3">
              <w:t>)</w:t>
            </w:r>
          </w:p>
        </w:tc>
      </w:tr>
    </w:tbl>
    <w:p w14:paraId="0BCE2928" w14:textId="77777777" w:rsidR="00842B02" w:rsidRDefault="00842B02" w:rsidP="00842B02">
      <w:pPr>
        <w:rPr>
          <w:lang w:val="en-GB"/>
        </w:rPr>
      </w:pPr>
    </w:p>
    <w:p w14:paraId="7F0D9B46" w14:textId="3DE84F1E" w:rsidR="00842B02" w:rsidRDefault="00842B02" w:rsidP="00842B02">
      <w:pPr>
        <w:rPr>
          <w:lang w:val="en-GB"/>
        </w:rPr>
      </w:pPr>
      <w:r>
        <w:rPr>
          <w:lang w:val="en-US"/>
        </w:rPr>
        <w:t xml:space="preserve">This is a feature </w:t>
      </w:r>
      <w:r w:rsidR="00DE65CB">
        <w:rPr>
          <w:lang w:val="id-ID"/>
        </w:rPr>
        <w:t xml:space="preserve">found only in the two </w:t>
      </w:r>
      <w:proofErr w:type="spellStart"/>
      <w:r w:rsidR="00DE65CB">
        <w:rPr>
          <w:lang w:val="en-US"/>
        </w:rPr>
        <w:t>Burushaski</w:t>
      </w:r>
      <w:proofErr w:type="spellEnd"/>
      <w:r w:rsidR="00DE65CB">
        <w:rPr>
          <w:lang w:val="en-US"/>
        </w:rPr>
        <w:t xml:space="preserve"> varieties in this sample.</w:t>
      </w:r>
      <w:r w:rsidR="004776C4">
        <w:rPr>
          <w:lang w:val="en-US"/>
        </w:rPr>
        <w:t xml:space="preserve"> However, see</w:t>
      </w:r>
      <w:r w:rsidR="009D3EC0">
        <w:rPr>
          <w:lang w:val="en-US"/>
        </w:rPr>
        <w:t xml:space="preserve"> the feature</w:t>
      </w:r>
      <w:r w:rsidR="004776C4">
        <w:rPr>
          <w:lang w:val="en-US"/>
        </w:rPr>
        <w:t xml:space="preserve"> Possessive Suffixes for </w:t>
      </w:r>
      <w:r w:rsidR="00C2266C">
        <w:rPr>
          <w:lang w:val="en-US"/>
        </w:rPr>
        <w:t>similar function</w:t>
      </w:r>
      <w:r w:rsidR="009D3EC0">
        <w:rPr>
          <w:lang w:val="en-US"/>
        </w:rPr>
        <w:t>s expressed with suffixes instead of prefixes</w:t>
      </w:r>
      <w:r w:rsidR="00C2266C">
        <w:rPr>
          <w:lang w:val="en-US"/>
        </w:rPr>
        <w:t>.</w:t>
      </w:r>
      <w:r w:rsidR="004776C4">
        <w:rPr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842B02" w:rsidRPr="008E3982" w14:paraId="4B84C341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80AD207" w14:textId="77777777" w:rsidR="00842B02" w:rsidRPr="008E3982" w:rsidRDefault="00842B02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2282B49" w14:textId="77777777" w:rsidR="00842B02" w:rsidRPr="008E3982" w:rsidRDefault="00842B0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A117A11" w14:textId="77777777" w:rsidR="00842B02" w:rsidRPr="008E3982" w:rsidRDefault="00842B0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842B02" w:rsidRPr="008E3982" w14:paraId="7276574F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436FBA" w14:textId="77777777" w:rsidR="00842B02" w:rsidRPr="008E3982" w:rsidRDefault="00842B02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22079E" w14:textId="7E6E7019" w:rsidR="00842B02" w:rsidRPr="008E3982" w:rsidRDefault="00DE65C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8AF218" w14:textId="78F838FA" w:rsidR="00842B02" w:rsidRPr="008E3982" w:rsidRDefault="0029071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  <w:tr w:rsidR="00842B02" w:rsidRPr="008E3982" w14:paraId="2398849E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0074AD" w14:textId="77777777" w:rsidR="00842B02" w:rsidRPr="008E3982" w:rsidRDefault="00842B02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88D7CE" w14:textId="1243F92D" w:rsidR="00842B02" w:rsidRPr="008E3982" w:rsidRDefault="0029071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CBD434" w14:textId="3C393021" w:rsidR="00842B02" w:rsidRPr="00294D6F" w:rsidRDefault="0029071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97</w:t>
            </w:r>
          </w:p>
        </w:tc>
      </w:tr>
      <w:tr w:rsidR="00842B02" w:rsidRPr="008E3982" w14:paraId="1DE3CC83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45DF1" w14:textId="77777777" w:rsidR="00842B02" w:rsidRPr="008E3982" w:rsidRDefault="00842B02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4B765" w14:textId="54BADD4E" w:rsidR="00842B02" w:rsidRPr="008E3982" w:rsidRDefault="0029071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6C9D84" w14:textId="1FC8EEC0" w:rsidR="00842B02" w:rsidRPr="008E3982" w:rsidRDefault="0029071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4729854C" w14:textId="77777777" w:rsidR="00842B02" w:rsidRPr="00707D69" w:rsidRDefault="00842B02" w:rsidP="00842B02">
      <w:pPr>
        <w:rPr>
          <w:lang w:val="en-US"/>
        </w:rPr>
      </w:pPr>
    </w:p>
    <w:p w14:paraId="4BF188E9" w14:textId="77777777" w:rsidR="001B4DA9" w:rsidRDefault="001B4DA9" w:rsidP="00763178">
      <w:pPr>
        <w:rPr>
          <w:lang w:val="en-US"/>
        </w:rPr>
      </w:pPr>
    </w:p>
    <w:p w14:paraId="5DB1D266" w14:textId="36D607AF" w:rsidR="002F7288" w:rsidRPr="003E1AB9" w:rsidRDefault="003E1AB9" w:rsidP="00763178">
      <w:pPr>
        <w:rPr>
          <w:lang w:val="en-US"/>
        </w:rPr>
      </w:pPr>
      <w:r>
        <w:rPr>
          <w:lang w:val="en-US"/>
        </w:rPr>
        <w:t xml:space="preserve"> </w:t>
      </w:r>
    </w:p>
    <w:sectPr w:rsidR="002F7288" w:rsidRPr="003E1AB9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8C99B" w14:textId="77777777" w:rsidR="00FE7263" w:rsidRDefault="00FE7263" w:rsidP="00183404">
      <w:pPr>
        <w:spacing w:after="0" w:line="240" w:lineRule="auto"/>
      </w:pPr>
      <w:r>
        <w:separator/>
      </w:r>
    </w:p>
  </w:endnote>
  <w:endnote w:type="continuationSeparator" w:id="0">
    <w:p w14:paraId="753F9B77" w14:textId="77777777" w:rsidR="00FE7263" w:rsidRDefault="00FE7263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E461A" w14:textId="77777777" w:rsidR="00FE7263" w:rsidRDefault="00FE7263" w:rsidP="00183404">
      <w:pPr>
        <w:spacing w:after="0" w:line="240" w:lineRule="auto"/>
      </w:pPr>
      <w:r>
        <w:separator/>
      </w:r>
    </w:p>
  </w:footnote>
  <w:footnote w:type="continuationSeparator" w:id="0">
    <w:p w14:paraId="1A2181BC" w14:textId="77777777" w:rsidR="00FE7263" w:rsidRDefault="00FE7263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6E"/>
    <w:rsid w:val="00030811"/>
    <w:rsid w:val="000C0620"/>
    <w:rsid w:val="00121DB5"/>
    <w:rsid w:val="00126F6E"/>
    <w:rsid w:val="00136192"/>
    <w:rsid w:val="00143428"/>
    <w:rsid w:val="00183404"/>
    <w:rsid w:val="001A21D5"/>
    <w:rsid w:val="001A72EB"/>
    <w:rsid w:val="001B4DA9"/>
    <w:rsid w:val="0029071B"/>
    <w:rsid w:val="002D3D15"/>
    <w:rsid w:val="002F7288"/>
    <w:rsid w:val="00317D35"/>
    <w:rsid w:val="0032599D"/>
    <w:rsid w:val="003334D7"/>
    <w:rsid w:val="003E1AB9"/>
    <w:rsid w:val="0041258A"/>
    <w:rsid w:val="00451BA8"/>
    <w:rsid w:val="00460E12"/>
    <w:rsid w:val="004776C4"/>
    <w:rsid w:val="004C26F1"/>
    <w:rsid w:val="00516BD0"/>
    <w:rsid w:val="00546568"/>
    <w:rsid w:val="005772FF"/>
    <w:rsid w:val="005A1B34"/>
    <w:rsid w:val="006876FA"/>
    <w:rsid w:val="00723515"/>
    <w:rsid w:val="00745125"/>
    <w:rsid w:val="00763178"/>
    <w:rsid w:val="00842B02"/>
    <w:rsid w:val="008477C8"/>
    <w:rsid w:val="008B2BBD"/>
    <w:rsid w:val="0093081C"/>
    <w:rsid w:val="00961676"/>
    <w:rsid w:val="009833E1"/>
    <w:rsid w:val="009D3EC0"/>
    <w:rsid w:val="009E408A"/>
    <w:rsid w:val="00A141ED"/>
    <w:rsid w:val="00A735C0"/>
    <w:rsid w:val="00A756A3"/>
    <w:rsid w:val="00A802DE"/>
    <w:rsid w:val="00C10E40"/>
    <w:rsid w:val="00C2266C"/>
    <w:rsid w:val="00C36CA7"/>
    <w:rsid w:val="00C9098F"/>
    <w:rsid w:val="00CB6AB4"/>
    <w:rsid w:val="00CD4B38"/>
    <w:rsid w:val="00CF3875"/>
    <w:rsid w:val="00D04C2E"/>
    <w:rsid w:val="00DE1789"/>
    <w:rsid w:val="00DE65CB"/>
    <w:rsid w:val="00E31FB2"/>
    <w:rsid w:val="00E36E68"/>
    <w:rsid w:val="00E41654"/>
    <w:rsid w:val="00F0035E"/>
    <w:rsid w:val="00F024EF"/>
    <w:rsid w:val="00F0715D"/>
    <w:rsid w:val="00F309F7"/>
    <w:rsid w:val="00F65005"/>
    <w:rsid w:val="00F67FD2"/>
    <w:rsid w:val="00FE1EBB"/>
    <w:rsid w:val="00FE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A2CBC"/>
  <w15:chartTrackingRefBased/>
  <w15:docId w15:val="{27E28C0B-A9D2-4576-85FD-C908D5BA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842B02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42B02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842B02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842B02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842B02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842B02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842B02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19</cp:revision>
  <dcterms:created xsi:type="dcterms:W3CDTF">2020-09-15T12:29:00Z</dcterms:created>
  <dcterms:modified xsi:type="dcterms:W3CDTF">2020-09-16T06:32:00Z</dcterms:modified>
</cp:coreProperties>
</file>