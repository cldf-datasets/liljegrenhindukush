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8D62" w14:textId="2DF4B91F" w:rsidR="00CD4B38" w:rsidRDefault="00D530CF" w:rsidP="00763178">
      <w:pPr>
        <w:rPr>
          <w:lang w:val="is-IS"/>
        </w:rPr>
      </w:pPr>
      <w:r>
        <w:rPr>
          <w:lang w:val="is-IS"/>
        </w:rPr>
        <w:t>Verbal Gender Agreement</w:t>
      </w:r>
    </w:p>
    <w:p w14:paraId="206EA3C5" w14:textId="3CAFB0CE" w:rsidR="00D530CF" w:rsidRDefault="004720A3" w:rsidP="00763178">
      <w:pPr>
        <w:rPr>
          <w:lang w:val="is-IS"/>
        </w:rPr>
      </w:pPr>
      <w:r>
        <w:rPr>
          <w:lang w:val="is-IS"/>
        </w:rPr>
        <w:t xml:space="preserve">Verbal gender marking on the inflected verb was investigated. The presence of this feature is exemplified by </w:t>
      </w:r>
      <w:r w:rsidR="00913FE0">
        <w:rPr>
          <w:lang w:val="is-IS"/>
        </w:rPr>
        <w:t>Indo-Aryan Sawi, in</w:t>
      </w:r>
      <w:r>
        <w:rPr>
          <w:lang w:val="is-IS"/>
        </w:rPr>
        <w:t xml:space="preserve"> </w:t>
      </w:r>
      <w:r w:rsidR="00913FE0">
        <w:rPr>
          <w:lang w:val="is-IS"/>
        </w:rPr>
        <w:fldChar w:fldCharType="begin"/>
      </w:r>
      <w:r w:rsidR="00913FE0">
        <w:rPr>
          <w:lang w:val="is-IS"/>
        </w:rPr>
        <w:instrText xml:space="preserve"> REF _Ref12281344 \r \h </w:instrText>
      </w:r>
      <w:r w:rsidR="00913FE0">
        <w:rPr>
          <w:lang w:val="is-IS"/>
        </w:rPr>
      </w:r>
      <w:r w:rsidR="00913FE0">
        <w:rPr>
          <w:lang w:val="is-IS"/>
        </w:rPr>
        <w:fldChar w:fldCharType="separate"/>
      </w:r>
      <w:r w:rsidR="00913FE0">
        <w:rPr>
          <w:lang w:val="is-IS"/>
        </w:rPr>
        <w:t>(1)</w:t>
      </w:r>
      <w:r w:rsidR="00913FE0">
        <w:rPr>
          <w:lang w:val="is-IS"/>
        </w:rPr>
        <w:fldChar w:fldCharType="end"/>
      </w:r>
      <w:r>
        <w:rPr>
          <w:lang w:val="is-IS"/>
        </w:rPr>
        <w:t xml:space="preserve">. The verb </w:t>
      </w:r>
      <w:r w:rsidR="00907491">
        <w:rPr>
          <w:lang w:val="is-IS"/>
        </w:rPr>
        <w:t xml:space="preserve">in Sawi </w:t>
      </w:r>
      <w:r>
        <w:rPr>
          <w:lang w:val="is-IS"/>
        </w:rPr>
        <w:t>is marked for gender (and number) in agreement with the</w:t>
      </w:r>
      <w:r w:rsidR="007B1E01">
        <w:rPr>
          <w:lang w:val="is-IS"/>
        </w:rPr>
        <w:t xml:space="preserve"> intransitive subject or the transitive direct object. In (1a), the verb agrees with the direct object </w:t>
      </w:r>
      <w:r w:rsidR="007B1E01">
        <w:rPr>
          <w:lang w:val="en-US"/>
        </w:rPr>
        <w:t xml:space="preserve">‘stick’ </w:t>
      </w:r>
      <w:r w:rsidR="007B1E01">
        <w:rPr>
          <w:lang w:val="is-IS"/>
        </w:rPr>
        <w:t xml:space="preserve">in feminine singular, in (1b) with the direct object </w:t>
      </w:r>
      <w:r w:rsidR="00715384">
        <w:rPr>
          <w:lang w:val="en-US"/>
        </w:rPr>
        <w:t>‘</w:t>
      </w:r>
      <w:r w:rsidR="00715384">
        <w:rPr>
          <w:lang w:val="en-US"/>
        </w:rPr>
        <w:t>women</w:t>
      </w:r>
      <w:r w:rsidR="00715384">
        <w:rPr>
          <w:lang w:val="en-US"/>
        </w:rPr>
        <w:t>’</w:t>
      </w:r>
      <w:r w:rsidR="00715384">
        <w:rPr>
          <w:lang w:val="en-US"/>
        </w:rPr>
        <w:t xml:space="preserve"> in feminine plural, in (1c) with the direct object ‘(male) child’ in masculine singular, and in (1d) with the direct object ‘books’ in masculine plural</w:t>
      </w:r>
      <w:r w:rsidR="007B1E01">
        <w:rPr>
          <w:lang w:val="is-IS"/>
        </w:rPr>
        <w:t xml:space="preserve">. </w:t>
      </w:r>
    </w:p>
    <w:p w14:paraId="3FE08FC8" w14:textId="538ADCBF" w:rsidR="004720A3" w:rsidRPr="00E95D2A" w:rsidRDefault="00372D2C" w:rsidP="004720A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Sawi</w:t>
      </w:r>
      <w:proofErr w:type="spellEnd"/>
      <w:r>
        <w:rPr>
          <w:rFonts w:cs="Times New Roman"/>
          <w:lang w:val="en-GB"/>
        </w:rPr>
        <w:t xml:space="preserve"> </w:t>
      </w:r>
      <w:r w:rsidR="004720A3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sdg</w:t>
      </w:r>
      <w:proofErr w:type="spellEnd"/>
      <w:r w:rsidR="004720A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4720A3" w:rsidRPr="00E95D2A">
        <w:rPr>
          <w:rFonts w:cs="Times New Roman"/>
          <w:lang w:val="en-GB"/>
        </w:rPr>
        <w:t>)</w:t>
      </w:r>
      <w:bookmarkEnd w:id="0"/>
      <w:r w:rsidR="004720A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879"/>
        <w:gridCol w:w="88"/>
        <w:gridCol w:w="219"/>
        <w:gridCol w:w="676"/>
        <w:gridCol w:w="566"/>
        <w:gridCol w:w="331"/>
        <w:gridCol w:w="640"/>
        <w:gridCol w:w="585"/>
        <w:gridCol w:w="1069"/>
        <w:gridCol w:w="111"/>
        <w:gridCol w:w="665"/>
        <w:gridCol w:w="1003"/>
        <w:gridCol w:w="429"/>
        <w:gridCol w:w="691"/>
      </w:tblGrid>
      <w:tr w:rsidR="004720A3" w:rsidRPr="00370CBF" w14:paraId="6F5D54C4" w14:textId="77777777" w:rsidTr="00617E26">
        <w:trPr>
          <w:trHeight w:val="227"/>
        </w:trPr>
        <w:tc>
          <w:tcPr>
            <w:tcW w:w="0" w:type="auto"/>
            <w:vAlign w:val="center"/>
          </w:tcPr>
          <w:p w14:paraId="24F8C6C5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76EE489B" w14:textId="0499A67B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mɑːnuʂ</w:t>
            </w:r>
            <w:r>
              <w:rPr>
                <w:lang w:val="sv-SE"/>
              </w:rPr>
              <w:t>-e</w:t>
            </w:r>
            <w:proofErr w:type="spellEnd"/>
            <w:r>
              <w:rPr>
                <w:lang w:val="sv-SE"/>
              </w:rPr>
              <w:t>ː</w:t>
            </w:r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14:paraId="2E6468BB" w14:textId="580EBBE3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ɖunɖik</w:t>
            </w:r>
            <w:proofErr w:type="spellEnd"/>
          </w:p>
        </w:tc>
        <w:tc>
          <w:tcPr>
            <w:tcW w:w="2625" w:type="dxa"/>
            <w:gridSpan w:val="4"/>
            <w:shd w:val="clear" w:color="auto" w:fill="auto"/>
            <w:vAlign w:val="center"/>
          </w:tcPr>
          <w:p w14:paraId="5D12A2AD" w14:textId="77CB4727" w:rsidR="004720A3" w:rsidRPr="00370CBF" w:rsidRDefault="00580FF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580FFC">
              <w:rPr>
                <w:lang w:val="sv-SE"/>
              </w:rPr>
              <w:t>ʒup</w:t>
            </w:r>
            <w:r>
              <w:rPr>
                <w:lang w:val="sv-SE"/>
              </w:rPr>
              <w:t>-</w:t>
            </w:r>
            <w:r w:rsidRPr="00580FFC">
              <w:rPr>
                <w:lang w:val="sv-SE"/>
              </w:rPr>
              <w:t>ɑːl</w:t>
            </w:r>
            <w:r>
              <w:rPr>
                <w:lang w:val="sv-SE"/>
              </w:rPr>
              <w:t>-</w:t>
            </w:r>
            <w:r w:rsidRPr="00A5436F">
              <w:rPr>
                <w:b/>
                <w:lang w:val="sv-SE"/>
              </w:rPr>
              <w:t>i</w:t>
            </w:r>
            <w:proofErr w:type="spellEnd"/>
            <w:r>
              <w:rPr>
                <w:lang w:val="sv-SE"/>
              </w:rPr>
              <w:t>.</w:t>
            </w:r>
          </w:p>
        </w:tc>
        <w:tc>
          <w:tcPr>
            <w:tcW w:w="2899" w:type="dxa"/>
            <w:gridSpan w:val="5"/>
            <w:shd w:val="clear" w:color="auto" w:fill="auto"/>
            <w:vAlign w:val="center"/>
          </w:tcPr>
          <w:p w14:paraId="2EF7B166" w14:textId="77777777" w:rsidR="004720A3" w:rsidRPr="00370CBF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720A3" w:rsidRPr="00AD2591" w14:paraId="097E4DB3" w14:textId="77777777" w:rsidTr="00617E26">
        <w:trPr>
          <w:trHeight w:val="227"/>
        </w:trPr>
        <w:tc>
          <w:tcPr>
            <w:tcW w:w="0" w:type="auto"/>
            <w:vAlign w:val="center"/>
          </w:tcPr>
          <w:p w14:paraId="6A89E4AD" w14:textId="77777777" w:rsidR="004720A3" w:rsidRPr="00370CB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186" w:type="dxa"/>
            <w:gridSpan w:val="3"/>
            <w:shd w:val="clear" w:color="auto" w:fill="auto"/>
          </w:tcPr>
          <w:p w14:paraId="4716BC41" w14:textId="20FCD595" w:rsidR="004720A3" w:rsidRPr="00DD241B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5436F">
              <w:rPr>
                <w:lang w:val="sv-SE" w:bidi="ur-PK"/>
              </w:rPr>
              <w:t>man</w:t>
            </w:r>
            <w:r>
              <w:rPr>
                <w:smallCaps/>
                <w:lang w:val="sv-SE" w:bidi="ur-PK"/>
              </w:rPr>
              <w:t>-</w:t>
            </w:r>
            <w:proofErr w:type="spellStart"/>
            <w:r>
              <w:rPr>
                <w:smallCaps/>
                <w:lang w:val="sv-SE" w:bidi="ur-PK"/>
              </w:rPr>
              <w:t>obl</w:t>
            </w:r>
            <w:proofErr w:type="spellEnd"/>
          </w:p>
        </w:tc>
        <w:tc>
          <w:tcPr>
            <w:tcW w:w="1242" w:type="dxa"/>
            <w:gridSpan w:val="2"/>
            <w:shd w:val="clear" w:color="auto" w:fill="auto"/>
          </w:tcPr>
          <w:p w14:paraId="4E40E9AC" w14:textId="4E2FBFFC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stick(</w:t>
            </w:r>
            <w:r w:rsidRPr="00A5436F">
              <w:rPr>
                <w:smallCaps/>
                <w:lang w:val="sv-SE" w:bidi="ur-PK"/>
              </w:rPr>
              <w:t>f</w:t>
            </w:r>
            <w:r>
              <w:rPr>
                <w:lang w:val="sv-SE" w:bidi="ur-PK"/>
              </w:rPr>
              <w:t>)</w:t>
            </w:r>
          </w:p>
        </w:tc>
        <w:tc>
          <w:tcPr>
            <w:tcW w:w="2625" w:type="dxa"/>
            <w:gridSpan w:val="4"/>
            <w:shd w:val="clear" w:color="auto" w:fill="auto"/>
          </w:tcPr>
          <w:p w14:paraId="2B514014" w14:textId="6F70CADF" w:rsidR="004720A3" w:rsidRPr="00370CB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make-</w:t>
            </w:r>
            <w:proofErr w:type="spellStart"/>
            <w:r w:rsidRPr="00A5436F">
              <w:rPr>
                <w:smallCaps/>
                <w:lang w:val="sv-SE" w:bidi="ur-PK"/>
              </w:rPr>
              <w:t>p</w:t>
            </w:r>
            <w:r w:rsidR="00372D2C">
              <w:rPr>
                <w:smallCaps/>
                <w:lang w:val="sv-SE" w:bidi="ur-PK"/>
              </w:rPr>
              <w:t>fv</w:t>
            </w:r>
            <w:proofErr w:type="spellEnd"/>
            <w:r w:rsidRPr="00A5436F">
              <w:rPr>
                <w:smallCaps/>
                <w:lang w:val="sv-SE" w:bidi="ur-PK"/>
              </w:rPr>
              <w:t>-</w:t>
            </w:r>
            <w:proofErr w:type="spellStart"/>
            <w:r w:rsidRPr="00A5436F">
              <w:rPr>
                <w:smallCaps/>
                <w:lang w:val="sv-SE" w:bidi="ur-PK"/>
              </w:rPr>
              <w:t>fsg</w:t>
            </w:r>
            <w:proofErr w:type="spellEnd"/>
          </w:p>
        </w:tc>
        <w:tc>
          <w:tcPr>
            <w:tcW w:w="2899" w:type="dxa"/>
            <w:gridSpan w:val="5"/>
            <w:shd w:val="clear" w:color="auto" w:fill="auto"/>
          </w:tcPr>
          <w:p w14:paraId="67141BE0" w14:textId="77777777" w:rsidR="004720A3" w:rsidRPr="00AD2591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720A3" w:rsidRPr="0027344B" w14:paraId="0BF5CB66" w14:textId="77777777" w:rsidTr="00617E26">
        <w:trPr>
          <w:trHeight w:val="227"/>
        </w:trPr>
        <w:tc>
          <w:tcPr>
            <w:tcW w:w="0" w:type="auto"/>
            <w:vAlign w:val="center"/>
          </w:tcPr>
          <w:p w14:paraId="4D778007" w14:textId="77777777" w:rsidR="004720A3" w:rsidRPr="00AD2591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7C7768A0" w14:textId="50B2EC5F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580FFC">
              <w:rPr>
                <w:lang w:val="en-US" w:bidi="ur-PK"/>
              </w:rPr>
              <w:t>The man made a stick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580FFC"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580FFC">
              <w:rPr>
                <w:lang w:val="en-US" w:bidi="ur-PK"/>
              </w:rPr>
              <w:t>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580FFC">
              <w:rPr>
                <w:lang w:val="en-US" w:bidi="ur-PK"/>
              </w:rPr>
              <w:t>8</w:t>
            </w:r>
            <w:r>
              <w:rPr>
                <w:lang w:val="en-US" w:bidi="ur-PK"/>
              </w:rPr>
              <w:t>5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580FFC" w:rsidRPr="00B6389A" w14:paraId="1F79FE9B" w14:textId="77777777" w:rsidTr="00617E26">
        <w:trPr>
          <w:trHeight w:val="227"/>
        </w:trPr>
        <w:tc>
          <w:tcPr>
            <w:tcW w:w="0" w:type="auto"/>
            <w:vAlign w:val="center"/>
          </w:tcPr>
          <w:p w14:paraId="6F88B289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6A363198" w14:textId="6839FF30" w:rsidR="004720A3" w:rsidRPr="00104FBA" w:rsidRDefault="00726ECC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mɑːnuʂ</w:t>
            </w:r>
            <w:r w:rsidR="00B91AD3">
              <w:t>-</w:t>
            </w:r>
            <w:r w:rsidRPr="00726ECC">
              <w:t>u</w:t>
            </w:r>
            <w:proofErr w:type="spellEnd"/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14:paraId="3C198FED" w14:textId="2ED5F68C" w:rsidR="004720A3" w:rsidRPr="00C27923" w:rsidRDefault="00B91AD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26ECC">
              <w:t>ɬiɽ</w:t>
            </w:r>
            <w:r>
              <w:t>ɛ</w:t>
            </w:r>
            <w:proofErr w:type="spellEnd"/>
            <w:r w:rsidRPr="00726ECC">
              <w:t xml:space="preserve"> </w:t>
            </w:r>
          </w:p>
        </w:tc>
        <w:tc>
          <w:tcPr>
            <w:tcW w:w="2736" w:type="dxa"/>
            <w:gridSpan w:val="5"/>
            <w:shd w:val="clear" w:color="auto" w:fill="auto"/>
            <w:vAlign w:val="center"/>
          </w:tcPr>
          <w:p w14:paraId="3BB34CAB" w14:textId="3F135667" w:rsidR="004720A3" w:rsidRPr="006C1FF2" w:rsidRDefault="00B91AD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26ECC">
              <w:t>l</w:t>
            </w:r>
            <w:r>
              <w:t>o</w:t>
            </w:r>
            <w:r w:rsidRPr="00726ECC">
              <w:t>ːʈ</w:t>
            </w:r>
            <w:r>
              <w:t>-</w:t>
            </w:r>
            <w:r w:rsidRPr="00726ECC">
              <w:t>ɑːl</w:t>
            </w:r>
            <w:r>
              <w:t>-</w:t>
            </w:r>
            <w:r w:rsidRPr="00372D2C">
              <w:rPr>
                <w:b/>
              </w:rPr>
              <w:t>ɛ</w:t>
            </w:r>
            <w:proofErr w:type="spellEnd"/>
            <w:r>
              <w:t>.</w:t>
            </w:r>
          </w:p>
        </w:tc>
        <w:tc>
          <w:tcPr>
            <w:tcW w:w="1668" w:type="dxa"/>
            <w:gridSpan w:val="2"/>
            <w:shd w:val="clear" w:color="auto" w:fill="auto"/>
            <w:vAlign w:val="center"/>
          </w:tcPr>
          <w:p w14:paraId="6891003B" w14:textId="52D7603E" w:rsidR="004720A3" w:rsidRPr="00C2792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1DC2B58C" w14:textId="77777777" w:rsidR="004720A3" w:rsidRPr="00C2792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51BB74BB" w14:textId="77777777" w:rsidR="004720A3" w:rsidRPr="00C2792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580FFC" w:rsidRPr="00B6389A" w14:paraId="65C243F8" w14:textId="77777777" w:rsidTr="00617E26">
        <w:trPr>
          <w:trHeight w:val="227"/>
        </w:trPr>
        <w:tc>
          <w:tcPr>
            <w:tcW w:w="0" w:type="auto"/>
            <w:vAlign w:val="center"/>
          </w:tcPr>
          <w:p w14:paraId="26293D87" w14:textId="77777777" w:rsidR="004720A3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86" w:type="dxa"/>
            <w:gridSpan w:val="3"/>
            <w:shd w:val="clear" w:color="auto" w:fill="auto"/>
          </w:tcPr>
          <w:p w14:paraId="172A26E2" w14:textId="798F4791" w:rsidR="004720A3" w:rsidRPr="004E56D5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5436F">
              <w:rPr>
                <w:lang w:bidi="ur-PK"/>
              </w:rPr>
              <w:t>man</w:t>
            </w:r>
            <w:r>
              <w:rPr>
                <w:smallCaps/>
                <w:lang w:bidi="ur-PK"/>
              </w:rPr>
              <w:t>-obl.pl</w:t>
            </w:r>
          </w:p>
        </w:tc>
        <w:tc>
          <w:tcPr>
            <w:tcW w:w="1242" w:type="dxa"/>
            <w:gridSpan w:val="2"/>
            <w:shd w:val="clear" w:color="auto" w:fill="auto"/>
          </w:tcPr>
          <w:p w14:paraId="4722607A" w14:textId="42615620" w:rsidR="004720A3" w:rsidRPr="00AF46C3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woman.</w:t>
            </w:r>
            <w:r w:rsidRPr="00A5436F">
              <w:rPr>
                <w:smallCaps/>
                <w:lang w:bidi="ur-PK"/>
              </w:rPr>
              <w:t>pl</w:t>
            </w:r>
          </w:p>
        </w:tc>
        <w:tc>
          <w:tcPr>
            <w:tcW w:w="2736" w:type="dxa"/>
            <w:gridSpan w:val="5"/>
            <w:shd w:val="clear" w:color="auto" w:fill="auto"/>
          </w:tcPr>
          <w:p w14:paraId="0CDC00E4" w14:textId="09893E91" w:rsidR="004720A3" w:rsidRPr="00DD472F" w:rsidRDefault="00A5436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search.for-</w:t>
            </w:r>
            <w:r w:rsidR="00372D2C" w:rsidRPr="00372D2C">
              <w:rPr>
                <w:smallCaps/>
                <w:lang w:val="en-US" w:bidi="ur-PK"/>
              </w:rPr>
              <w:t>pfv</w:t>
            </w:r>
            <w:r>
              <w:rPr>
                <w:lang w:val="en-US" w:bidi="ur-PK"/>
              </w:rPr>
              <w:t>-</w:t>
            </w:r>
            <w:r w:rsidR="00372D2C" w:rsidRPr="00372D2C">
              <w:rPr>
                <w:smallCaps/>
                <w:lang w:val="en-US" w:bidi="ur-PK"/>
              </w:rPr>
              <w:t>fpl</w:t>
            </w:r>
            <w:proofErr w:type="spellEnd"/>
          </w:p>
        </w:tc>
        <w:tc>
          <w:tcPr>
            <w:tcW w:w="1668" w:type="dxa"/>
            <w:gridSpan w:val="2"/>
            <w:shd w:val="clear" w:color="auto" w:fill="auto"/>
          </w:tcPr>
          <w:p w14:paraId="6F1AD2C3" w14:textId="1F4A91CF" w:rsidR="004720A3" w:rsidRPr="00DD472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29" w:type="dxa"/>
            <w:shd w:val="clear" w:color="auto" w:fill="auto"/>
          </w:tcPr>
          <w:p w14:paraId="73147BEC" w14:textId="77777777" w:rsidR="004720A3" w:rsidRPr="00DD472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73E2FAF3" w14:textId="77777777" w:rsidR="004720A3" w:rsidRPr="00DD472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720A3" w:rsidRPr="00CA163A" w14:paraId="67AF402B" w14:textId="77777777" w:rsidTr="00617E26">
        <w:trPr>
          <w:trHeight w:val="227"/>
        </w:trPr>
        <w:tc>
          <w:tcPr>
            <w:tcW w:w="0" w:type="auto"/>
            <w:vAlign w:val="center"/>
          </w:tcPr>
          <w:p w14:paraId="68B67F7F" w14:textId="77777777" w:rsidR="004720A3" w:rsidRPr="00696479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3C461563" w14:textId="4C143F4A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B91AD3">
              <w:t>The men searched for the women</w:t>
            </w:r>
            <w:r>
              <w:t>.</w:t>
            </w:r>
            <w:r w:rsidRPr="00AF46C3">
              <w:t>’ (</w:t>
            </w:r>
            <w:r w:rsidR="00B91AD3">
              <w:t>SDG</w:t>
            </w:r>
            <w:r w:rsidRPr="00AF46C3">
              <w:t>-</w:t>
            </w:r>
            <w:r>
              <w:t>ValQuest</w:t>
            </w:r>
            <w:r w:rsidR="00B91AD3">
              <w:t>FR</w:t>
            </w:r>
            <w:r>
              <w:t>:</w:t>
            </w:r>
            <w:r w:rsidRPr="00AF46C3">
              <w:t>0</w:t>
            </w:r>
            <w:r w:rsidR="00B91AD3">
              <w:t>11</w:t>
            </w:r>
            <w:r w:rsidRPr="00AF46C3">
              <w:t>)</w:t>
            </w:r>
          </w:p>
        </w:tc>
      </w:tr>
      <w:tr w:rsidR="00580FFC" w:rsidRPr="00370CBF" w14:paraId="24A0AA13" w14:textId="77777777" w:rsidTr="00715384">
        <w:trPr>
          <w:trHeight w:val="227"/>
        </w:trPr>
        <w:tc>
          <w:tcPr>
            <w:tcW w:w="0" w:type="auto"/>
            <w:vAlign w:val="center"/>
          </w:tcPr>
          <w:p w14:paraId="493D9D38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BC540E3" w14:textId="46C00B5C" w:rsidR="004720A3" w:rsidRPr="000C7947" w:rsidRDefault="004B5E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mɑːli</w:t>
            </w:r>
            <w:proofErr w:type="spellEnd"/>
            <w:r w:rsidRPr="004B5E5F">
              <w:t xml:space="preserve"> </w:t>
            </w:r>
          </w:p>
        </w:tc>
        <w:tc>
          <w:tcPr>
            <w:tcW w:w="983" w:type="dxa"/>
            <w:gridSpan w:val="3"/>
            <w:shd w:val="clear" w:color="auto" w:fill="auto"/>
            <w:vAlign w:val="center"/>
          </w:tcPr>
          <w:p w14:paraId="3957329C" w14:textId="044D4965" w:rsidR="004720A3" w:rsidRPr="00B950AB" w:rsidRDefault="0089245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tɑːnu</w:t>
            </w:r>
            <w:proofErr w:type="spellEnd"/>
            <w:r w:rsidRPr="004B5E5F">
              <w:t xml:space="preserve"> </w:t>
            </w:r>
          </w:p>
        </w:tc>
        <w:tc>
          <w:tcPr>
            <w:tcW w:w="1537" w:type="dxa"/>
            <w:gridSpan w:val="3"/>
            <w:shd w:val="clear" w:color="auto" w:fill="auto"/>
            <w:vAlign w:val="center"/>
          </w:tcPr>
          <w:p w14:paraId="613D64F5" w14:textId="2405668F" w:rsidR="004720A3" w:rsidRPr="00B950AB" w:rsidRDefault="0089245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mɑːʃum</w:t>
            </w:r>
            <w:r>
              <w:t>-</w:t>
            </w:r>
            <w:r w:rsidRPr="004B5E5F">
              <w:t>e</w:t>
            </w:r>
            <w:proofErr w:type="spellEnd"/>
            <w:r w:rsidRPr="004B5E5F">
              <w:t>ː</w:t>
            </w:r>
          </w:p>
        </w:tc>
        <w:tc>
          <w:tcPr>
            <w:tcW w:w="4553" w:type="dxa"/>
            <w:gridSpan w:val="7"/>
            <w:shd w:val="clear" w:color="auto" w:fill="auto"/>
            <w:vAlign w:val="center"/>
          </w:tcPr>
          <w:p w14:paraId="0B57067D" w14:textId="40DCD663" w:rsidR="004720A3" w:rsidRPr="00B950AB" w:rsidRDefault="00892452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4B5E5F">
              <w:t>duw</w:t>
            </w:r>
            <w:r>
              <w:t>-</w:t>
            </w:r>
            <w:r w:rsidRPr="004B5E5F">
              <w:t>ɑːl</w:t>
            </w:r>
            <w:r>
              <w:t>-</w:t>
            </w:r>
            <w:r w:rsidRPr="00617E26">
              <w:rPr>
                <w:b/>
              </w:rPr>
              <w:t>o</w:t>
            </w:r>
            <w:proofErr w:type="spellEnd"/>
            <w:r w:rsidRPr="00617E26">
              <w:rPr>
                <w:b/>
              </w:rPr>
              <w:t>ː</w:t>
            </w:r>
            <w:r>
              <w:t>.</w:t>
            </w:r>
          </w:p>
        </w:tc>
      </w:tr>
      <w:tr w:rsidR="00580FFC" w:rsidRPr="00370CBF" w14:paraId="432DE599" w14:textId="77777777" w:rsidTr="00715384">
        <w:trPr>
          <w:trHeight w:val="227"/>
        </w:trPr>
        <w:tc>
          <w:tcPr>
            <w:tcW w:w="0" w:type="auto"/>
            <w:vAlign w:val="center"/>
          </w:tcPr>
          <w:p w14:paraId="42A96B60" w14:textId="77777777" w:rsidR="004720A3" w:rsidRPr="00B950AB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79" w:type="dxa"/>
            <w:shd w:val="clear" w:color="auto" w:fill="auto"/>
          </w:tcPr>
          <w:p w14:paraId="78891EDC" w14:textId="2FE88C61" w:rsidR="004720A3" w:rsidRPr="00B950AB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983" w:type="dxa"/>
            <w:gridSpan w:val="3"/>
            <w:shd w:val="clear" w:color="auto" w:fill="auto"/>
          </w:tcPr>
          <w:p w14:paraId="3F71C7B9" w14:textId="302AC5B7" w:rsidR="004720A3" w:rsidRPr="00617E26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617E26">
              <w:rPr>
                <w:smallCaps/>
                <w:lang w:bidi="ur-PK"/>
              </w:rPr>
              <w:t>refl</w:t>
            </w:r>
            <w:proofErr w:type="spellEnd"/>
          </w:p>
        </w:tc>
        <w:tc>
          <w:tcPr>
            <w:tcW w:w="1537" w:type="dxa"/>
            <w:gridSpan w:val="3"/>
            <w:shd w:val="clear" w:color="auto" w:fill="auto"/>
          </w:tcPr>
          <w:p w14:paraId="0B07C9F8" w14:textId="67E70B94" w:rsidR="004720A3" w:rsidRPr="00B950AB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child(</w:t>
            </w:r>
            <w:r w:rsidRPr="00617E26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)-</w:t>
            </w:r>
            <w:proofErr w:type="spellStart"/>
            <w:r w:rsidRPr="00617E26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4553" w:type="dxa"/>
            <w:gridSpan w:val="7"/>
            <w:shd w:val="clear" w:color="auto" w:fill="auto"/>
          </w:tcPr>
          <w:p w14:paraId="44DBE6B1" w14:textId="7C6336E6" w:rsidR="004720A3" w:rsidRPr="00B950AB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wash-</w:t>
            </w:r>
            <w:proofErr w:type="spellStart"/>
            <w:r w:rsidRPr="00617E26">
              <w:rPr>
                <w:smallCaps/>
                <w:lang w:bidi="ur-PK"/>
              </w:rPr>
              <w:t>pfv</w:t>
            </w:r>
            <w:proofErr w:type="spellEnd"/>
            <w:r w:rsidRPr="00617E26">
              <w:rPr>
                <w:smallCaps/>
                <w:lang w:bidi="ur-PK"/>
              </w:rPr>
              <w:t>-</w:t>
            </w:r>
            <w:proofErr w:type="spellStart"/>
            <w:r w:rsidRPr="00617E26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4720A3" w:rsidRPr="00AF46C3" w14:paraId="07CF4B31" w14:textId="77777777" w:rsidTr="00617E26">
        <w:trPr>
          <w:trHeight w:val="227"/>
        </w:trPr>
        <w:tc>
          <w:tcPr>
            <w:tcW w:w="0" w:type="auto"/>
            <w:vAlign w:val="center"/>
          </w:tcPr>
          <w:p w14:paraId="52CDFB7E" w14:textId="77777777" w:rsidR="004720A3" w:rsidRPr="00B950AB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4335F39B" w14:textId="10317707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</w:t>
            </w:r>
            <w:r w:rsidR="00271B14">
              <w:rPr>
                <w:lang w:val="en-US" w:bidi="ur-PK"/>
              </w:rPr>
              <w:t>mother washed the baby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 w:rsidR="00271B14">
              <w:rPr>
                <w:lang w:val="en-US" w:bidi="ur-PK"/>
              </w:rPr>
              <w:t>SDG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271B14">
              <w:rPr>
                <w:lang w:val="en-US" w:bidi="ur-PK"/>
              </w:rPr>
              <w:t>FR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271B14">
              <w:rPr>
                <w:lang w:val="en-US" w:bidi="ur-PK"/>
              </w:rPr>
              <w:t>12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617E26" w:rsidRPr="00514C05" w14:paraId="3F8C5E47" w14:textId="77777777" w:rsidTr="00617E26">
        <w:trPr>
          <w:trHeight w:val="227"/>
        </w:trPr>
        <w:tc>
          <w:tcPr>
            <w:tcW w:w="0" w:type="auto"/>
            <w:vAlign w:val="center"/>
          </w:tcPr>
          <w:p w14:paraId="36844E06" w14:textId="77777777" w:rsidR="004720A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7" w:type="dxa"/>
            <w:gridSpan w:val="2"/>
            <w:shd w:val="clear" w:color="auto" w:fill="auto"/>
            <w:vAlign w:val="center"/>
          </w:tcPr>
          <w:p w14:paraId="0CB21101" w14:textId="05917604" w:rsidR="004720A3" w:rsidRPr="00104FBA" w:rsidRDefault="00B84B7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asi</w:t>
            </w:r>
            <w:proofErr w:type="spellEnd"/>
            <w:r w:rsidRPr="00B84B73">
              <w:t xml:space="preserve"> </w:t>
            </w:r>
          </w:p>
        </w:tc>
        <w:tc>
          <w:tcPr>
            <w:tcW w:w="1792" w:type="dxa"/>
            <w:gridSpan w:val="4"/>
            <w:shd w:val="clear" w:color="auto" w:fill="auto"/>
            <w:vAlign w:val="center"/>
          </w:tcPr>
          <w:p w14:paraId="2642F828" w14:textId="3F6C5975" w:rsidR="004720A3" w:rsidRPr="00C27923" w:rsidRDefault="00CD44E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laːw</w:t>
            </w:r>
            <w:r w:rsidR="00A5436F">
              <w:t>-</w:t>
            </w:r>
            <w:r w:rsidRPr="00B84B73">
              <w:t>u</w:t>
            </w:r>
            <w:r>
              <w:t>-</w:t>
            </w:r>
            <w:r w:rsidRPr="00B84B73">
              <w:t>ʈ</w:t>
            </w:r>
            <w:r>
              <w:t>e</w:t>
            </w:r>
            <w:proofErr w:type="spellEnd"/>
            <w:r>
              <w:t>ː</w:t>
            </w:r>
          </w:p>
        </w:tc>
        <w:tc>
          <w:tcPr>
            <w:tcW w:w="1225" w:type="dxa"/>
            <w:gridSpan w:val="2"/>
            <w:shd w:val="clear" w:color="auto" w:fill="auto"/>
            <w:vAlign w:val="center"/>
          </w:tcPr>
          <w:p w14:paraId="7236D11F" w14:textId="23500A1D" w:rsidR="004720A3" w:rsidRPr="006C1FF2" w:rsidRDefault="00CD44E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84B73">
              <w:t>kitaːb</w:t>
            </w:r>
            <w:r w:rsidR="004B6B1E">
              <w:t>-</w:t>
            </w:r>
            <w:r w:rsidRPr="00B84B73">
              <w:t>a</w:t>
            </w:r>
            <w:proofErr w:type="spellEnd"/>
            <w:r w:rsidRPr="00B84B73">
              <w:t xml:space="preserve"> 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3C01941D" w14:textId="0E172CF0" w:rsidR="004720A3" w:rsidRPr="00C27923" w:rsidRDefault="00CD44E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84B73">
              <w:t>dit</w:t>
            </w:r>
            <w:proofErr w:type="spellEnd"/>
            <w:r>
              <w:t>-</w:t>
            </w:r>
            <w:r w:rsidRPr="00617E26">
              <w:rPr>
                <w:b/>
              </w:rPr>
              <w:t>eː</w:t>
            </w:r>
            <w:r>
              <w:t>.</w:t>
            </w:r>
          </w:p>
        </w:tc>
        <w:tc>
          <w:tcPr>
            <w:tcW w:w="1432" w:type="dxa"/>
            <w:gridSpan w:val="2"/>
            <w:shd w:val="clear" w:color="auto" w:fill="auto"/>
            <w:vAlign w:val="center"/>
          </w:tcPr>
          <w:p w14:paraId="239BEE22" w14:textId="172CBA12" w:rsidR="004720A3" w:rsidRPr="00C2792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691" w:type="dxa"/>
            <w:shd w:val="clear" w:color="auto" w:fill="auto"/>
            <w:vAlign w:val="center"/>
          </w:tcPr>
          <w:p w14:paraId="300B60C6" w14:textId="77777777" w:rsidR="004720A3" w:rsidRPr="00C27923" w:rsidRDefault="004720A3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617E26" w:rsidRPr="00DD472F" w14:paraId="6FF50D51" w14:textId="77777777" w:rsidTr="00617E26">
        <w:trPr>
          <w:trHeight w:val="227"/>
        </w:trPr>
        <w:tc>
          <w:tcPr>
            <w:tcW w:w="0" w:type="auto"/>
            <w:vAlign w:val="center"/>
          </w:tcPr>
          <w:p w14:paraId="0709952D" w14:textId="77777777" w:rsidR="004720A3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7" w:type="dxa"/>
            <w:gridSpan w:val="2"/>
            <w:shd w:val="clear" w:color="auto" w:fill="auto"/>
          </w:tcPr>
          <w:p w14:paraId="15AC887C" w14:textId="4E377704" w:rsidR="004720A3" w:rsidRPr="00617E26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17E26">
              <w:rPr>
                <w:smallCaps/>
                <w:lang w:bidi="ur-PK"/>
              </w:rPr>
              <w:t>1pl.erg</w:t>
            </w:r>
          </w:p>
        </w:tc>
        <w:tc>
          <w:tcPr>
            <w:tcW w:w="1792" w:type="dxa"/>
            <w:gridSpan w:val="4"/>
            <w:shd w:val="clear" w:color="auto" w:fill="auto"/>
          </w:tcPr>
          <w:p w14:paraId="16FCCC2D" w14:textId="77518ABA" w:rsidR="004720A3" w:rsidRPr="00AF46C3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617E26">
              <w:rPr>
                <w:smallCaps/>
                <w:lang w:bidi="ur-PK"/>
              </w:rPr>
              <w:t>obl.pl-</w:t>
            </w:r>
            <w:proofErr w:type="spellStart"/>
            <w:r w:rsidRPr="00617E26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225" w:type="dxa"/>
            <w:gridSpan w:val="2"/>
            <w:shd w:val="clear" w:color="auto" w:fill="auto"/>
          </w:tcPr>
          <w:p w14:paraId="7B3186A1" w14:textId="75F6C7B2" w:rsidR="004720A3" w:rsidRPr="00DD472F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book(</w:t>
            </w:r>
            <w:r w:rsidRPr="00617E26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)-</w:t>
            </w:r>
            <w:r w:rsidRPr="00617E26">
              <w:rPr>
                <w:smallCaps/>
                <w:lang w:val="en-US" w:bidi="ur-PK"/>
              </w:rPr>
              <w:t>pl</w:t>
            </w:r>
          </w:p>
        </w:tc>
        <w:tc>
          <w:tcPr>
            <w:tcW w:w="1845" w:type="dxa"/>
            <w:gridSpan w:val="3"/>
            <w:shd w:val="clear" w:color="auto" w:fill="auto"/>
          </w:tcPr>
          <w:p w14:paraId="3606B5BE" w14:textId="4667A83E" w:rsidR="004720A3" w:rsidRPr="00DD472F" w:rsidRDefault="00617E2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proofErr w:type="spellStart"/>
            <w:r>
              <w:rPr>
                <w:lang w:val="en-US" w:bidi="ur-PK"/>
              </w:rPr>
              <w:t>give.</w:t>
            </w:r>
            <w:r w:rsidRPr="00617E26">
              <w:rPr>
                <w:smallCaps/>
                <w:lang w:val="en-US" w:bidi="ur-PK"/>
              </w:rPr>
              <w:t>pfv-mpl</w:t>
            </w:r>
            <w:proofErr w:type="spellEnd"/>
          </w:p>
        </w:tc>
        <w:tc>
          <w:tcPr>
            <w:tcW w:w="1432" w:type="dxa"/>
            <w:gridSpan w:val="2"/>
            <w:shd w:val="clear" w:color="auto" w:fill="auto"/>
          </w:tcPr>
          <w:p w14:paraId="3A76F930" w14:textId="6EFA9FC8" w:rsidR="004720A3" w:rsidRPr="00DD472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691" w:type="dxa"/>
            <w:shd w:val="clear" w:color="auto" w:fill="auto"/>
          </w:tcPr>
          <w:p w14:paraId="01428500" w14:textId="77777777" w:rsidR="004720A3" w:rsidRPr="00DD472F" w:rsidRDefault="004720A3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720A3" w:rsidRPr="00AF46C3" w14:paraId="60EB45FE" w14:textId="77777777" w:rsidTr="00617E26">
        <w:trPr>
          <w:trHeight w:val="227"/>
        </w:trPr>
        <w:tc>
          <w:tcPr>
            <w:tcW w:w="0" w:type="auto"/>
            <w:vAlign w:val="center"/>
          </w:tcPr>
          <w:p w14:paraId="270CBEBC" w14:textId="77777777" w:rsidR="004720A3" w:rsidRPr="00696479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14"/>
            <w:shd w:val="clear" w:color="auto" w:fill="auto"/>
          </w:tcPr>
          <w:p w14:paraId="2EFDFD4D" w14:textId="1F2FA18A" w:rsidR="004720A3" w:rsidRPr="00AF46C3" w:rsidRDefault="004720A3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B84B73">
              <w:t>We gave the books to the children</w:t>
            </w:r>
            <w:r>
              <w:t>.</w:t>
            </w:r>
            <w:r w:rsidRPr="00AF46C3">
              <w:t>’ (</w:t>
            </w:r>
            <w:r w:rsidR="00B84B73">
              <w:t>SDG</w:t>
            </w:r>
            <w:r w:rsidRPr="00AF46C3">
              <w:t>-</w:t>
            </w:r>
            <w:r>
              <w:t>ValQuest</w:t>
            </w:r>
            <w:r w:rsidR="00B84B73">
              <w:t>FR</w:t>
            </w:r>
            <w:r>
              <w:t>:</w:t>
            </w:r>
            <w:r w:rsidRPr="00AF46C3">
              <w:t>0</w:t>
            </w:r>
            <w:r w:rsidR="00B84B73">
              <w:t>36</w:t>
            </w:r>
            <w:r w:rsidRPr="00AF46C3">
              <w:t>)</w:t>
            </w:r>
          </w:p>
        </w:tc>
      </w:tr>
    </w:tbl>
    <w:p w14:paraId="3CE90501" w14:textId="77777777" w:rsidR="004720A3" w:rsidRDefault="004720A3" w:rsidP="004720A3">
      <w:pPr>
        <w:rPr>
          <w:lang w:val="en-US"/>
        </w:rPr>
      </w:pPr>
    </w:p>
    <w:p w14:paraId="5271C823" w14:textId="0CA3F3D5" w:rsidR="004720A3" w:rsidRPr="009E59F5" w:rsidRDefault="004720A3" w:rsidP="00472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</w:t>
      </w:r>
      <w:r w:rsidR="00907491">
        <w:rPr>
          <w:rFonts w:ascii="Times New Roman" w:hAnsi="Times New Roman" w:cs="Times New Roman"/>
          <w:lang w:val="en-US"/>
        </w:rPr>
        <w:t xml:space="preserve"> a majority of the sample languages</w:t>
      </w:r>
      <w:r w:rsidR="00A35F08">
        <w:rPr>
          <w:rFonts w:ascii="Times New Roman" w:hAnsi="Times New Roman" w:cs="Times New Roman"/>
          <w:lang w:val="en-US"/>
        </w:rPr>
        <w:t xml:space="preserve">, </w:t>
      </w:r>
      <w:r w:rsidR="00FC57B9">
        <w:rPr>
          <w:rFonts w:ascii="Times New Roman" w:hAnsi="Times New Roman" w:cs="Times New Roman"/>
          <w:lang w:val="en-US"/>
        </w:rPr>
        <w:t>including</w:t>
      </w:r>
      <w:r w:rsidR="00F27B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1AE2">
        <w:rPr>
          <w:rFonts w:ascii="Times New Roman" w:hAnsi="Times New Roman" w:cs="Times New Roman"/>
          <w:lang w:val="en-US"/>
        </w:rPr>
        <w:t>Burushaski</w:t>
      </w:r>
      <w:proofErr w:type="spellEnd"/>
      <w:r w:rsidR="00D31AE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F27B90">
        <w:rPr>
          <w:rFonts w:ascii="Times New Roman" w:hAnsi="Times New Roman" w:cs="Times New Roman"/>
          <w:lang w:val="en-US"/>
        </w:rPr>
        <w:t>most</w:t>
      </w:r>
      <w:proofErr w:type="spellEnd"/>
      <w:r w:rsidR="00F27B90">
        <w:rPr>
          <w:rFonts w:ascii="Times New Roman" w:hAnsi="Times New Roman" w:cs="Times New Roman"/>
          <w:lang w:val="en-US"/>
        </w:rPr>
        <w:t xml:space="preserve"> of the Indo-Aryan and Nuristani languages</w:t>
      </w:r>
      <w:r w:rsidR="00FC57B9">
        <w:rPr>
          <w:rFonts w:ascii="Times New Roman" w:hAnsi="Times New Roman" w:cs="Times New Roman"/>
          <w:lang w:val="en-US"/>
        </w:rPr>
        <w:t xml:space="preserve">, </w:t>
      </w:r>
      <w:r w:rsidR="00D31AE2">
        <w:rPr>
          <w:rFonts w:ascii="Times New Roman" w:hAnsi="Times New Roman" w:cs="Times New Roman"/>
          <w:lang w:val="en-US"/>
        </w:rPr>
        <w:t>while</w:t>
      </w:r>
      <w:r w:rsidR="00FC57B9">
        <w:rPr>
          <w:rFonts w:ascii="Times New Roman" w:hAnsi="Times New Roman" w:cs="Times New Roman"/>
          <w:lang w:val="en-US"/>
        </w:rPr>
        <w:t xml:space="preserve"> entirely excluding Tibeto-Burman and Turkic</w:t>
      </w:r>
      <w:r>
        <w:rPr>
          <w:rFonts w:ascii="Times New Roman" w:hAnsi="Times New Roman" w:cs="Times New Roman"/>
          <w:lang w:val="en-US"/>
        </w:rPr>
        <w:t>.</w:t>
      </w:r>
      <w:r w:rsidR="00D31AE2">
        <w:rPr>
          <w:rFonts w:ascii="Times New Roman" w:hAnsi="Times New Roman" w:cs="Times New Roman"/>
          <w:lang w:val="en-US"/>
        </w:rPr>
        <w:t xml:space="preserve"> Geographically most of the languages displaying this feature are found in the southern half of the region.</w:t>
      </w:r>
      <w:bookmarkStart w:id="1" w:name="_GoBack"/>
      <w:bookmarkEnd w:id="1"/>
      <w:r w:rsidR="00F27B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720A3" w:rsidRPr="008E3982" w14:paraId="38E63A81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17B935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2925EF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A10915" w14:textId="77777777" w:rsidR="004720A3" w:rsidRPr="008E3982" w:rsidRDefault="004720A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720A3" w:rsidRPr="008E3982" w14:paraId="534E989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F3277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FE3A3" w14:textId="48CD8732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CA6FA" w14:textId="64ACCCD3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4720A3" w:rsidRPr="008E3982" w14:paraId="2E15B0C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0B58C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1636D" w14:textId="2198CDC4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FFC7B" w14:textId="6A47CA70" w:rsidR="004720A3" w:rsidRPr="00294D6F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4720A3" w:rsidRPr="008E3982" w14:paraId="12B76F1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BC80B" w14:textId="77777777" w:rsidR="004720A3" w:rsidRPr="008E3982" w:rsidRDefault="004720A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60A3D" w14:textId="3F9B405F" w:rsidR="004720A3" w:rsidRPr="008E3982" w:rsidRDefault="0090749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3A180" w14:textId="5F2E1BC1" w:rsidR="004720A3" w:rsidRPr="008E3982" w:rsidRDefault="007616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5C3A55C" w14:textId="77777777" w:rsidR="004720A3" w:rsidRPr="00D530CF" w:rsidRDefault="004720A3" w:rsidP="00763178">
      <w:pPr>
        <w:rPr>
          <w:lang w:val="is-IS"/>
        </w:rPr>
      </w:pPr>
    </w:p>
    <w:sectPr w:rsidR="004720A3" w:rsidRPr="00D530C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1C3B" w14:textId="77777777" w:rsidR="00CD42A9" w:rsidRDefault="00CD42A9" w:rsidP="00183404">
      <w:pPr>
        <w:spacing w:after="0" w:line="240" w:lineRule="auto"/>
      </w:pPr>
      <w:r>
        <w:separator/>
      </w:r>
    </w:p>
  </w:endnote>
  <w:endnote w:type="continuationSeparator" w:id="0">
    <w:p w14:paraId="102591E6" w14:textId="77777777" w:rsidR="00CD42A9" w:rsidRDefault="00CD42A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DFD3" w14:textId="77777777" w:rsidR="00CD42A9" w:rsidRDefault="00CD42A9" w:rsidP="00183404">
      <w:pPr>
        <w:spacing w:after="0" w:line="240" w:lineRule="auto"/>
      </w:pPr>
      <w:r>
        <w:separator/>
      </w:r>
    </w:p>
  </w:footnote>
  <w:footnote w:type="continuationSeparator" w:id="0">
    <w:p w14:paraId="7635454E" w14:textId="77777777" w:rsidR="00CD42A9" w:rsidRDefault="00CD42A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8D"/>
    <w:rsid w:val="00030811"/>
    <w:rsid w:val="00143428"/>
    <w:rsid w:val="00183404"/>
    <w:rsid w:val="001A21D5"/>
    <w:rsid w:val="001A72EB"/>
    <w:rsid w:val="00271B14"/>
    <w:rsid w:val="00317D35"/>
    <w:rsid w:val="0032599D"/>
    <w:rsid w:val="003334D7"/>
    <w:rsid w:val="00372D2C"/>
    <w:rsid w:val="0041258A"/>
    <w:rsid w:val="00451BA8"/>
    <w:rsid w:val="00460E12"/>
    <w:rsid w:val="004720A3"/>
    <w:rsid w:val="004B4A0A"/>
    <w:rsid w:val="004B5E5F"/>
    <w:rsid w:val="004B6B1E"/>
    <w:rsid w:val="004C26F1"/>
    <w:rsid w:val="00516BD0"/>
    <w:rsid w:val="00546568"/>
    <w:rsid w:val="005772FF"/>
    <w:rsid w:val="00580FFC"/>
    <w:rsid w:val="005A1B34"/>
    <w:rsid w:val="00617E26"/>
    <w:rsid w:val="006876FA"/>
    <w:rsid w:val="00715384"/>
    <w:rsid w:val="00726ECC"/>
    <w:rsid w:val="00745125"/>
    <w:rsid w:val="0076160F"/>
    <w:rsid w:val="00763178"/>
    <w:rsid w:val="007B1E01"/>
    <w:rsid w:val="007F7B8D"/>
    <w:rsid w:val="008477C8"/>
    <w:rsid w:val="00892452"/>
    <w:rsid w:val="008B2BBD"/>
    <w:rsid w:val="00907491"/>
    <w:rsid w:val="00913FE0"/>
    <w:rsid w:val="0093081C"/>
    <w:rsid w:val="009708D0"/>
    <w:rsid w:val="009E408A"/>
    <w:rsid w:val="00A141ED"/>
    <w:rsid w:val="00A35F08"/>
    <w:rsid w:val="00A5436F"/>
    <w:rsid w:val="00A735C0"/>
    <w:rsid w:val="00A756A3"/>
    <w:rsid w:val="00B63846"/>
    <w:rsid w:val="00B84B73"/>
    <w:rsid w:val="00B91AD3"/>
    <w:rsid w:val="00C10E40"/>
    <w:rsid w:val="00CB6AB4"/>
    <w:rsid w:val="00CD42A9"/>
    <w:rsid w:val="00CD44E1"/>
    <w:rsid w:val="00CD4B38"/>
    <w:rsid w:val="00CF3875"/>
    <w:rsid w:val="00D31AE2"/>
    <w:rsid w:val="00D530CF"/>
    <w:rsid w:val="00E31FB2"/>
    <w:rsid w:val="00E36E68"/>
    <w:rsid w:val="00F0035E"/>
    <w:rsid w:val="00F024EF"/>
    <w:rsid w:val="00F0715D"/>
    <w:rsid w:val="00F27B90"/>
    <w:rsid w:val="00F309F7"/>
    <w:rsid w:val="00F65005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03D9"/>
  <w15:chartTrackingRefBased/>
  <w15:docId w15:val="{DEEEA432-079E-4469-AA22-6B8E385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720A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720A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720A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720A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720A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720A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4720A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D8C38-92AB-4917-B69D-A09F4184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24</cp:revision>
  <dcterms:created xsi:type="dcterms:W3CDTF">2020-09-18T06:56:00Z</dcterms:created>
  <dcterms:modified xsi:type="dcterms:W3CDTF">2020-09-18T08:08:00Z</dcterms:modified>
</cp:coreProperties>
</file>