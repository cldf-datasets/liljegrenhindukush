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FBE9C" w14:textId="3B7C1C0A" w:rsidR="00CD4B38" w:rsidRDefault="00BF440E" w:rsidP="00763178">
      <w:pPr>
        <w:rPr>
          <w:lang w:val="en-US"/>
        </w:rPr>
      </w:pPr>
      <w:r>
        <w:rPr>
          <w:lang w:val="en-US"/>
        </w:rPr>
        <w:t>Ergative Alignment of Verbal Marking</w:t>
      </w:r>
    </w:p>
    <w:p w14:paraId="7E316988" w14:textId="74349C32" w:rsidR="003C484E" w:rsidRDefault="005E265A" w:rsidP="005E265A">
      <w:pPr>
        <w:rPr>
          <w:lang w:val="en-US"/>
        </w:rPr>
      </w:pPr>
      <w:r>
        <w:rPr>
          <w:lang w:val="en-US"/>
        </w:rPr>
        <w:t>In an ergative system of verb</w:t>
      </w:r>
      <w:r w:rsidR="00991404">
        <w:rPr>
          <w:lang w:val="en-US"/>
        </w:rPr>
        <w:t xml:space="preserve"> agreement, features of the more patient-like NP argument of a two-place transitive predicate and features of the core NP argument of a one-place intransitive predicate, are reflected in the same way in verb morphology. A positive value is given if this is the case in any tense-aspect category </w:t>
      </w:r>
      <w:r w:rsidR="003C484E">
        <w:rPr>
          <w:lang w:val="en-US"/>
        </w:rPr>
        <w:t>of</w:t>
      </w:r>
      <w:r w:rsidR="00991404">
        <w:rPr>
          <w:lang w:val="en-US"/>
        </w:rPr>
        <w:t xml:space="preserve"> the language system.</w:t>
      </w:r>
      <w:r w:rsidR="00AF0D4A">
        <w:rPr>
          <w:lang w:val="en-US"/>
        </w:rPr>
        <w:t xml:space="preserve"> An example is Pashto of Pakistan, </w:t>
      </w:r>
      <w:r w:rsidR="00660715">
        <w:rPr>
          <w:lang w:val="en-US"/>
        </w:rPr>
        <w:t xml:space="preserve">in its past tense categories, </w:t>
      </w:r>
      <w:r w:rsidR="00AF0D4A">
        <w:rPr>
          <w:lang w:val="en-US"/>
        </w:rPr>
        <w:t xml:space="preserve">as seen in </w:t>
      </w:r>
      <w:r w:rsidR="00AF0D4A">
        <w:rPr>
          <w:lang w:val="en-US"/>
        </w:rPr>
        <w:fldChar w:fldCharType="begin"/>
      </w:r>
      <w:r w:rsidR="00AF0D4A">
        <w:rPr>
          <w:lang w:val="en-US"/>
        </w:rPr>
        <w:instrText xml:space="preserve"> REF _Ref531867975 \r \h </w:instrText>
      </w:r>
      <w:r w:rsidR="00AF0D4A">
        <w:rPr>
          <w:lang w:val="en-US"/>
        </w:rPr>
      </w:r>
      <w:r w:rsidR="00AF0D4A">
        <w:rPr>
          <w:lang w:val="en-US"/>
        </w:rPr>
        <w:fldChar w:fldCharType="separate"/>
      </w:r>
      <w:r w:rsidR="00AF0D4A">
        <w:rPr>
          <w:lang w:val="en-US"/>
        </w:rPr>
        <w:t>(1)</w:t>
      </w:r>
      <w:r w:rsidR="00AF0D4A">
        <w:rPr>
          <w:lang w:val="en-US"/>
        </w:rPr>
        <w:fldChar w:fldCharType="end"/>
      </w:r>
      <w:r w:rsidR="00AF0D4A">
        <w:rPr>
          <w:lang w:val="en-US"/>
        </w:rPr>
        <w:t>.</w:t>
      </w:r>
      <w:r w:rsidR="00712DA5">
        <w:rPr>
          <w:lang w:val="en-US"/>
        </w:rPr>
        <w:t xml:space="preserve"> In (1a), the verb shows agreement in masculine singular with the core NP of the intransitive clause. In (1b), the verb shows agreement in feminine singular with the core NP of the intransitive clause. In (1c), the verb shows agreement in masculine singular with the direct object NP</w:t>
      </w:r>
      <w:r w:rsidR="00542879">
        <w:rPr>
          <w:lang w:val="en-US"/>
        </w:rPr>
        <w:t xml:space="preserve"> of the transitive clause</w:t>
      </w:r>
      <w:r w:rsidR="00712DA5">
        <w:rPr>
          <w:lang w:val="en-US"/>
        </w:rPr>
        <w:t>. In (1d), the verb shows agreement in feminine singular with the direct object NP</w:t>
      </w:r>
      <w:r w:rsidR="00542879">
        <w:rPr>
          <w:lang w:val="en-US"/>
        </w:rPr>
        <w:t xml:space="preserve"> of the transitive clause</w:t>
      </w:r>
      <w:r w:rsidR="00712DA5">
        <w:rPr>
          <w:lang w:val="en-US"/>
        </w:rPr>
        <w:t>.</w:t>
      </w:r>
      <w:bookmarkStart w:id="0" w:name="_Hlk51167693"/>
    </w:p>
    <w:p w14:paraId="1524C8CE" w14:textId="731E77CF" w:rsidR="00274940" w:rsidRPr="00AF0D4A" w:rsidRDefault="00AF0D4A" w:rsidP="00274940">
      <w:pPr>
        <w:pStyle w:val="ListParagraph"/>
        <w:numPr>
          <w:ilvl w:val="0"/>
          <w:numId w:val="46"/>
        </w:numPr>
        <w:spacing w:after="0" w:line="276" w:lineRule="auto"/>
        <w:rPr>
          <w:rFonts w:cs="Times New Roman"/>
          <w:szCs w:val="24"/>
        </w:rPr>
      </w:pPr>
      <w:bookmarkStart w:id="1" w:name="_Ref531867975"/>
      <w:r w:rsidRPr="00AF0D4A">
        <w:rPr>
          <w:rFonts w:cs="Times New Roman"/>
        </w:rPr>
        <w:t xml:space="preserve">Pashto, Pakistan </w:t>
      </w:r>
      <w:r w:rsidR="00274940" w:rsidRPr="00AF0D4A">
        <w:rPr>
          <w:rFonts w:cs="Times New Roman"/>
        </w:rPr>
        <w:t>[</w:t>
      </w:r>
      <w:proofErr w:type="spellStart"/>
      <w:r w:rsidRPr="00AF0D4A">
        <w:rPr>
          <w:rFonts w:cs="Times New Roman"/>
        </w:rPr>
        <w:t>pbu</w:t>
      </w:r>
      <w:proofErr w:type="spellEnd"/>
      <w:r w:rsidRPr="00AF0D4A">
        <w:rPr>
          <w:rFonts w:cs="Times New Roman"/>
        </w:rPr>
        <w:t>(p)</w:t>
      </w:r>
      <w:r w:rsidR="00274940" w:rsidRPr="00AF0D4A">
        <w:rPr>
          <w:rFonts w:cs="Times New Roman"/>
        </w:rPr>
        <w:t>] (</w:t>
      </w:r>
      <w:proofErr w:type="spellStart"/>
      <w:r w:rsidRPr="00AF0D4A">
        <w:rPr>
          <w:rFonts w:cs="Times New Roman"/>
        </w:rPr>
        <w:t>Iranian</w:t>
      </w:r>
      <w:proofErr w:type="spellEnd"/>
      <w:r w:rsidR="00274940" w:rsidRPr="00AF0D4A">
        <w:rPr>
          <w:rFonts w:cs="Times New Roman"/>
        </w:rPr>
        <w:t>)</w:t>
      </w:r>
      <w:bookmarkEnd w:id="1"/>
      <w:r w:rsidR="00274940" w:rsidRPr="00AF0D4A">
        <w:rPr>
          <w:rFonts w:cs="Times New Roman"/>
        </w:rPr>
        <w:t xml:space="preserve"> </w:t>
      </w:r>
    </w:p>
    <w:tbl>
      <w:tblPr>
        <w:tblW w:w="0" w:type="auto"/>
        <w:tblLook w:val="04A0" w:firstRow="1" w:lastRow="0" w:firstColumn="1" w:lastColumn="0" w:noHBand="0" w:noVBand="1"/>
      </w:tblPr>
      <w:tblGrid>
        <w:gridCol w:w="369"/>
        <w:gridCol w:w="792"/>
        <w:gridCol w:w="631"/>
        <w:gridCol w:w="997"/>
        <w:gridCol w:w="1148"/>
        <w:gridCol w:w="1080"/>
        <w:gridCol w:w="3304"/>
      </w:tblGrid>
      <w:tr w:rsidR="00281E14" w:rsidRPr="00281E14" w14:paraId="4C8785A3" w14:textId="77777777" w:rsidTr="000D7497">
        <w:trPr>
          <w:trHeight w:val="227"/>
        </w:trPr>
        <w:tc>
          <w:tcPr>
            <w:tcW w:w="0" w:type="auto"/>
            <w:vAlign w:val="center"/>
          </w:tcPr>
          <w:p w14:paraId="3F3851B1" w14:textId="77777777" w:rsidR="00281E14" w:rsidRDefault="00281E14" w:rsidP="005F6F05">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a</w:t>
            </w:r>
            <w:r w:rsidRPr="002D75E2">
              <w:rPr>
                <w:i w:val="0"/>
                <w:iCs/>
              </w:rPr>
              <w:t>.</w:t>
            </w:r>
          </w:p>
        </w:tc>
        <w:tc>
          <w:tcPr>
            <w:tcW w:w="792" w:type="dxa"/>
            <w:shd w:val="clear" w:color="auto" w:fill="auto"/>
            <w:vAlign w:val="center"/>
          </w:tcPr>
          <w:p w14:paraId="6EA2B862" w14:textId="335F97E7" w:rsidR="00281E14" w:rsidRPr="007727C1" w:rsidRDefault="00281E14" w:rsidP="005F6F05">
            <w:pPr>
              <w:pStyle w:val="InterlinExamplePalula"/>
              <w:numPr>
                <w:ilvl w:val="0"/>
                <w:numId w:val="0"/>
              </w:numPr>
              <w:tabs>
                <w:tab w:val="clear" w:pos="454"/>
              </w:tabs>
              <w:spacing w:before="100" w:beforeAutospacing="1" w:after="100" w:afterAutospacing="1" w:line="240" w:lineRule="auto"/>
              <w:rPr>
                <w:b/>
                <w:lang w:val="is-IS" w:bidi="ur-PK"/>
              </w:rPr>
            </w:pPr>
            <w:r w:rsidRPr="007727C1">
              <w:rPr>
                <w:b/>
                <w:lang w:val="is-IS" w:bidi="ur-PK"/>
              </w:rPr>
              <w:t xml:space="preserve">alək </w:t>
            </w:r>
          </w:p>
        </w:tc>
        <w:tc>
          <w:tcPr>
            <w:tcW w:w="631" w:type="dxa"/>
            <w:shd w:val="clear" w:color="auto" w:fill="auto"/>
            <w:vAlign w:val="center"/>
          </w:tcPr>
          <w:p w14:paraId="73887392" w14:textId="096A29A7"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 xml:space="preserve">pə </w:t>
            </w:r>
          </w:p>
        </w:tc>
        <w:tc>
          <w:tcPr>
            <w:tcW w:w="997" w:type="dxa"/>
            <w:shd w:val="clear" w:color="auto" w:fill="auto"/>
            <w:vAlign w:val="center"/>
          </w:tcPr>
          <w:p w14:paraId="54C69E80" w14:textId="2A0FB95A"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 xml:space="preserve">pəʈiː </w:t>
            </w:r>
          </w:p>
        </w:tc>
        <w:tc>
          <w:tcPr>
            <w:tcW w:w="1148" w:type="dxa"/>
            <w:shd w:val="clear" w:color="auto" w:fill="auto"/>
            <w:vAlign w:val="center"/>
          </w:tcPr>
          <w:p w14:paraId="3ACE015C" w14:textId="16EA5F4A"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 xml:space="preserve">kiː </w:t>
            </w:r>
          </w:p>
        </w:tc>
        <w:tc>
          <w:tcPr>
            <w:tcW w:w="1080" w:type="dxa"/>
            <w:shd w:val="clear" w:color="auto" w:fill="auto"/>
            <w:vAlign w:val="center"/>
          </w:tcPr>
          <w:p w14:paraId="0C16FBFE" w14:textId="370F4AF3"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 xml:space="preserve">χkaːra </w:t>
            </w:r>
          </w:p>
        </w:tc>
        <w:tc>
          <w:tcPr>
            <w:tcW w:w="3304" w:type="dxa"/>
            <w:shd w:val="clear" w:color="auto" w:fill="auto"/>
            <w:vAlign w:val="center"/>
          </w:tcPr>
          <w:p w14:paraId="62BB7515" w14:textId="2159158A" w:rsidR="00281E14" w:rsidRPr="00281E14" w:rsidRDefault="00281E14" w:rsidP="005F6F05">
            <w:pPr>
              <w:pStyle w:val="InterlinExamplePalula"/>
              <w:numPr>
                <w:ilvl w:val="0"/>
                <w:numId w:val="0"/>
              </w:numPr>
              <w:tabs>
                <w:tab w:val="clear" w:pos="454"/>
              </w:tabs>
              <w:spacing w:before="100" w:beforeAutospacing="1" w:after="100" w:afterAutospacing="1" w:line="240" w:lineRule="auto"/>
              <w:rPr>
                <w:lang w:val="is-IS"/>
              </w:rPr>
            </w:pPr>
            <w:r w:rsidRPr="00281E14">
              <w:rPr>
                <w:lang w:val="is-IS" w:bidi="ur-PK"/>
              </w:rPr>
              <w:t>ʃ</w:t>
            </w:r>
            <w:r w:rsidR="00EC013F">
              <w:rPr>
                <w:lang w:val="is-IS" w:bidi="ur-PK"/>
              </w:rPr>
              <w:t>-</w:t>
            </w:r>
            <w:r w:rsidRPr="007727C1">
              <w:rPr>
                <w:b/>
                <w:lang w:val="is-IS" w:bidi="ur-PK"/>
              </w:rPr>
              <w:t>oː</w:t>
            </w:r>
          </w:p>
        </w:tc>
      </w:tr>
      <w:tr w:rsidR="00281E14" w:rsidRPr="00281E14" w14:paraId="485FDEB2" w14:textId="77777777" w:rsidTr="000D7497">
        <w:trPr>
          <w:trHeight w:val="227"/>
        </w:trPr>
        <w:tc>
          <w:tcPr>
            <w:tcW w:w="0" w:type="auto"/>
            <w:vAlign w:val="center"/>
          </w:tcPr>
          <w:p w14:paraId="061EA459"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792" w:type="dxa"/>
            <w:shd w:val="clear" w:color="auto" w:fill="auto"/>
          </w:tcPr>
          <w:p w14:paraId="60938D8C" w14:textId="17B9CEFC"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r w:rsidRPr="00281E14">
              <w:rPr>
                <w:lang w:val="is-IS" w:bidi="ur-PK"/>
              </w:rPr>
              <w:t>boy</w:t>
            </w:r>
            <w:r w:rsidR="003A0FD4">
              <w:rPr>
                <w:lang w:val="is-IS" w:bidi="ur-PK"/>
              </w:rPr>
              <w:t>(</w:t>
            </w:r>
            <w:r w:rsidR="003A0FD4" w:rsidRPr="003A0FD4">
              <w:rPr>
                <w:smallCaps/>
                <w:lang w:val="is-IS" w:bidi="ur-PK"/>
              </w:rPr>
              <w:t>m</w:t>
            </w:r>
            <w:r w:rsidR="003A0FD4">
              <w:rPr>
                <w:lang w:val="is-IS" w:bidi="ur-PK"/>
              </w:rPr>
              <w:t>)</w:t>
            </w:r>
          </w:p>
        </w:tc>
        <w:tc>
          <w:tcPr>
            <w:tcW w:w="631" w:type="dxa"/>
            <w:shd w:val="clear" w:color="auto" w:fill="auto"/>
          </w:tcPr>
          <w:p w14:paraId="17AA1BF0" w14:textId="228AB65F"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at</w:t>
            </w:r>
          </w:p>
        </w:tc>
        <w:tc>
          <w:tcPr>
            <w:tcW w:w="997" w:type="dxa"/>
            <w:shd w:val="clear" w:color="auto" w:fill="auto"/>
          </w:tcPr>
          <w:p w14:paraId="73FE8520" w14:textId="38B8B02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field</w:t>
            </w:r>
          </w:p>
        </w:tc>
        <w:tc>
          <w:tcPr>
            <w:tcW w:w="1148" w:type="dxa"/>
            <w:shd w:val="clear" w:color="auto" w:fill="auto"/>
          </w:tcPr>
          <w:p w14:paraId="5A7C9D47" w14:textId="6ADF90C4"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in</w:t>
            </w:r>
          </w:p>
        </w:tc>
        <w:tc>
          <w:tcPr>
            <w:tcW w:w="1080" w:type="dxa"/>
            <w:shd w:val="clear" w:color="auto" w:fill="auto"/>
          </w:tcPr>
          <w:p w14:paraId="79AAA400" w14:textId="0DCCF578" w:rsidR="00281E14" w:rsidRPr="00281E14" w:rsidRDefault="00EC013F"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visible</w:t>
            </w:r>
          </w:p>
        </w:tc>
        <w:tc>
          <w:tcPr>
            <w:tcW w:w="3304" w:type="dxa"/>
            <w:shd w:val="clear" w:color="auto" w:fill="auto"/>
          </w:tcPr>
          <w:p w14:paraId="06460CA6" w14:textId="2EBB80FB" w:rsidR="00281E14" w:rsidRPr="00281E14" w:rsidRDefault="00EC013F" w:rsidP="005F6F05">
            <w:pPr>
              <w:pStyle w:val="InterlinContinuationPalula"/>
              <w:tabs>
                <w:tab w:val="clear" w:pos="357"/>
              </w:tabs>
              <w:spacing w:before="100" w:beforeAutospacing="1" w:after="100" w:afterAutospacing="1" w:line="240" w:lineRule="auto"/>
              <w:ind w:firstLine="0"/>
              <w:rPr>
                <w:lang w:val="is-IS" w:bidi="ur-PK"/>
              </w:rPr>
            </w:pPr>
            <w:r>
              <w:rPr>
                <w:lang w:val="is-IS" w:bidi="ur-PK"/>
              </w:rPr>
              <w:t>become.</w:t>
            </w:r>
            <w:r w:rsidRPr="00EC013F">
              <w:rPr>
                <w:smallCaps/>
                <w:lang w:val="is-IS" w:bidi="ur-PK"/>
              </w:rPr>
              <w:t>pst.pfv-msg</w:t>
            </w:r>
          </w:p>
        </w:tc>
      </w:tr>
      <w:tr w:rsidR="00281E14" w:rsidRPr="00281E14" w14:paraId="0470CF91" w14:textId="77777777" w:rsidTr="000D7497">
        <w:trPr>
          <w:trHeight w:val="227"/>
        </w:trPr>
        <w:tc>
          <w:tcPr>
            <w:tcW w:w="0" w:type="auto"/>
            <w:vAlign w:val="center"/>
          </w:tcPr>
          <w:p w14:paraId="20EF3AD1"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792" w:type="dxa"/>
            <w:shd w:val="clear" w:color="auto" w:fill="auto"/>
          </w:tcPr>
          <w:p w14:paraId="14B029D6" w14:textId="6A4FDBF9" w:rsidR="00281E14" w:rsidRPr="00281E14" w:rsidRDefault="00EC013F" w:rsidP="005F6F05">
            <w:pPr>
              <w:pStyle w:val="InterlinContinuationPalula"/>
              <w:tabs>
                <w:tab w:val="clear" w:pos="357"/>
              </w:tabs>
              <w:spacing w:before="100" w:beforeAutospacing="1" w:after="100" w:afterAutospacing="1" w:line="240" w:lineRule="auto"/>
              <w:ind w:firstLine="0"/>
              <w:rPr>
                <w:b/>
                <w:bCs/>
                <w:lang w:val="is-IS" w:bidi="ur-PK"/>
              </w:rPr>
            </w:pPr>
            <w:r>
              <w:rPr>
                <w:b/>
                <w:bCs/>
                <w:lang w:val="is-IS" w:bidi="ur-PK"/>
              </w:rPr>
              <w:t>S</w:t>
            </w:r>
          </w:p>
        </w:tc>
        <w:tc>
          <w:tcPr>
            <w:tcW w:w="631" w:type="dxa"/>
            <w:shd w:val="clear" w:color="auto" w:fill="auto"/>
          </w:tcPr>
          <w:p w14:paraId="4541BC47"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997" w:type="dxa"/>
            <w:shd w:val="clear" w:color="auto" w:fill="auto"/>
          </w:tcPr>
          <w:p w14:paraId="05E0B8DA" w14:textId="34769AF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1148" w:type="dxa"/>
            <w:shd w:val="clear" w:color="auto" w:fill="auto"/>
          </w:tcPr>
          <w:p w14:paraId="04DB0B98"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1080" w:type="dxa"/>
            <w:shd w:val="clear" w:color="auto" w:fill="auto"/>
          </w:tcPr>
          <w:p w14:paraId="62586ADB" w14:textId="77777777"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c>
          <w:tcPr>
            <w:tcW w:w="3304" w:type="dxa"/>
            <w:shd w:val="clear" w:color="auto" w:fill="auto"/>
          </w:tcPr>
          <w:p w14:paraId="19203A7F" w14:textId="037399AC" w:rsidR="00281E14" w:rsidRPr="00281E14" w:rsidRDefault="00281E14" w:rsidP="005F6F05">
            <w:pPr>
              <w:pStyle w:val="InterlinContinuationPalula"/>
              <w:tabs>
                <w:tab w:val="clear" w:pos="357"/>
              </w:tabs>
              <w:spacing w:before="100" w:beforeAutospacing="1" w:after="100" w:afterAutospacing="1" w:line="240" w:lineRule="auto"/>
              <w:ind w:firstLine="0"/>
              <w:rPr>
                <w:lang w:val="is-IS" w:bidi="ur-PK"/>
              </w:rPr>
            </w:pPr>
          </w:p>
        </w:tc>
      </w:tr>
      <w:tr w:rsidR="00274940" w:rsidRPr="00F85E81" w14:paraId="372B0D04" w14:textId="77777777" w:rsidTr="005F6F05">
        <w:trPr>
          <w:trHeight w:val="227"/>
        </w:trPr>
        <w:tc>
          <w:tcPr>
            <w:tcW w:w="0" w:type="auto"/>
            <w:vAlign w:val="center"/>
          </w:tcPr>
          <w:p w14:paraId="76D78E57" w14:textId="77777777" w:rsidR="00274940" w:rsidRPr="00281E14" w:rsidRDefault="00274940" w:rsidP="005F6F05">
            <w:pPr>
              <w:pStyle w:val="InterlinContinuationFreetrans"/>
              <w:tabs>
                <w:tab w:val="clear" w:pos="357"/>
                <w:tab w:val="clear" w:pos="864"/>
              </w:tabs>
              <w:spacing w:before="100" w:beforeAutospacing="1" w:after="100" w:afterAutospacing="1" w:line="240" w:lineRule="auto"/>
              <w:ind w:firstLine="0"/>
              <w:rPr>
                <w:lang w:val="is-IS"/>
              </w:rPr>
            </w:pPr>
          </w:p>
        </w:tc>
        <w:tc>
          <w:tcPr>
            <w:tcW w:w="0" w:type="auto"/>
            <w:gridSpan w:val="6"/>
            <w:shd w:val="clear" w:color="auto" w:fill="auto"/>
          </w:tcPr>
          <w:p w14:paraId="467CA74D" w14:textId="7F83398A" w:rsidR="00274940" w:rsidRPr="00696479" w:rsidRDefault="00274940" w:rsidP="005F6F05">
            <w:pPr>
              <w:pStyle w:val="InterlinContinuationFreetrans"/>
              <w:tabs>
                <w:tab w:val="clear" w:pos="357"/>
                <w:tab w:val="clear" w:pos="864"/>
              </w:tabs>
              <w:spacing w:after="100" w:afterAutospacing="1" w:line="240" w:lineRule="auto"/>
              <w:ind w:firstLine="0"/>
            </w:pPr>
            <w:r w:rsidRPr="00696479">
              <w:t>‘</w:t>
            </w:r>
            <w:r w:rsidR="00281E14">
              <w:t>The boy appeared on the field</w:t>
            </w:r>
            <w:r>
              <w:t>.</w:t>
            </w:r>
            <w:r w:rsidRPr="00696479">
              <w:t>’</w:t>
            </w:r>
            <w:r>
              <w:t xml:space="preserve"> (</w:t>
            </w:r>
            <w:r w:rsidR="00AF0D4A">
              <w:t>PBUp</w:t>
            </w:r>
            <w:r>
              <w:t>-Val</w:t>
            </w:r>
            <w:r w:rsidR="00F93743">
              <w:t>-</w:t>
            </w:r>
            <w:r w:rsidR="00AF0D4A">
              <w:t>KK</w:t>
            </w:r>
            <w:r>
              <w:t>:0</w:t>
            </w:r>
            <w:r w:rsidR="00AF0D4A">
              <w:t>81</w:t>
            </w:r>
            <w:r>
              <w:t>)</w:t>
            </w:r>
          </w:p>
        </w:tc>
      </w:tr>
    </w:tbl>
    <w:p w14:paraId="7976C138" w14:textId="41249D05" w:rsidR="003C484E" w:rsidRDefault="003C484E" w:rsidP="005E265A">
      <w:pPr>
        <w:rPr>
          <w:lang w:val="en-US"/>
        </w:rPr>
      </w:pPr>
    </w:p>
    <w:tbl>
      <w:tblPr>
        <w:tblW w:w="0" w:type="auto"/>
        <w:tblLook w:val="04A0" w:firstRow="1" w:lastRow="0" w:firstColumn="1" w:lastColumn="0" w:noHBand="0" w:noVBand="1"/>
      </w:tblPr>
      <w:tblGrid>
        <w:gridCol w:w="381"/>
        <w:gridCol w:w="1236"/>
        <w:gridCol w:w="1005"/>
        <w:gridCol w:w="1238"/>
        <w:gridCol w:w="1814"/>
        <w:gridCol w:w="2659"/>
      </w:tblGrid>
      <w:tr w:rsidR="00014691" w:rsidRPr="009714EF" w14:paraId="5A364358" w14:textId="77777777" w:rsidTr="008412A2">
        <w:trPr>
          <w:trHeight w:val="227"/>
        </w:trPr>
        <w:tc>
          <w:tcPr>
            <w:tcW w:w="0" w:type="auto"/>
            <w:vAlign w:val="center"/>
          </w:tcPr>
          <w:p w14:paraId="459A0B83" w14:textId="77777777" w:rsidR="00014691"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b</w:t>
            </w:r>
            <w:r w:rsidRPr="002D75E2">
              <w:rPr>
                <w:i w:val="0"/>
                <w:iCs/>
              </w:rPr>
              <w:t>.</w:t>
            </w:r>
          </w:p>
        </w:tc>
        <w:tc>
          <w:tcPr>
            <w:tcW w:w="1236" w:type="dxa"/>
            <w:shd w:val="clear" w:color="auto" w:fill="auto"/>
            <w:vAlign w:val="center"/>
          </w:tcPr>
          <w:p w14:paraId="41B87BA1" w14:textId="77777777" w:rsidR="00014691" w:rsidRPr="007727C1" w:rsidRDefault="00014691" w:rsidP="008412A2">
            <w:pPr>
              <w:pStyle w:val="InterlinExamplePalula"/>
              <w:numPr>
                <w:ilvl w:val="0"/>
                <w:numId w:val="0"/>
              </w:numPr>
              <w:tabs>
                <w:tab w:val="clear" w:pos="454"/>
              </w:tabs>
              <w:spacing w:before="100" w:beforeAutospacing="1" w:after="100" w:afterAutospacing="1" w:line="240" w:lineRule="auto"/>
              <w:rPr>
                <w:b/>
                <w:lang w:val="id-ID"/>
              </w:rPr>
            </w:pPr>
            <w:r w:rsidRPr="007727C1">
              <w:rPr>
                <w:b/>
                <w:lang w:val="id-ID"/>
              </w:rPr>
              <w:t>χaza</w:t>
            </w:r>
          </w:p>
        </w:tc>
        <w:tc>
          <w:tcPr>
            <w:tcW w:w="1005" w:type="dxa"/>
            <w:shd w:val="clear" w:color="auto" w:fill="auto"/>
            <w:vAlign w:val="center"/>
          </w:tcPr>
          <w:p w14:paraId="5D6B9D90" w14:textId="77777777" w:rsidR="00014691" w:rsidRPr="009714EF"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727C1">
              <w:rPr>
                <w:lang w:val="id-ID"/>
              </w:rPr>
              <w:t xml:space="preserve">baːzaːr </w:t>
            </w:r>
          </w:p>
        </w:tc>
        <w:tc>
          <w:tcPr>
            <w:tcW w:w="1238" w:type="dxa"/>
            <w:shd w:val="clear" w:color="auto" w:fill="auto"/>
            <w:vAlign w:val="center"/>
          </w:tcPr>
          <w:p w14:paraId="0488817F" w14:textId="77777777" w:rsidR="00014691" w:rsidRPr="009714EF"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7727C1">
              <w:rPr>
                <w:lang w:val="id-ID"/>
              </w:rPr>
              <w:t xml:space="preserve">ta </w:t>
            </w:r>
          </w:p>
        </w:tc>
        <w:tc>
          <w:tcPr>
            <w:tcW w:w="1814" w:type="dxa"/>
            <w:shd w:val="clear" w:color="auto" w:fill="auto"/>
            <w:vAlign w:val="center"/>
          </w:tcPr>
          <w:p w14:paraId="03DC92FF" w14:textId="719C0DD8" w:rsidR="00014691" w:rsidRPr="003A0FD4"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7727C1">
              <w:rPr>
                <w:lang w:val="id-ID"/>
              </w:rPr>
              <w:t>laːɽ</w:t>
            </w:r>
            <w:r>
              <w:rPr>
                <w:lang w:val="en-US"/>
              </w:rPr>
              <w:t>-</w:t>
            </w:r>
            <w:r w:rsidRPr="007727C1">
              <w:rPr>
                <w:b/>
                <w:lang w:val="id-ID"/>
              </w:rPr>
              <w:t>a</w:t>
            </w:r>
          </w:p>
        </w:tc>
        <w:tc>
          <w:tcPr>
            <w:tcW w:w="2659" w:type="dxa"/>
            <w:shd w:val="clear" w:color="auto" w:fill="auto"/>
            <w:vAlign w:val="center"/>
          </w:tcPr>
          <w:p w14:paraId="3FFFFA68" w14:textId="77777777" w:rsidR="00014691" w:rsidRPr="009714EF"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sv-SE"/>
              </w:rPr>
            </w:pPr>
          </w:p>
        </w:tc>
      </w:tr>
      <w:tr w:rsidR="00014691" w:rsidRPr="00F34C4D" w14:paraId="038C29AF" w14:textId="77777777" w:rsidTr="008412A2">
        <w:trPr>
          <w:trHeight w:val="227"/>
        </w:trPr>
        <w:tc>
          <w:tcPr>
            <w:tcW w:w="0" w:type="auto"/>
            <w:vAlign w:val="center"/>
          </w:tcPr>
          <w:p w14:paraId="6EC25F75" w14:textId="77777777" w:rsidR="00014691" w:rsidRPr="009714EF"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6" w:type="dxa"/>
            <w:shd w:val="clear" w:color="auto" w:fill="auto"/>
          </w:tcPr>
          <w:p w14:paraId="31D4F933" w14:textId="77777777" w:rsidR="00014691" w:rsidRPr="007727C1" w:rsidRDefault="00014691" w:rsidP="008412A2">
            <w:pPr>
              <w:pStyle w:val="InterlinContinuationPalula"/>
              <w:tabs>
                <w:tab w:val="clear" w:pos="357"/>
              </w:tabs>
              <w:spacing w:before="100" w:beforeAutospacing="1" w:after="100" w:afterAutospacing="1" w:line="240" w:lineRule="auto"/>
              <w:ind w:firstLine="0"/>
              <w:rPr>
                <w:lang w:val="sv-SE" w:bidi="ur-PK"/>
              </w:rPr>
            </w:pPr>
            <w:proofErr w:type="spellStart"/>
            <w:r w:rsidRPr="007727C1">
              <w:rPr>
                <w:lang w:val="sv-SE" w:bidi="ur-PK"/>
              </w:rPr>
              <w:t>woman</w:t>
            </w:r>
            <w:proofErr w:type="spellEnd"/>
            <w:r>
              <w:rPr>
                <w:lang w:val="sv-SE" w:bidi="ur-PK"/>
              </w:rPr>
              <w:t>(</w:t>
            </w:r>
            <w:r w:rsidRPr="003A0FD4">
              <w:rPr>
                <w:smallCaps/>
                <w:lang w:val="sv-SE" w:bidi="ur-PK"/>
              </w:rPr>
              <w:t>f</w:t>
            </w:r>
            <w:r>
              <w:rPr>
                <w:lang w:val="sv-SE" w:bidi="ur-PK"/>
              </w:rPr>
              <w:t>)</w:t>
            </w:r>
          </w:p>
        </w:tc>
        <w:tc>
          <w:tcPr>
            <w:tcW w:w="1005" w:type="dxa"/>
            <w:shd w:val="clear" w:color="auto" w:fill="auto"/>
          </w:tcPr>
          <w:p w14:paraId="5268F05E"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r>
              <w:rPr>
                <w:lang w:val="sv-SE" w:bidi="ur-PK"/>
              </w:rPr>
              <w:t>market</w:t>
            </w:r>
          </w:p>
        </w:tc>
        <w:tc>
          <w:tcPr>
            <w:tcW w:w="1238" w:type="dxa"/>
            <w:shd w:val="clear" w:color="auto" w:fill="auto"/>
          </w:tcPr>
          <w:p w14:paraId="1EDA33FF"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r>
              <w:rPr>
                <w:lang w:val="sv-SE" w:bidi="ur-PK"/>
              </w:rPr>
              <w:t>to</w:t>
            </w:r>
          </w:p>
        </w:tc>
        <w:tc>
          <w:tcPr>
            <w:tcW w:w="1814" w:type="dxa"/>
            <w:shd w:val="clear" w:color="auto" w:fill="auto"/>
          </w:tcPr>
          <w:p w14:paraId="34097C0E"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proofErr w:type="spellStart"/>
            <w:r>
              <w:rPr>
                <w:lang w:val="sv-SE" w:bidi="ur-PK"/>
              </w:rPr>
              <w:t>go.</w:t>
            </w:r>
            <w:r w:rsidRPr="007727C1">
              <w:rPr>
                <w:smallCaps/>
                <w:lang w:val="sv-SE" w:bidi="ur-PK"/>
              </w:rPr>
              <w:t>pst.pfv-fsg</w:t>
            </w:r>
            <w:proofErr w:type="spellEnd"/>
          </w:p>
        </w:tc>
        <w:tc>
          <w:tcPr>
            <w:tcW w:w="2659" w:type="dxa"/>
            <w:shd w:val="clear" w:color="auto" w:fill="auto"/>
          </w:tcPr>
          <w:p w14:paraId="6AE8E453"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p>
        </w:tc>
      </w:tr>
      <w:tr w:rsidR="00014691" w:rsidRPr="00413043" w14:paraId="47523C67" w14:textId="77777777" w:rsidTr="008412A2">
        <w:trPr>
          <w:trHeight w:val="227"/>
        </w:trPr>
        <w:tc>
          <w:tcPr>
            <w:tcW w:w="0" w:type="auto"/>
            <w:vAlign w:val="center"/>
          </w:tcPr>
          <w:p w14:paraId="3327D6D9" w14:textId="77777777" w:rsidR="00014691" w:rsidRPr="009714EF"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6" w:type="dxa"/>
            <w:shd w:val="clear" w:color="auto" w:fill="auto"/>
          </w:tcPr>
          <w:p w14:paraId="1A6A061F"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b/>
                <w:bCs/>
                <w:lang w:val="sv-SE" w:bidi="ur-PK"/>
              </w:rPr>
            </w:pPr>
            <w:r>
              <w:rPr>
                <w:b/>
                <w:bCs/>
                <w:lang w:val="sv-SE" w:bidi="ur-PK"/>
              </w:rPr>
              <w:t>S</w:t>
            </w:r>
          </w:p>
        </w:tc>
        <w:tc>
          <w:tcPr>
            <w:tcW w:w="1005" w:type="dxa"/>
            <w:shd w:val="clear" w:color="auto" w:fill="auto"/>
          </w:tcPr>
          <w:p w14:paraId="70798B15"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lang w:val="sv-SE" w:bidi="ur-PK"/>
              </w:rPr>
            </w:pPr>
          </w:p>
        </w:tc>
        <w:tc>
          <w:tcPr>
            <w:tcW w:w="1238" w:type="dxa"/>
            <w:shd w:val="clear" w:color="auto" w:fill="auto"/>
          </w:tcPr>
          <w:p w14:paraId="01D98AD6"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lang w:val="sv-SE" w:bidi="ur-PK"/>
              </w:rPr>
            </w:pPr>
          </w:p>
        </w:tc>
        <w:tc>
          <w:tcPr>
            <w:tcW w:w="1814" w:type="dxa"/>
            <w:shd w:val="clear" w:color="auto" w:fill="auto"/>
          </w:tcPr>
          <w:p w14:paraId="11AFDDEE"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b/>
                <w:bCs/>
                <w:lang w:val="sv-SE" w:bidi="ur-PK"/>
              </w:rPr>
            </w:pPr>
          </w:p>
        </w:tc>
        <w:tc>
          <w:tcPr>
            <w:tcW w:w="2659" w:type="dxa"/>
            <w:shd w:val="clear" w:color="auto" w:fill="auto"/>
          </w:tcPr>
          <w:p w14:paraId="22E1B10E"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lang w:val="sv-SE" w:bidi="ur-PK"/>
              </w:rPr>
            </w:pPr>
          </w:p>
        </w:tc>
      </w:tr>
      <w:tr w:rsidR="00014691" w:rsidRPr="00AB5220" w14:paraId="2E0DE9B3" w14:textId="77777777" w:rsidTr="008412A2">
        <w:trPr>
          <w:trHeight w:val="227"/>
        </w:trPr>
        <w:tc>
          <w:tcPr>
            <w:tcW w:w="0" w:type="auto"/>
            <w:vAlign w:val="center"/>
          </w:tcPr>
          <w:p w14:paraId="38E41ED9" w14:textId="77777777" w:rsidR="00014691" w:rsidRPr="00413043" w:rsidRDefault="00014691" w:rsidP="008412A2">
            <w:pPr>
              <w:pStyle w:val="InterlinContinuationFreetrans"/>
              <w:tabs>
                <w:tab w:val="clear" w:pos="357"/>
                <w:tab w:val="clear" w:pos="864"/>
              </w:tabs>
              <w:spacing w:before="100" w:beforeAutospacing="1" w:after="100" w:afterAutospacing="1" w:line="240" w:lineRule="auto"/>
              <w:ind w:firstLine="0"/>
              <w:rPr>
                <w:lang w:val="sv-SE"/>
              </w:rPr>
            </w:pPr>
          </w:p>
        </w:tc>
        <w:tc>
          <w:tcPr>
            <w:tcW w:w="0" w:type="auto"/>
            <w:gridSpan w:val="5"/>
            <w:shd w:val="clear" w:color="auto" w:fill="auto"/>
          </w:tcPr>
          <w:p w14:paraId="22804619" w14:textId="79E54767" w:rsidR="00014691" w:rsidRPr="00AB5220" w:rsidRDefault="00014691" w:rsidP="008412A2">
            <w:pPr>
              <w:pStyle w:val="InterlinContinuationFreetrans"/>
              <w:tabs>
                <w:tab w:val="clear" w:pos="357"/>
                <w:tab w:val="clear" w:pos="864"/>
              </w:tabs>
              <w:spacing w:after="100" w:afterAutospacing="1" w:line="240" w:lineRule="auto"/>
              <w:ind w:firstLine="0"/>
              <w:rPr>
                <w:lang w:val="en-US"/>
              </w:rPr>
            </w:pPr>
            <w:r w:rsidRPr="00AB5220">
              <w:rPr>
                <w:lang w:val="en-US"/>
              </w:rPr>
              <w:t>‘</w:t>
            </w:r>
            <w:r>
              <w:rPr>
                <w:lang w:val="en-US"/>
              </w:rPr>
              <w:t>The woman went to the market</w:t>
            </w:r>
            <w:r w:rsidRPr="00AB5220">
              <w:rPr>
                <w:lang w:val="en-US"/>
              </w:rPr>
              <w:t>.’ (</w:t>
            </w:r>
            <w:proofErr w:type="spellStart"/>
            <w:r>
              <w:t>PBUp</w:t>
            </w:r>
            <w:proofErr w:type="spellEnd"/>
            <w:r>
              <w:t>-Val</w:t>
            </w:r>
            <w:r w:rsidR="00F93743">
              <w:t>-</w:t>
            </w:r>
            <w:r>
              <w:t>KK</w:t>
            </w:r>
            <w:r w:rsidRPr="00AB5220">
              <w:rPr>
                <w:lang w:val="en-US"/>
              </w:rPr>
              <w:t>:0</w:t>
            </w:r>
            <w:r>
              <w:rPr>
                <w:lang w:val="en-US"/>
              </w:rPr>
              <w:t>54</w:t>
            </w:r>
            <w:r w:rsidRPr="00AB5220">
              <w:rPr>
                <w:lang w:val="en-US"/>
              </w:rPr>
              <w:t>)</w:t>
            </w:r>
          </w:p>
        </w:tc>
      </w:tr>
    </w:tbl>
    <w:p w14:paraId="34A8AA4D" w14:textId="77777777" w:rsidR="00014691" w:rsidRDefault="00014691" w:rsidP="005E265A">
      <w:pPr>
        <w:rPr>
          <w:lang w:val="en-US"/>
        </w:rPr>
      </w:pPr>
    </w:p>
    <w:tbl>
      <w:tblPr>
        <w:tblW w:w="0" w:type="auto"/>
        <w:tblLook w:val="04A0" w:firstRow="1" w:lastRow="0" w:firstColumn="1" w:lastColumn="0" w:noHBand="0" w:noVBand="1"/>
      </w:tblPr>
      <w:tblGrid>
        <w:gridCol w:w="369"/>
        <w:gridCol w:w="1236"/>
        <w:gridCol w:w="1005"/>
        <w:gridCol w:w="1238"/>
        <w:gridCol w:w="738"/>
        <w:gridCol w:w="1076"/>
        <w:gridCol w:w="2659"/>
      </w:tblGrid>
      <w:tr w:rsidR="00014691" w:rsidRPr="003A0FD4" w14:paraId="2807B1D9" w14:textId="77777777" w:rsidTr="008412A2">
        <w:trPr>
          <w:trHeight w:val="227"/>
        </w:trPr>
        <w:tc>
          <w:tcPr>
            <w:tcW w:w="0" w:type="auto"/>
            <w:vAlign w:val="center"/>
          </w:tcPr>
          <w:p w14:paraId="19F8EFB5" w14:textId="77777777" w:rsidR="00014691"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c</w:t>
            </w:r>
            <w:r w:rsidRPr="002D75E2">
              <w:rPr>
                <w:i w:val="0"/>
                <w:iCs/>
              </w:rPr>
              <w:t>.</w:t>
            </w:r>
          </w:p>
        </w:tc>
        <w:tc>
          <w:tcPr>
            <w:tcW w:w="1236" w:type="dxa"/>
            <w:shd w:val="clear" w:color="auto" w:fill="auto"/>
            <w:vAlign w:val="center"/>
          </w:tcPr>
          <w:p w14:paraId="7E10A52D" w14:textId="083C00B1" w:rsidR="00014691" w:rsidRPr="00A762CF" w:rsidRDefault="00014691" w:rsidP="008412A2">
            <w:pPr>
              <w:pStyle w:val="InterlinExamplePalula"/>
              <w:numPr>
                <w:ilvl w:val="0"/>
                <w:numId w:val="0"/>
              </w:numPr>
              <w:tabs>
                <w:tab w:val="clear" w:pos="454"/>
              </w:tabs>
              <w:spacing w:before="100" w:beforeAutospacing="1" w:after="100" w:afterAutospacing="1" w:line="240" w:lineRule="auto"/>
              <w:rPr>
                <w:lang w:val="id-ID"/>
              </w:rPr>
            </w:pPr>
            <w:r w:rsidRPr="003A0FD4">
              <w:rPr>
                <w:lang w:val="id-ID"/>
              </w:rPr>
              <w:t>dʒineː</w:t>
            </w:r>
          </w:p>
        </w:tc>
        <w:tc>
          <w:tcPr>
            <w:tcW w:w="1005" w:type="dxa"/>
            <w:shd w:val="clear" w:color="auto" w:fill="auto"/>
            <w:vAlign w:val="center"/>
          </w:tcPr>
          <w:p w14:paraId="5F9DB8EA" w14:textId="77777777" w:rsidR="00014691" w:rsidRPr="009714EF"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3A0FD4">
              <w:rPr>
                <w:lang w:val="id-ID"/>
              </w:rPr>
              <w:t xml:space="preserve">χpəleː </w:t>
            </w:r>
          </w:p>
        </w:tc>
        <w:tc>
          <w:tcPr>
            <w:tcW w:w="1238" w:type="dxa"/>
            <w:shd w:val="clear" w:color="auto" w:fill="auto"/>
            <w:vAlign w:val="center"/>
          </w:tcPr>
          <w:p w14:paraId="40CBD5BB" w14:textId="77777777" w:rsidR="00014691" w:rsidRPr="009714EF"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3A0FD4">
              <w:rPr>
                <w:lang w:val="id-ID"/>
              </w:rPr>
              <w:t xml:space="preserve">nijaː </w:t>
            </w:r>
          </w:p>
        </w:tc>
        <w:tc>
          <w:tcPr>
            <w:tcW w:w="738" w:type="dxa"/>
            <w:shd w:val="clear" w:color="auto" w:fill="auto"/>
            <w:vAlign w:val="center"/>
          </w:tcPr>
          <w:p w14:paraId="66D32FE9" w14:textId="77777777" w:rsidR="00014691" w:rsidRPr="003A0FD4"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id-ID"/>
              </w:rPr>
            </w:pPr>
            <w:r w:rsidRPr="003A0FD4">
              <w:rPr>
                <w:lang w:val="id-ID"/>
              </w:rPr>
              <w:t xml:space="preserve">ta </w:t>
            </w:r>
          </w:p>
        </w:tc>
        <w:tc>
          <w:tcPr>
            <w:tcW w:w="1076" w:type="dxa"/>
            <w:shd w:val="clear" w:color="auto" w:fill="auto"/>
            <w:vAlign w:val="center"/>
          </w:tcPr>
          <w:p w14:paraId="4EE1FAB3" w14:textId="77777777" w:rsidR="00014691" w:rsidRPr="000D7497"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b/>
                <w:lang w:val="id-ID"/>
              </w:rPr>
            </w:pPr>
            <w:r w:rsidRPr="000D7497">
              <w:rPr>
                <w:b/>
                <w:lang w:val="id-ID"/>
              </w:rPr>
              <w:t>gul</w:t>
            </w:r>
          </w:p>
        </w:tc>
        <w:tc>
          <w:tcPr>
            <w:tcW w:w="2659" w:type="dxa"/>
            <w:shd w:val="clear" w:color="auto" w:fill="auto"/>
            <w:vAlign w:val="center"/>
          </w:tcPr>
          <w:p w14:paraId="4E5B84EF" w14:textId="0ACC18F3" w:rsidR="00014691" w:rsidRPr="003A0FD4"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3A0FD4">
              <w:rPr>
                <w:lang w:val="id-ID"/>
              </w:rPr>
              <w:t>wərkɽ</w:t>
            </w:r>
            <w:r>
              <w:rPr>
                <w:lang w:val="en-US"/>
              </w:rPr>
              <w:t>-</w:t>
            </w:r>
            <w:r w:rsidRPr="000D7497">
              <w:rPr>
                <w:b/>
                <w:lang w:val="id-ID"/>
              </w:rPr>
              <w:t>oː</w:t>
            </w:r>
          </w:p>
        </w:tc>
      </w:tr>
      <w:tr w:rsidR="00014691" w:rsidRPr="000D7497" w14:paraId="24B7A975" w14:textId="77777777" w:rsidTr="008412A2">
        <w:trPr>
          <w:trHeight w:val="227"/>
        </w:trPr>
        <w:tc>
          <w:tcPr>
            <w:tcW w:w="0" w:type="auto"/>
            <w:vAlign w:val="center"/>
          </w:tcPr>
          <w:p w14:paraId="4A3E9052" w14:textId="77777777" w:rsidR="00014691" w:rsidRPr="009714EF"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6" w:type="dxa"/>
            <w:shd w:val="clear" w:color="auto" w:fill="auto"/>
          </w:tcPr>
          <w:p w14:paraId="5D33865C" w14:textId="77777777" w:rsidR="00014691" w:rsidRPr="003A0FD4" w:rsidRDefault="00014691" w:rsidP="008412A2">
            <w:pPr>
              <w:pStyle w:val="InterlinContinuationPalula"/>
              <w:tabs>
                <w:tab w:val="clear" w:pos="357"/>
              </w:tabs>
              <w:spacing w:before="100" w:beforeAutospacing="1" w:after="100" w:afterAutospacing="1" w:line="240" w:lineRule="auto"/>
              <w:ind w:firstLine="0"/>
              <w:rPr>
                <w:smallCaps/>
                <w:lang w:val="en-US" w:bidi="ur-PK"/>
              </w:rPr>
            </w:pPr>
            <w:r w:rsidRPr="003A0FD4">
              <w:rPr>
                <w:lang w:val="en-US" w:bidi="ur-PK"/>
              </w:rPr>
              <w:t>girl</w:t>
            </w:r>
            <w:r>
              <w:rPr>
                <w:lang w:val="en-US" w:bidi="ur-PK"/>
              </w:rPr>
              <w:t>(</w:t>
            </w:r>
            <w:r w:rsidRPr="003A0FD4">
              <w:rPr>
                <w:smallCaps/>
                <w:lang w:val="en-US" w:bidi="ur-PK"/>
              </w:rPr>
              <w:t>f</w:t>
            </w:r>
            <w:proofErr w:type="gramStart"/>
            <w:r>
              <w:rPr>
                <w:lang w:val="en-US" w:bidi="ur-PK"/>
              </w:rPr>
              <w:t>)</w:t>
            </w:r>
            <w:r>
              <w:rPr>
                <w:smallCaps/>
                <w:lang w:val="en-US" w:bidi="ur-PK"/>
              </w:rPr>
              <w:t>.</w:t>
            </w:r>
            <w:proofErr w:type="spellStart"/>
            <w:r>
              <w:rPr>
                <w:smallCaps/>
                <w:lang w:val="en-US" w:bidi="ur-PK"/>
              </w:rPr>
              <w:t>obl</w:t>
            </w:r>
            <w:proofErr w:type="spellEnd"/>
            <w:proofErr w:type="gramEnd"/>
          </w:p>
        </w:tc>
        <w:tc>
          <w:tcPr>
            <w:tcW w:w="1005" w:type="dxa"/>
            <w:shd w:val="clear" w:color="auto" w:fill="auto"/>
          </w:tcPr>
          <w:p w14:paraId="1CB658D5"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smallCaps/>
                <w:lang w:val="en-US" w:bidi="ur-PK"/>
              </w:rPr>
            </w:pPr>
            <w:proofErr w:type="spellStart"/>
            <w:r w:rsidRPr="000D7497">
              <w:rPr>
                <w:smallCaps/>
                <w:lang w:val="en-US" w:bidi="ur-PK"/>
              </w:rPr>
              <w:t>refl</w:t>
            </w:r>
            <w:proofErr w:type="spellEnd"/>
          </w:p>
        </w:tc>
        <w:tc>
          <w:tcPr>
            <w:tcW w:w="1238" w:type="dxa"/>
            <w:shd w:val="clear" w:color="auto" w:fill="auto"/>
          </w:tcPr>
          <w:p w14:paraId="1A7A9BF4"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grandmother</w:t>
            </w:r>
          </w:p>
        </w:tc>
        <w:tc>
          <w:tcPr>
            <w:tcW w:w="738" w:type="dxa"/>
            <w:shd w:val="clear" w:color="auto" w:fill="auto"/>
          </w:tcPr>
          <w:p w14:paraId="6CBD986F"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to</w:t>
            </w:r>
          </w:p>
        </w:tc>
        <w:tc>
          <w:tcPr>
            <w:tcW w:w="1076" w:type="dxa"/>
            <w:shd w:val="clear" w:color="auto" w:fill="auto"/>
          </w:tcPr>
          <w:p w14:paraId="408DCE63"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lang w:val="en-US" w:bidi="ur-PK"/>
              </w:rPr>
            </w:pPr>
            <w:r>
              <w:rPr>
                <w:lang w:val="en-US" w:bidi="ur-PK"/>
              </w:rPr>
              <w:t>flower(</w:t>
            </w:r>
            <w:r w:rsidRPr="000D7497">
              <w:rPr>
                <w:smallCaps/>
                <w:lang w:val="en-US" w:bidi="ur-PK"/>
              </w:rPr>
              <w:t>m</w:t>
            </w:r>
            <w:r>
              <w:rPr>
                <w:lang w:val="en-US" w:bidi="ur-PK"/>
              </w:rPr>
              <w:t>)</w:t>
            </w:r>
          </w:p>
        </w:tc>
        <w:tc>
          <w:tcPr>
            <w:tcW w:w="2659" w:type="dxa"/>
            <w:shd w:val="clear" w:color="auto" w:fill="auto"/>
          </w:tcPr>
          <w:p w14:paraId="1B3393BE"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lang w:val="en-US" w:bidi="ur-PK"/>
              </w:rPr>
            </w:pPr>
            <w:proofErr w:type="spellStart"/>
            <w:r>
              <w:rPr>
                <w:lang w:val="en-US" w:bidi="ur-PK"/>
              </w:rPr>
              <w:t>give.</w:t>
            </w:r>
            <w:r w:rsidRPr="000D7497">
              <w:rPr>
                <w:smallCaps/>
                <w:lang w:val="en-US" w:bidi="ur-PK"/>
              </w:rPr>
              <w:t>pst.pfv</w:t>
            </w:r>
            <w:proofErr w:type="spellEnd"/>
            <w:r w:rsidRPr="000D7497">
              <w:rPr>
                <w:smallCaps/>
                <w:lang w:val="en-US" w:bidi="ur-PK"/>
              </w:rPr>
              <w:t>-msg</w:t>
            </w:r>
          </w:p>
        </w:tc>
      </w:tr>
      <w:tr w:rsidR="00014691" w:rsidRPr="003A0FD4" w14:paraId="1A66620F" w14:textId="77777777" w:rsidTr="008412A2">
        <w:trPr>
          <w:trHeight w:val="227"/>
        </w:trPr>
        <w:tc>
          <w:tcPr>
            <w:tcW w:w="0" w:type="auto"/>
            <w:vAlign w:val="center"/>
          </w:tcPr>
          <w:p w14:paraId="34ECA148" w14:textId="77777777" w:rsidR="00014691" w:rsidRPr="009714EF"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6" w:type="dxa"/>
            <w:shd w:val="clear" w:color="auto" w:fill="auto"/>
          </w:tcPr>
          <w:p w14:paraId="74F40E56"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bCs/>
                <w:lang w:val="en-US" w:bidi="ur-PK"/>
              </w:rPr>
            </w:pPr>
            <w:r w:rsidRPr="000D7497">
              <w:rPr>
                <w:bCs/>
                <w:lang w:val="en-US" w:bidi="ur-PK"/>
              </w:rPr>
              <w:t>A</w:t>
            </w:r>
          </w:p>
        </w:tc>
        <w:tc>
          <w:tcPr>
            <w:tcW w:w="1005" w:type="dxa"/>
            <w:shd w:val="clear" w:color="auto" w:fill="auto"/>
          </w:tcPr>
          <w:p w14:paraId="51D6E883" w14:textId="77777777" w:rsidR="00014691" w:rsidRPr="003A0FD4"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8" w:type="dxa"/>
            <w:shd w:val="clear" w:color="auto" w:fill="auto"/>
          </w:tcPr>
          <w:p w14:paraId="3CA2B964" w14:textId="77777777" w:rsidR="00014691" w:rsidRPr="003A0FD4"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738" w:type="dxa"/>
            <w:shd w:val="clear" w:color="auto" w:fill="auto"/>
          </w:tcPr>
          <w:p w14:paraId="49AEF5F6" w14:textId="77777777" w:rsidR="00014691" w:rsidRPr="003A0FD4" w:rsidRDefault="00014691" w:rsidP="008412A2">
            <w:pPr>
              <w:pStyle w:val="InterlinContinuationPalula"/>
              <w:tabs>
                <w:tab w:val="clear" w:pos="357"/>
              </w:tabs>
              <w:spacing w:before="100" w:beforeAutospacing="1" w:after="100" w:afterAutospacing="1" w:line="240" w:lineRule="auto"/>
              <w:ind w:firstLine="0"/>
              <w:rPr>
                <w:b/>
                <w:bCs/>
                <w:lang w:val="id-ID" w:bidi="ur-PK"/>
              </w:rPr>
            </w:pPr>
          </w:p>
        </w:tc>
        <w:tc>
          <w:tcPr>
            <w:tcW w:w="1076" w:type="dxa"/>
            <w:shd w:val="clear" w:color="auto" w:fill="auto"/>
          </w:tcPr>
          <w:p w14:paraId="581EC6E4"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b/>
                <w:lang w:val="en-US" w:bidi="ur-PK"/>
              </w:rPr>
            </w:pPr>
            <w:r w:rsidRPr="000D7497">
              <w:rPr>
                <w:b/>
                <w:lang w:val="en-US" w:bidi="ur-PK"/>
              </w:rPr>
              <w:t>P</w:t>
            </w:r>
          </w:p>
        </w:tc>
        <w:tc>
          <w:tcPr>
            <w:tcW w:w="2659" w:type="dxa"/>
            <w:shd w:val="clear" w:color="auto" w:fill="auto"/>
          </w:tcPr>
          <w:p w14:paraId="2FC10194" w14:textId="77777777" w:rsidR="00014691" w:rsidRPr="003A0FD4" w:rsidRDefault="00014691" w:rsidP="008412A2">
            <w:pPr>
              <w:pStyle w:val="InterlinContinuationPalula"/>
              <w:tabs>
                <w:tab w:val="clear" w:pos="357"/>
              </w:tabs>
              <w:spacing w:before="100" w:beforeAutospacing="1" w:after="100" w:afterAutospacing="1" w:line="240" w:lineRule="auto"/>
              <w:ind w:firstLine="0"/>
              <w:rPr>
                <w:lang w:val="id-ID" w:bidi="ur-PK"/>
              </w:rPr>
            </w:pPr>
          </w:p>
        </w:tc>
      </w:tr>
      <w:tr w:rsidR="00014691" w:rsidRPr="00AB5220" w14:paraId="1864A3BC" w14:textId="77777777" w:rsidTr="008412A2">
        <w:trPr>
          <w:trHeight w:val="227"/>
        </w:trPr>
        <w:tc>
          <w:tcPr>
            <w:tcW w:w="0" w:type="auto"/>
            <w:vAlign w:val="center"/>
          </w:tcPr>
          <w:p w14:paraId="64CCA460" w14:textId="77777777" w:rsidR="00014691" w:rsidRPr="003A0FD4" w:rsidRDefault="00014691" w:rsidP="008412A2">
            <w:pPr>
              <w:pStyle w:val="InterlinContinuationFreetrans"/>
              <w:tabs>
                <w:tab w:val="clear" w:pos="357"/>
                <w:tab w:val="clear" w:pos="864"/>
              </w:tabs>
              <w:spacing w:before="100" w:beforeAutospacing="1" w:after="100" w:afterAutospacing="1" w:line="240" w:lineRule="auto"/>
              <w:ind w:firstLine="0"/>
              <w:rPr>
                <w:lang w:val="id-ID"/>
              </w:rPr>
            </w:pPr>
          </w:p>
        </w:tc>
        <w:tc>
          <w:tcPr>
            <w:tcW w:w="0" w:type="auto"/>
            <w:gridSpan w:val="6"/>
            <w:shd w:val="clear" w:color="auto" w:fill="auto"/>
          </w:tcPr>
          <w:p w14:paraId="19CAE94B" w14:textId="200F5B56" w:rsidR="00014691" w:rsidRPr="00AB5220" w:rsidRDefault="00014691" w:rsidP="008412A2">
            <w:pPr>
              <w:pStyle w:val="InterlinContinuationFreetrans"/>
              <w:tabs>
                <w:tab w:val="clear" w:pos="357"/>
                <w:tab w:val="clear" w:pos="864"/>
              </w:tabs>
              <w:spacing w:after="100" w:afterAutospacing="1" w:line="240" w:lineRule="auto"/>
              <w:ind w:firstLine="0"/>
              <w:rPr>
                <w:lang w:val="en-US"/>
              </w:rPr>
            </w:pPr>
            <w:r w:rsidRPr="00AB5220">
              <w:rPr>
                <w:lang w:val="en-US"/>
              </w:rPr>
              <w:t>‘</w:t>
            </w:r>
            <w:r>
              <w:rPr>
                <w:lang w:val="en-US"/>
              </w:rPr>
              <w:t>The girl sent flowers to her grandmother</w:t>
            </w:r>
            <w:r w:rsidRPr="00AB5220">
              <w:rPr>
                <w:lang w:val="en-US"/>
              </w:rPr>
              <w:t>.’ (</w:t>
            </w:r>
            <w:proofErr w:type="spellStart"/>
            <w:r>
              <w:t>PBUp</w:t>
            </w:r>
            <w:proofErr w:type="spellEnd"/>
            <w:r>
              <w:t>-Val</w:t>
            </w:r>
            <w:r w:rsidR="00F93743">
              <w:t>-</w:t>
            </w:r>
            <w:r>
              <w:t>KK</w:t>
            </w:r>
            <w:r w:rsidRPr="00AB5220">
              <w:rPr>
                <w:lang w:val="en-US"/>
              </w:rPr>
              <w:t>:0</w:t>
            </w:r>
            <w:r>
              <w:rPr>
                <w:lang w:val="en-US"/>
              </w:rPr>
              <w:t>37</w:t>
            </w:r>
            <w:r w:rsidRPr="00AB5220">
              <w:rPr>
                <w:lang w:val="en-US"/>
              </w:rPr>
              <w:t>)</w:t>
            </w:r>
          </w:p>
        </w:tc>
      </w:tr>
    </w:tbl>
    <w:p w14:paraId="6F164456" w14:textId="400B0E64" w:rsidR="00014691" w:rsidRDefault="00014691" w:rsidP="005E265A">
      <w:pPr>
        <w:rPr>
          <w:lang w:val="en-US"/>
        </w:rPr>
      </w:pPr>
    </w:p>
    <w:tbl>
      <w:tblPr>
        <w:tblW w:w="0" w:type="auto"/>
        <w:tblLook w:val="04A0" w:firstRow="1" w:lastRow="0" w:firstColumn="1" w:lastColumn="0" w:noHBand="0" w:noVBand="1"/>
      </w:tblPr>
      <w:tblGrid>
        <w:gridCol w:w="381"/>
        <w:gridCol w:w="1236"/>
        <w:gridCol w:w="1005"/>
        <w:gridCol w:w="1878"/>
        <w:gridCol w:w="1174"/>
        <w:gridCol w:w="2659"/>
      </w:tblGrid>
      <w:tr w:rsidR="00014691" w:rsidRPr="009714EF" w14:paraId="37343905" w14:textId="77777777" w:rsidTr="008412A2">
        <w:trPr>
          <w:trHeight w:val="227"/>
        </w:trPr>
        <w:tc>
          <w:tcPr>
            <w:tcW w:w="0" w:type="auto"/>
            <w:vAlign w:val="center"/>
          </w:tcPr>
          <w:p w14:paraId="79EF5FAD" w14:textId="77777777" w:rsidR="00014691"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rPr>
            </w:pPr>
            <w:r>
              <w:rPr>
                <w:i w:val="0"/>
                <w:iCs/>
              </w:rPr>
              <w:t>d</w:t>
            </w:r>
            <w:r w:rsidRPr="002D75E2">
              <w:rPr>
                <w:i w:val="0"/>
                <w:iCs/>
              </w:rPr>
              <w:t>.</w:t>
            </w:r>
          </w:p>
        </w:tc>
        <w:tc>
          <w:tcPr>
            <w:tcW w:w="1236" w:type="dxa"/>
            <w:shd w:val="clear" w:color="auto" w:fill="auto"/>
            <w:vAlign w:val="center"/>
          </w:tcPr>
          <w:p w14:paraId="6F367BF7" w14:textId="77777777" w:rsidR="00014691" w:rsidRPr="00A762CF" w:rsidRDefault="00014691" w:rsidP="008412A2">
            <w:pPr>
              <w:pStyle w:val="InterlinExamplePalula"/>
              <w:numPr>
                <w:ilvl w:val="0"/>
                <w:numId w:val="0"/>
              </w:numPr>
              <w:tabs>
                <w:tab w:val="clear" w:pos="454"/>
              </w:tabs>
              <w:spacing w:before="100" w:beforeAutospacing="1" w:after="100" w:afterAutospacing="1" w:line="240" w:lineRule="auto"/>
              <w:rPr>
                <w:lang w:val="id-ID"/>
              </w:rPr>
            </w:pPr>
            <w:r w:rsidRPr="003A0FD4">
              <w:rPr>
                <w:lang w:val="id-ID"/>
              </w:rPr>
              <w:t xml:space="preserve">saɽiː </w:t>
            </w:r>
          </w:p>
        </w:tc>
        <w:tc>
          <w:tcPr>
            <w:tcW w:w="1005" w:type="dxa"/>
            <w:shd w:val="clear" w:color="auto" w:fill="auto"/>
            <w:vAlign w:val="center"/>
          </w:tcPr>
          <w:p w14:paraId="183E96EA" w14:textId="00F334FC" w:rsidR="00014691" w:rsidRPr="000D7497"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b/>
                <w:lang w:val="id-ID"/>
              </w:rPr>
            </w:pPr>
            <w:r w:rsidRPr="000D7497">
              <w:rPr>
                <w:b/>
                <w:lang w:val="id-ID"/>
              </w:rPr>
              <w:t xml:space="preserve">tʃəʁa </w:t>
            </w:r>
          </w:p>
        </w:tc>
        <w:tc>
          <w:tcPr>
            <w:tcW w:w="1878" w:type="dxa"/>
            <w:shd w:val="clear" w:color="auto" w:fill="auto"/>
            <w:vAlign w:val="center"/>
          </w:tcPr>
          <w:p w14:paraId="34303CF1" w14:textId="52E5D0F5" w:rsidR="00014691" w:rsidRPr="000D7497"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en-US"/>
              </w:rPr>
            </w:pPr>
            <w:r w:rsidRPr="003A0FD4">
              <w:rPr>
                <w:lang w:val="id-ID"/>
              </w:rPr>
              <w:t>kɽ</w:t>
            </w:r>
            <w:r>
              <w:rPr>
                <w:lang w:val="en-US"/>
              </w:rPr>
              <w:t>-</w:t>
            </w:r>
            <w:r w:rsidRPr="000D7497">
              <w:rPr>
                <w:b/>
                <w:lang w:val="id-ID"/>
              </w:rPr>
              <w:t>a</w:t>
            </w:r>
          </w:p>
        </w:tc>
        <w:tc>
          <w:tcPr>
            <w:tcW w:w="1174" w:type="dxa"/>
            <w:shd w:val="clear" w:color="auto" w:fill="auto"/>
            <w:vAlign w:val="center"/>
          </w:tcPr>
          <w:p w14:paraId="399EAA4A" w14:textId="77777777" w:rsidR="00014691" w:rsidRPr="007911D2"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sv-SE"/>
              </w:rPr>
            </w:pPr>
          </w:p>
        </w:tc>
        <w:tc>
          <w:tcPr>
            <w:tcW w:w="2659" w:type="dxa"/>
            <w:shd w:val="clear" w:color="auto" w:fill="auto"/>
            <w:vAlign w:val="center"/>
          </w:tcPr>
          <w:p w14:paraId="16F7B054" w14:textId="77777777" w:rsidR="00014691" w:rsidRPr="009714EF" w:rsidRDefault="00014691" w:rsidP="008412A2">
            <w:pPr>
              <w:pStyle w:val="InterlinExamplePalula"/>
              <w:numPr>
                <w:ilvl w:val="0"/>
                <w:numId w:val="0"/>
              </w:numPr>
              <w:tabs>
                <w:tab w:val="clear" w:pos="454"/>
              </w:tabs>
              <w:spacing w:before="100" w:beforeAutospacing="1" w:after="100" w:afterAutospacing="1" w:line="240" w:lineRule="auto"/>
              <w:rPr>
                <w:rFonts w:ascii="Doulos SIL" w:hAnsi="Doulos SIL" w:cs="Doulos SIL"/>
                <w:lang w:val="sv-SE"/>
              </w:rPr>
            </w:pPr>
          </w:p>
        </w:tc>
      </w:tr>
      <w:tr w:rsidR="00014691" w:rsidRPr="00F34C4D" w14:paraId="5C55691C" w14:textId="77777777" w:rsidTr="008412A2">
        <w:trPr>
          <w:trHeight w:val="227"/>
        </w:trPr>
        <w:tc>
          <w:tcPr>
            <w:tcW w:w="0" w:type="auto"/>
            <w:vAlign w:val="center"/>
          </w:tcPr>
          <w:p w14:paraId="697C38A0" w14:textId="77777777" w:rsidR="00014691" w:rsidRPr="009714EF"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6" w:type="dxa"/>
            <w:shd w:val="clear" w:color="auto" w:fill="auto"/>
          </w:tcPr>
          <w:p w14:paraId="5D953AB9"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lang w:val="sv-SE" w:bidi="ur-PK"/>
              </w:rPr>
            </w:pPr>
            <w:r w:rsidRPr="000D7497">
              <w:rPr>
                <w:lang w:val="sv-SE" w:bidi="ur-PK"/>
              </w:rPr>
              <w:t>man</w:t>
            </w:r>
            <w:r>
              <w:rPr>
                <w:lang w:val="sv-SE" w:bidi="ur-PK"/>
              </w:rPr>
              <w:t>(</w:t>
            </w:r>
            <w:r w:rsidRPr="000D7497">
              <w:rPr>
                <w:smallCaps/>
                <w:lang w:val="sv-SE" w:bidi="ur-PK"/>
              </w:rPr>
              <w:t>m</w:t>
            </w:r>
            <w:proofErr w:type="gramStart"/>
            <w:r w:rsidRPr="000D7497">
              <w:rPr>
                <w:smallCaps/>
                <w:lang w:val="sv-SE" w:bidi="ur-PK"/>
              </w:rPr>
              <w:t>).</w:t>
            </w:r>
            <w:proofErr w:type="spellStart"/>
            <w:r w:rsidRPr="000D7497">
              <w:rPr>
                <w:smallCaps/>
                <w:lang w:val="sv-SE" w:bidi="ur-PK"/>
              </w:rPr>
              <w:t>obl</w:t>
            </w:r>
            <w:proofErr w:type="spellEnd"/>
            <w:proofErr w:type="gramEnd"/>
          </w:p>
        </w:tc>
        <w:tc>
          <w:tcPr>
            <w:tcW w:w="1005" w:type="dxa"/>
            <w:shd w:val="clear" w:color="auto" w:fill="auto"/>
          </w:tcPr>
          <w:p w14:paraId="40FABAED"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proofErr w:type="spellStart"/>
            <w:r>
              <w:rPr>
                <w:lang w:val="sv-SE" w:bidi="ur-PK"/>
              </w:rPr>
              <w:t>scream</w:t>
            </w:r>
            <w:proofErr w:type="spellEnd"/>
            <w:r>
              <w:rPr>
                <w:lang w:val="sv-SE" w:bidi="ur-PK"/>
              </w:rPr>
              <w:t>(</w:t>
            </w:r>
            <w:r w:rsidRPr="000D7497">
              <w:rPr>
                <w:smallCaps/>
                <w:lang w:val="sv-SE" w:bidi="ur-PK"/>
              </w:rPr>
              <w:t>f</w:t>
            </w:r>
            <w:r>
              <w:rPr>
                <w:lang w:val="sv-SE" w:bidi="ur-PK"/>
              </w:rPr>
              <w:t>)</w:t>
            </w:r>
          </w:p>
        </w:tc>
        <w:tc>
          <w:tcPr>
            <w:tcW w:w="1878" w:type="dxa"/>
            <w:shd w:val="clear" w:color="auto" w:fill="auto"/>
          </w:tcPr>
          <w:p w14:paraId="6DE1E944"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proofErr w:type="spellStart"/>
            <w:r>
              <w:rPr>
                <w:lang w:val="sv-SE" w:bidi="ur-PK"/>
              </w:rPr>
              <w:t>do.</w:t>
            </w:r>
            <w:r w:rsidRPr="000D7497">
              <w:rPr>
                <w:smallCaps/>
                <w:lang w:val="sv-SE" w:bidi="ur-PK"/>
              </w:rPr>
              <w:t>pst.pfv-fsg</w:t>
            </w:r>
            <w:proofErr w:type="spellEnd"/>
          </w:p>
        </w:tc>
        <w:tc>
          <w:tcPr>
            <w:tcW w:w="1174" w:type="dxa"/>
            <w:shd w:val="clear" w:color="auto" w:fill="auto"/>
          </w:tcPr>
          <w:p w14:paraId="0EBEC75F"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p>
        </w:tc>
        <w:tc>
          <w:tcPr>
            <w:tcW w:w="2659" w:type="dxa"/>
            <w:shd w:val="clear" w:color="auto" w:fill="auto"/>
          </w:tcPr>
          <w:p w14:paraId="47F3501E" w14:textId="77777777" w:rsidR="00014691" w:rsidRPr="00F34C4D" w:rsidRDefault="00014691" w:rsidP="008412A2">
            <w:pPr>
              <w:pStyle w:val="InterlinContinuationPalula"/>
              <w:tabs>
                <w:tab w:val="clear" w:pos="357"/>
              </w:tabs>
              <w:spacing w:before="100" w:beforeAutospacing="1" w:after="100" w:afterAutospacing="1" w:line="240" w:lineRule="auto"/>
              <w:ind w:firstLine="0"/>
              <w:rPr>
                <w:lang w:val="sv-SE" w:bidi="ur-PK"/>
              </w:rPr>
            </w:pPr>
          </w:p>
        </w:tc>
      </w:tr>
      <w:tr w:rsidR="00014691" w:rsidRPr="00413043" w14:paraId="63127886" w14:textId="77777777" w:rsidTr="008412A2">
        <w:trPr>
          <w:trHeight w:val="227"/>
        </w:trPr>
        <w:tc>
          <w:tcPr>
            <w:tcW w:w="0" w:type="auto"/>
            <w:vAlign w:val="center"/>
          </w:tcPr>
          <w:p w14:paraId="53AE4BAF" w14:textId="77777777" w:rsidR="00014691" w:rsidRPr="009714EF" w:rsidRDefault="00014691" w:rsidP="008412A2">
            <w:pPr>
              <w:pStyle w:val="InterlinContinuationPalula"/>
              <w:tabs>
                <w:tab w:val="clear" w:pos="357"/>
              </w:tabs>
              <w:spacing w:before="100" w:beforeAutospacing="1" w:after="100" w:afterAutospacing="1" w:line="240" w:lineRule="auto"/>
              <w:ind w:firstLine="0"/>
              <w:rPr>
                <w:lang w:val="id-ID" w:bidi="ur-PK"/>
              </w:rPr>
            </w:pPr>
          </w:p>
        </w:tc>
        <w:tc>
          <w:tcPr>
            <w:tcW w:w="1236" w:type="dxa"/>
            <w:shd w:val="clear" w:color="auto" w:fill="auto"/>
          </w:tcPr>
          <w:p w14:paraId="609A63B8"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bCs/>
                <w:lang w:val="sv-SE" w:bidi="ur-PK"/>
              </w:rPr>
            </w:pPr>
            <w:r w:rsidRPr="000D7497">
              <w:rPr>
                <w:bCs/>
                <w:lang w:val="sv-SE" w:bidi="ur-PK"/>
              </w:rPr>
              <w:t>A</w:t>
            </w:r>
          </w:p>
        </w:tc>
        <w:tc>
          <w:tcPr>
            <w:tcW w:w="1005" w:type="dxa"/>
            <w:shd w:val="clear" w:color="auto" w:fill="auto"/>
          </w:tcPr>
          <w:p w14:paraId="1DF0804F" w14:textId="77777777" w:rsidR="00014691" w:rsidRPr="000D7497" w:rsidRDefault="00014691" w:rsidP="008412A2">
            <w:pPr>
              <w:pStyle w:val="InterlinContinuationPalula"/>
              <w:tabs>
                <w:tab w:val="clear" w:pos="357"/>
              </w:tabs>
              <w:spacing w:before="100" w:beforeAutospacing="1" w:after="100" w:afterAutospacing="1" w:line="240" w:lineRule="auto"/>
              <w:ind w:firstLine="0"/>
              <w:rPr>
                <w:b/>
                <w:lang w:val="sv-SE" w:bidi="ur-PK"/>
              </w:rPr>
            </w:pPr>
            <w:r w:rsidRPr="000D7497">
              <w:rPr>
                <w:b/>
                <w:lang w:val="sv-SE" w:bidi="ur-PK"/>
              </w:rPr>
              <w:t>P</w:t>
            </w:r>
          </w:p>
        </w:tc>
        <w:tc>
          <w:tcPr>
            <w:tcW w:w="1878" w:type="dxa"/>
            <w:shd w:val="clear" w:color="auto" w:fill="auto"/>
          </w:tcPr>
          <w:p w14:paraId="2E7710D8"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lang w:val="sv-SE" w:bidi="ur-PK"/>
              </w:rPr>
            </w:pPr>
          </w:p>
        </w:tc>
        <w:tc>
          <w:tcPr>
            <w:tcW w:w="1174" w:type="dxa"/>
            <w:shd w:val="clear" w:color="auto" w:fill="auto"/>
          </w:tcPr>
          <w:p w14:paraId="28CE0683"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b/>
                <w:bCs/>
                <w:lang w:val="sv-SE" w:bidi="ur-PK"/>
              </w:rPr>
            </w:pPr>
          </w:p>
        </w:tc>
        <w:tc>
          <w:tcPr>
            <w:tcW w:w="2659" w:type="dxa"/>
            <w:shd w:val="clear" w:color="auto" w:fill="auto"/>
          </w:tcPr>
          <w:p w14:paraId="02DC937B" w14:textId="77777777" w:rsidR="00014691" w:rsidRPr="00413043" w:rsidRDefault="00014691" w:rsidP="008412A2">
            <w:pPr>
              <w:pStyle w:val="InterlinContinuationPalula"/>
              <w:tabs>
                <w:tab w:val="clear" w:pos="357"/>
              </w:tabs>
              <w:spacing w:before="100" w:beforeAutospacing="1" w:after="100" w:afterAutospacing="1" w:line="240" w:lineRule="auto"/>
              <w:ind w:firstLine="0"/>
              <w:rPr>
                <w:lang w:val="sv-SE" w:bidi="ur-PK"/>
              </w:rPr>
            </w:pPr>
          </w:p>
        </w:tc>
      </w:tr>
      <w:tr w:rsidR="00014691" w:rsidRPr="00AB5220" w14:paraId="60C1DCAF" w14:textId="77777777" w:rsidTr="008412A2">
        <w:trPr>
          <w:trHeight w:val="227"/>
        </w:trPr>
        <w:tc>
          <w:tcPr>
            <w:tcW w:w="0" w:type="auto"/>
            <w:vAlign w:val="center"/>
          </w:tcPr>
          <w:p w14:paraId="56A69847" w14:textId="77777777" w:rsidR="00014691" w:rsidRPr="00413043" w:rsidRDefault="00014691" w:rsidP="008412A2">
            <w:pPr>
              <w:pStyle w:val="InterlinContinuationFreetrans"/>
              <w:tabs>
                <w:tab w:val="clear" w:pos="357"/>
                <w:tab w:val="clear" w:pos="864"/>
              </w:tabs>
              <w:spacing w:before="100" w:beforeAutospacing="1" w:after="100" w:afterAutospacing="1" w:line="240" w:lineRule="auto"/>
              <w:ind w:firstLine="0"/>
              <w:rPr>
                <w:lang w:val="sv-SE"/>
              </w:rPr>
            </w:pPr>
          </w:p>
        </w:tc>
        <w:tc>
          <w:tcPr>
            <w:tcW w:w="0" w:type="auto"/>
            <w:gridSpan w:val="5"/>
            <w:shd w:val="clear" w:color="auto" w:fill="auto"/>
          </w:tcPr>
          <w:p w14:paraId="502CC657" w14:textId="29A7367B" w:rsidR="00014691" w:rsidRPr="00AB5220" w:rsidRDefault="00014691" w:rsidP="008412A2">
            <w:pPr>
              <w:pStyle w:val="InterlinContinuationFreetrans"/>
              <w:tabs>
                <w:tab w:val="clear" w:pos="357"/>
                <w:tab w:val="clear" w:pos="864"/>
              </w:tabs>
              <w:spacing w:after="100" w:afterAutospacing="1" w:line="240" w:lineRule="auto"/>
              <w:ind w:firstLine="0"/>
              <w:rPr>
                <w:lang w:val="en-US"/>
              </w:rPr>
            </w:pPr>
            <w:r w:rsidRPr="00AB5220">
              <w:rPr>
                <w:lang w:val="en-US"/>
              </w:rPr>
              <w:t>‘</w:t>
            </w:r>
            <w:r>
              <w:rPr>
                <w:lang w:val="en-US"/>
              </w:rPr>
              <w:t>The man screamed</w:t>
            </w:r>
            <w:r w:rsidRPr="00AB5220">
              <w:rPr>
                <w:lang w:val="en-US"/>
              </w:rPr>
              <w:t>.’ (</w:t>
            </w:r>
            <w:proofErr w:type="spellStart"/>
            <w:r>
              <w:t>PBUp</w:t>
            </w:r>
            <w:proofErr w:type="spellEnd"/>
            <w:r>
              <w:t>-Val</w:t>
            </w:r>
            <w:r w:rsidR="00F93743">
              <w:t>-</w:t>
            </w:r>
            <w:bookmarkStart w:id="2" w:name="_GoBack"/>
            <w:bookmarkEnd w:id="2"/>
            <w:r>
              <w:t>KK</w:t>
            </w:r>
            <w:r w:rsidRPr="00AB5220">
              <w:rPr>
                <w:lang w:val="en-US"/>
              </w:rPr>
              <w:t>:0</w:t>
            </w:r>
            <w:r>
              <w:rPr>
                <w:lang w:val="en-US"/>
              </w:rPr>
              <w:t>58</w:t>
            </w:r>
            <w:r w:rsidRPr="00AB5220">
              <w:rPr>
                <w:lang w:val="en-US"/>
              </w:rPr>
              <w:t>)</w:t>
            </w:r>
          </w:p>
        </w:tc>
      </w:tr>
    </w:tbl>
    <w:p w14:paraId="0333EBF2" w14:textId="77777777" w:rsidR="00014691" w:rsidRDefault="00014691" w:rsidP="005E265A">
      <w:pPr>
        <w:rPr>
          <w:lang w:val="en-US"/>
        </w:rPr>
      </w:pPr>
    </w:p>
    <w:p w14:paraId="5BDF781B" w14:textId="52019835" w:rsidR="003C484E" w:rsidRPr="009E59F5" w:rsidRDefault="00FF553D" w:rsidP="003C484E">
      <w:pPr>
        <w:rPr>
          <w:rFonts w:ascii="Times New Roman" w:hAnsi="Times New Roman" w:cs="Times New Roman"/>
          <w:lang w:val="en-US"/>
        </w:rPr>
      </w:pPr>
      <w:r>
        <w:rPr>
          <w:rFonts w:ascii="Times New Roman" w:hAnsi="Times New Roman" w:cs="Times New Roman"/>
          <w:lang w:val="en-US"/>
        </w:rPr>
        <w:t>This feature, evidenced in nearly half of the sample, is particularly well-represented in the southern half of the region.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6"/>
        <w:gridCol w:w="2624"/>
        <w:gridCol w:w="436"/>
      </w:tblGrid>
      <w:tr w:rsidR="003C484E" w:rsidRPr="008E3982" w14:paraId="668EB5B4" w14:textId="77777777" w:rsidTr="005F6F05">
        <w:trPr>
          <w:cnfStyle w:val="100000000000" w:firstRow="1" w:lastRow="0" w:firstColumn="0" w:lastColumn="0" w:oddVBand="0" w:evenVBand="0" w:oddHBand="0" w:evenHBand="0" w:firstRowFirstColumn="0" w:firstRowLastColumn="0" w:lastRowFirstColumn="0" w:lastRowLastColumn="0"/>
          <w:trHeight w:val="227"/>
        </w:trPr>
        <w:tc>
          <w:tcPr>
            <w:tcW w:w="0" w:type="auto"/>
            <w:tcBorders>
              <w:top w:val="single" w:sz="4" w:space="0" w:color="auto"/>
              <w:bottom w:val="single" w:sz="4" w:space="0" w:color="auto"/>
            </w:tcBorders>
            <w:hideMark/>
          </w:tcPr>
          <w:p w14:paraId="270F79E7" w14:textId="77777777" w:rsidR="003C484E" w:rsidRPr="008E3982" w:rsidRDefault="003C484E" w:rsidP="005F6F05">
            <w:pPr>
              <w:pStyle w:val="Normaltext"/>
              <w:rPr>
                <w:sz w:val="22"/>
                <w:szCs w:val="22"/>
                <w:lang w:val="en-GB"/>
              </w:rPr>
            </w:pPr>
            <w:r w:rsidRPr="008E3982">
              <w:rPr>
                <w:sz w:val="22"/>
                <w:szCs w:val="22"/>
                <w:lang w:val="en-GB"/>
              </w:rPr>
              <w:t>Feature value</w:t>
            </w:r>
          </w:p>
        </w:tc>
        <w:tc>
          <w:tcPr>
            <w:tcW w:w="0" w:type="auto"/>
            <w:tcBorders>
              <w:top w:val="single" w:sz="4" w:space="0" w:color="auto"/>
              <w:bottom w:val="single" w:sz="4" w:space="0" w:color="auto"/>
            </w:tcBorders>
          </w:tcPr>
          <w:p w14:paraId="17C46172" w14:textId="77777777" w:rsidR="003C484E" w:rsidRPr="008E3982" w:rsidRDefault="003C484E" w:rsidP="005F6F05">
            <w:pPr>
              <w:pStyle w:val="Normaltext"/>
              <w:jc w:val="right"/>
              <w:rPr>
                <w:sz w:val="22"/>
                <w:szCs w:val="22"/>
                <w:lang w:val="en-GB"/>
              </w:rPr>
            </w:pPr>
            <w:r w:rsidRPr="008E3982">
              <w:rPr>
                <w:sz w:val="22"/>
                <w:szCs w:val="22"/>
                <w:lang w:val="en-GB"/>
              </w:rPr>
              <w:t># of varieties displaying it</w:t>
            </w:r>
          </w:p>
        </w:tc>
        <w:tc>
          <w:tcPr>
            <w:tcW w:w="0" w:type="auto"/>
            <w:tcBorders>
              <w:top w:val="single" w:sz="4" w:space="0" w:color="auto"/>
              <w:bottom w:val="single" w:sz="4" w:space="0" w:color="auto"/>
            </w:tcBorders>
          </w:tcPr>
          <w:p w14:paraId="63DB13AD" w14:textId="77777777" w:rsidR="003C484E" w:rsidRPr="008E3982" w:rsidRDefault="003C484E" w:rsidP="005F6F05">
            <w:pPr>
              <w:pStyle w:val="Normaltext"/>
              <w:jc w:val="right"/>
              <w:rPr>
                <w:sz w:val="22"/>
                <w:szCs w:val="22"/>
                <w:lang w:val="en-GB"/>
              </w:rPr>
            </w:pPr>
            <w:r w:rsidRPr="008E3982">
              <w:rPr>
                <w:sz w:val="22"/>
                <w:szCs w:val="22"/>
                <w:lang w:val="en-GB"/>
              </w:rPr>
              <w:t>%</w:t>
            </w:r>
          </w:p>
        </w:tc>
      </w:tr>
      <w:tr w:rsidR="003C484E" w:rsidRPr="008E3982" w14:paraId="15EBEFDF" w14:textId="77777777" w:rsidTr="005F6F05">
        <w:trPr>
          <w:trHeight w:val="227"/>
        </w:trPr>
        <w:tc>
          <w:tcPr>
            <w:tcW w:w="0" w:type="auto"/>
            <w:tcBorders>
              <w:top w:val="single" w:sz="4" w:space="0" w:color="auto"/>
              <w:left w:val="nil"/>
              <w:bottom w:val="nil"/>
              <w:right w:val="nil"/>
            </w:tcBorders>
          </w:tcPr>
          <w:p w14:paraId="0BDD9CC6" w14:textId="77777777" w:rsidR="003C484E" w:rsidRPr="008E3982" w:rsidRDefault="003C484E" w:rsidP="005F6F05">
            <w:pPr>
              <w:pStyle w:val="Normaltext"/>
              <w:rPr>
                <w:sz w:val="22"/>
                <w:szCs w:val="22"/>
                <w:lang w:val="en-GB"/>
              </w:rPr>
            </w:pPr>
            <w:r w:rsidRPr="008E3982">
              <w:rPr>
                <w:sz w:val="22"/>
                <w:szCs w:val="22"/>
                <w:lang w:val="en-GB"/>
              </w:rPr>
              <w:lastRenderedPageBreak/>
              <w:t>Present</w:t>
            </w:r>
          </w:p>
        </w:tc>
        <w:tc>
          <w:tcPr>
            <w:tcW w:w="0" w:type="auto"/>
            <w:tcBorders>
              <w:top w:val="single" w:sz="4" w:space="0" w:color="auto"/>
              <w:left w:val="nil"/>
              <w:bottom w:val="nil"/>
              <w:right w:val="nil"/>
            </w:tcBorders>
          </w:tcPr>
          <w:p w14:paraId="4FD41E5D" w14:textId="6790585F" w:rsidR="003C484E" w:rsidRPr="008E3982" w:rsidRDefault="003C484E" w:rsidP="005F6F05">
            <w:pPr>
              <w:pStyle w:val="Normaltext"/>
              <w:jc w:val="right"/>
              <w:rPr>
                <w:sz w:val="22"/>
                <w:szCs w:val="22"/>
                <w:lang w:val="en-GB"/>
              </w:rPr>
            </w:pPr>
            <w:r>
              <w:rPr>
                <w:sz w:val="22"/>
                <w:szCs w:val="22"/>
                <w:lang w:val="en-GB"/>
              </w:rPr>
              <w:t>27</w:t>
            </w:r>
          </w:p>
        </w:tc>
        <w:tc>
          <w:tcPr>
            <w:tcW w:w="0" w:type="auto"/>
            <w:tcBorders>
              <w:top w:val="single" w:sz="4" w:space="0" w:color="auto"/>
              <w:left w:val="nil"/>
              <w:bottom w:val="nil"/>
              <w:right w:val="nil"/>
            </w:tcBorders>
          </w:tcPr>
          <w:p w14:paraId="179DA5BD" w14:textId="23945F45" w:rsidR="003C484E" w:rsidRPr="008E3982" w:rsidRDefault="00027562" w:rsidP="005F6F05">
            <w:pPr>
              <w:pStyle w:val="Normaltext"/>
              <w:jc w:val="right"/>
              <w:rPr>
                <w:sz w:val="22"/>
                <w:szCs w:val="22"/>
                <w:lang w:val="en-GB"/>
              </w:rPr>
            </w:pPr>
            <w:r>
              <w:rPr>
                <w:sz w:val="22"/>
                <w:szCs w:val="22"/>
                <w:lang w:val="en-GB"/>
              </w:rPr>
              <w:t>46</w:t>
            </w:r>
          </w:p>
        </w:tc>
      </w:tr>
      <w:tr w:rsidR="003C484E" w:rsidRPr="008E3982" w14:paraId="31568C7B" w14:textId="77777777" w:rsidTr="005F6F05">
        <w:trPr>
          <w:trHeight w:val="227"/>
        </w:trPr>
        <w:tc>
          <w:tcPr>
            <w:tcW w:w="0" w:type="auto"/>
            <w:tcBorders>
              <w:top w:val="nil"/>
              <w:left w:val="nil"/>
              <w:bottom w:val="nil"/>
              <w:right w:val="nil"/>
            </w:tcBorders>
          </w:tcPr>
          <w:p w14:paraId="175DF7EF" w14:textId="77777777" w:rsidR="003C484E" w:rsidRPr="008E3982" w:rsidRDefault="003C484E" w:rsidP="005F6F05">
            <w:pPr>
              <w:pStyle w:val="Normaltext"/>
              <w:rPr>
                <w:sz w:val="22"/>
                <w:szCs w:val="22"/>
                <w:lang w:val="en-GB"/>
              </w:rPr>
            </w:pPr>
            <w:r w:rsidRPr="008E3982">
              <w:rPr>
                <w:sz w:val="22"/>
                <w:szCs w:val="22"/>
                <w:lang w:val="en-GB"/>
              </w:rPr>
              <w:t>Absent</w:t>
            </w:r>
          </w:p>
        </w:tc>
        <w:tc>
          <w:tcPr>
            <w:tcW w:w="0" w:type="auto"/>
            <w:tcBorders>
              <w:top w:val="nil"/>
              <w:left w:val="nil"/>
              <w:bottom w:val="nil"/>
              <w:right w:val="nil"/>
            </w:tcBorders>
          </w:tcPr>
          <w:p w14:paraId="0AFD4EF7" w14:textId="49C5FF2C" w:rsidR="003C484E" w:rsidRPr="008E3982" w:rsidRDefault="00FF553D" w:rsidP="005F6F05">
            <w:pPr>
              <w:pStyle w:val="Normaltext"/>
              <w:jc w:val="right"/>
              <w:rPr>
                <w:sz w:val="22"/>
                <w:szCs w:val="22"/>
                <w:lang w:val="en-GB"/>
              </w:rPr>
            </w:pPr>
            <w:r>
              <w:rPr>
                <w:sz w:val="22"/>
                <w:szCs w:val="22"/>
                <w:lang w:val="en-GB"/>
              </w:rPr>
              <w:t>32</w:t>
            </w:r>
          </w:p>
        </w:tc>
        <w:tc>
          <w:tcPr>
            <w:tcW w:w="0" w:type="auto"/>
            <w:tcBorders>
              <w:top w:val="nil"/>
              <w:left w:val="nil"/>
              <w:bottom w:val="nil"/>
              <w:right w:val="nil"/>
            </w:tcBorders>
          </w:tcPr>
          <w:p w14:paraId="32CB039E" w14:textId="38840DF8" w:rsidR="003C484E" w:rsidRPr="00294D6F" w:rsidRDefault="00027562" w:rsidP="005F6F05">
            <w:pPr>
              <w:pStyle w:val="Normaltext"/>
              <w:jc w:val="right"/>
              <w:rPr>
                <w:sz w:val="22"/>
                <w:szCs w:val="22"/>
                <w:lang w:val="en-GB"/>
              </w:rPr>
            </w:pPr>
            <w:r>
              <w:rPr>
                <w:sz w:val="22"/>
                <w:szCs w:val="22"/>
                <w:lang w:val="en-GB"/>
              </w:rPr>
              <w:t>54</w:t>
            </w:r>
          </w:p>
        </w:tc>
      </w:tr>
      <w:tr w:rsidR="003C484E" w:rsidRPr="008E3982" w14:paraId="3CEEA70C" w14:textId="77777777" w:rsidTr="005F6F05">
        <w:trPr>
          <w:trHeight w:val="227"/>
        </w:trPr>
        <w:tc>
          <w:tcPr>
            <w:tcW w:w="0" w:type="auto"/>
            <w:tcBorders>
              <w:top w:val="nil"/>
              <w:left w:val="nil"/>
              <w:bottom w:val="single" w:sz="4" w:space="0" w:color="auto"/>
              <w:right w:val="nil"/>
            </w:tcBorders>
          </w:tcPr>
          <w:p w14:paraId="60581A7B" w14:textId="77777777" w:rsidR="003C484E" w:rsidRPr="008E3982" w:rsidRDefault="003C484E" w:rsidP="005F6F05">
            <w:pPr>
              <w:pStyle w:val="Normaltext"/>
              <w:rPr>
                <w:sz w:val="22"/>
                <w:szCs w:val="22"/>
                <w:lang w:val="en-GB"/>
              </w:rPr>
            </w:pPr>
            <w:r w:rsidRPr="008E3982">
              <w:rPr>
                <w:sz w:val="22"/>
                <w:szCs w:val="22"/>
                <w:lang w:val="en-GB"/>
              </w:rPr>
              <w:t>Indeterminate</w:t>
            </w:r>
          </w:p>
        </w:tc>
        <w:tc>
          <w:tcPr>
            <w:tcW w:w="0" w:type="auto"/>
            <w:tcBorders>
              <w:top w:val="nil"/>
              <w:left w:val="nil"/>
              <w:bottom w:val="single" w:sz="4" w:space="0" w:color="auto"/>
              <w:right w:val="nil"/>
            </w:tcBorders>
          </w:tcPr>
          <w:p w14:paraId="2EFCCBAF" w14:textId="279B28CD" w:rsidR="003C484E" w:rsidRPr="008E3982" w:rsidRDefault="003C484E" w:rsidP="005F6F05">
            <w:pPr>
              <w:pStyle w:val="Normaltext"/>
              <w:jc w:val="right"/>
              <w:rPr>
                <w:sz w:val="22"/>
                <w:szCs w:val="22"/>
                <w:lang w:val="en-GB"/>
              </w:rPr>
            </w:pPr>
            <w:r>
              <w:rPr>
                <w:sz w:val="22"/>
                <w:szCs w:val="22"/>
                <w:lang w:val="en-GB"/>
              </w:rPr>
              <w:t>0</w:t>
            </w:r>
          </w:p>
        </w:tc>
        <w:tc>
          <w:tcPr>
            <w:tcW w:w="0" w:type="auto"/>
            <w:tcBorders>
              <w:top w:val="nil"/>
              <w:left w:val="nil"/>
              <w:bottom w:val="single" w:sz="4" w:space="0" w:color="auto"/>
              <w:right w:val="nil"/>
            </w:tcBorders>
          </w:tcPr>
          <w:p w14:paraId="331EBABD" w14:textId="3D18BD75" w:rsidR="003C484E" w:rsidRPr="008E3982" w:rsidRDefault="00027562" w:rsidP="005F6F05">
            <w:pPr>
              <w:pStyle w:val="Normaltext"/>
              <w:jc w:val="right"/>
              <w:rPr>
                <w:sz w:val="22"/>
                <w:szCs w:val="22"/>
                <w:lang w:val="en-GB"/>
              </w:rPr>
            </w:pPr>
            <w:r>
              <w:rPr>
                <w:sz w:val="22"/>
                <w:szCs w:val="22"/>
                <w:lang w:val="en-GB"/>
              </w:rPr>
              <w:t>0</w:t>
            </w:r>
          </w:p>
        </w:tc>
      </w:tr>
    </w:tbl>
    <w:p w14:paraId="2A8B4EA7" w14:textId="77777777" w:rsidR="003C484E" w:rsidRPr="00EF75C2" w:rsidRDefault="003C484E" w:rsidP="003C484E">
      <w:pPr>
        <w:rPr>
          <w:lang w:val="en-US"/>
        </w:rPr>
      </w:pPr>
    </w:p>
    <w:bookmarkEnd w:id="0"/>
    <w:p w14:paraId="35E1AB8A" w14:textId="15730AEC" w:rsidR="00BF440E" w:rsidRPr="005E265A" w:rsidRDefault="00991404" w:rsidP="005E265A">
      <w:pPr>
        <w:rPr>
          <w:lang w:val="en-US"/>
        </w:rPr>
      </w:pPr>
      <w:r>
        <w:rPr>
          <w:lang w:val="en-US"/>
        </w:rPr>
        <w:t xml:space="preserve">  </w:t>
      </w:r>
    </w:p>
    <w:sectPr w:rsidR="00BF440E" w:rsidRPr="005E265A"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EF13F" w14:textId="77777777" w:rsidR="002B6CAD" w:rsidRDefault="002B6CAD" w:rsidP="00183404">
      <w:pPr>
        <w:spacing w:after="0" w:line="240" w:lineRule="auto"/>
      </w:pPr>
      <w:r>
        <w:separator/>
      </w:r>
    </w:p>
  </w:endnote>
  <w:endnote w:type="continuationSeparator" w:id="0">
    <w:p w14:paraId="214B6AE1" w14:textId="77777777" w:rsidR="002B6CAD" w:rsidRDefault="002B6CAD"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oulos SIL">
    <w:panose1 w:val="02000500070000020004"/>
    <w:charset w:val="00"/>
    <w:family w:val="auto"/>
    <w:pitch w:val="variable"/>
    <w:sig w:usb0="A00002FF" w:usb1="5200E1FF" w:usb2="02000029"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4ACA0" w14:textId="77777777" w:rsidR="002B6CAD" w:rsidRDefault="002B6CAD" w:rsidP="00183404">
      <w:pPr>
        <w:spacing w:after="0" w:line="240" w:lineRule="auto"/>
      </w:pPr>
      <w:r>
        <w:separator/>
      </w:r>
    </w:p>
  </w:footnote>
  <w:footnote w:type="continuationSeparator" w:id="0">
    <w:p w14:paraId="1FE23CA7" w14:textId="77777777" w:rsidR="002B6CAD" w:rsidRDefault="002B6CAD"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2B5D448F"/>
    <w:multiLevelType w:val="hybridMultilevel"/>
    <w:tmpl w:val="5D2A85BE"/>
    <w:lvl w:ilvl="0" w:tplc="37669364">
      <w:start w:val="1"/>
      <w:numFmt w:val="decimal"/>
      <w:pStyle w:val="InterlinExamplePalula"/>
      <w:lvlText w:val="(%1)"/>
      <w:lvlJc w:val="left"/>
      <w:pPr>
        <w:ind w:left="360" w:hanging="360"/>
      </w:pPr>
      <w:rPr>
        <w:rFonts w:ascii="Times New Roman" w:hAnsi="Times New Roman" w:cs="Times New Roman" w:hint="default"/>
        <w:b w:val="0"/>
        <w:bCs w:val="0"/>
        <w:i w:val="0"/>
        <w:iCs/>
        <w:sz w:val="22"/>
        <w:szCs w:val="22"/>
      </w:rPr>
    </w:lvl>
    <w:lvl w:ilvl="1" w:tplc="08090019">
      <w:start w:val="1"/>
      <w:numFmt w:val="lowerLetter"/>
      <w:lvlText w:val="%2."/>
      <w:lvlJc w:val="left"/>
      <w:pPr>
        <w:ind w:left="1452" w:hanging="360"/>
      </w:pPr>
    </w:lvl>
    <w:lvl w:ilvl="2" w:tplc="0809001B" w:tentative="1">
      <w:start w:val="1"/>
      <w:numFmt w:val="lowerRoman"/>
      <w:lvlText w:val="%3."/>
      <w:lvlJc w:val="right"/>
      <w:pPr>
        <w:ind w:left="2172" w:hanging="180"/>
      </w:pPr>
    </w:lvl>
    <w:lvl w:ilvl="3" w:tplc="0809000F" w:tentative="1">
      <w:start w:val="1"/>
      <w:numFmt w:val="decimal"/>
      <w:lvlText w:val="%4."/>
      <w:lvlJc w:val="left"/>
      <w:pPr>
        <w:ind w:left="2892" w:hanging="360"/>
      </w:pPr>
    </w:lvl>
    <w:lvl w:ilvl="4" w:tplc="08090019" w:tentative="1">
      <w:start w:val="1"/>
      <w:numFmt w:val="lowerLetter"/>
      <w:lvlText w:val="%5."/>
      <w:lvlJc w:val="left"/>
      <w:pPr>
        <w:ind w:left="3612" w:hanging="360"/>
      </w:pPr>
    </w:lvl>
    <w:lvl w:ilvl="5" w:tplc="0809001B" w:tentative="1">
      <w:start w:val="1"/>
      <w:numFmt w:val="lowerRoman"/>
      <w:lvlText w:val="%6."/>
      <w:lvlJc w:val="right"/>
      <w:pPr>
        <w:ind w:left="4332" w:hanging="180"/>
      </w:pPr>
    </w:lvl>
    <w:lvl w:ilvl="6" w:tplc="0809000F" w:tentative="1">
      <w:start w:val="1"/>
      <w:numFmt w:val="decimal"/>
      <w:lvlText w:val="%7."/>
      <w:lvlJc w:val="left"/>
      <w:pPr>
        <w:ind w:left="5052" w:hanging="360"/>
      </w:pPr>
    </w:lvl>
    <w:lvl w:ilvl="7" w:tplc="08090019" w:tentative="1">
      <w:start w:val="1"/>
      <w:numFmt w:val="lowerLetter"/>
      <w:lvlText w:val="%8."/>
      <w:lvlJc w:val="left"/>
      <w:pPr>
        <w:ind w:left="5772" w:hanging="360"/>
      </w:pPr>
    </w:lvl>
    <w:lvl w:ilvl="8" w:tplc="0809001B" w:tentative="1">
      <w:start w:val="1"/>
      <w:numFmt w:val="lowerRoman"/>
      <w:lvlText w:val="%9."/>
      <w:lvlJc w:val="right"/>
      <w:pPr>
        <w:ind w:left="6492" w:hanging="180"/>
      </w:pPr>
    </w:lvl>
  </w:abstractNum>
  <w:abstractNum w:abstractNumId="14" w15:restartNumberingAfterBreak="0">
    <w:nsid w:val="432C1E76"/>
    <w:multiLevelType w:val="multilevel"/>
    <w:tmpl w:val="1480C51E"/>
    <w:numStyleLink w:val="Listformatnumreraderubriker"/>
  </w:abstractNum>
  <w:abstractNum w:abstractNumId="15"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E816FEA"/>
    <w:multiLevelType w:val="multilevel"/>
    <w:tmpl w:val="562EAB74"/>
    <w:lvl w:ilvl="0">
      <w:start w:val="1"/>
      <w:numFmt w:val="decimal"/>
      <w:lvlText w:val="(%1)"/>
      <w:lvlJc w:val="left"/>
      <w:pPr>
        <w:ind w:left="454" w:hanging="454"/>
      </w:pPr>
      <w:rPr>
        <w:rFonts w:hint="default"/>
        <w:b w:val="0"/>
        <w:bCs w:val="0"/>
        <w:i w:val="0"/>
        <w:iCs/>
        <w:color w:val="auto"/>
      </w:rPr>
    </w:lvl>
    <w:lvl w:ilvl="1">
      <w:start w:val="1"/>
      <w:numFmt w:val="lowerLetter"/>
      <w:lvlText w:val="%2."/>
      <w:lvlJc w:val="left"/>
      <w:pPr>
        <w:ind w:left="908" w:hanging="454"/>
      </w:pPr>
      <w:rPr>
        <w:rFonts w:hint="default"/>
        <w:i w:val="0"/>
        <w:iCs w:val="0"/>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7"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9"/>
  </w:num>
  <w:num w:numId="3">
    <w:abstractNumId w:val="2"/>
  </w:num>
  <w:num w:numId="4">
    <w:abstractNumId w:val="3"/>
  </w:num>
  <w:num w:numId="5">
    <w:abstractNumId w:val="6"/>
  </w:num>
  <w:num w:numId="6">
    <w:abstractNumId w:val="7"/>
  </w:num>
  <w:num w:numId="7">
    <w:abstractNumId w:val="17"/>
  </w:num>
  <w:num w:numId="8">
    <w:abstractNumId w:val="17"/>
  </w:num>
  <w:num w:numId="9">
    <w:abstractNumId w:val="17"/>
  </w:num>
  <w:num w:numId="10">
    <w:abstractNumId w:val="17"/>
  </w:num>
  <w:num w:numId="11">
    <w:abstractNumId w:val="4"/>
  </w:num>
  <w:num w:numId="12">
    <w:abstractNumId w:val="15"/>
  </w:num>
  <w:num w:numId="13">
    <w:abstractNumId w:val="10"/>
  </w:num>
  <w:num w:numId="14">
    <w:abstractNumId w:val="11"/>
  </w:num>
  <w:num w:numId="15">
    <w:abstractNumId w:val="12"/>
  </w:num>
  <w:num w:numId="16">
    <w:abstractNumId w:val="8"/>
  </w:num>
  <w:num w:numId="17">
    <w:abstractNumId w:val="5"/>
  </w:num>
  <w:num w:numId="18">
    <w:abstractNumId w:val="14"/>
  </w:num>
  <w:num w:numId="19">
    <w:abstractNumId w:val="14"/>
  </w:num>
  <w:num w:numId="20">
    <w:abstractNumId w:val="14"/>
  </w:num>
  <w:num w:numId="21">
    <w:abstractNumId w:val="14"/>
  </w:num>
  <w:num w:numId="22">
    <w:abstractNumId w:val="4"/>
  </w:num>
  <w:num w:numId="23">
    <w:abstractNumId w:val="15"/>
  </w:num>
  <w:num w:numId="24">
    <w:abstractNumId w:val="10"/>
  </w:num>
  <w:num w:numId="25">
    <w:abstractNumId w:val="11"/>
  </w:num>
  <w:num w:numId="26">
    <w:abstractNumId w:val="12"/>
  </w:num>
  <w:num w:numId="27">
    <w:abstractNumId w:val="8"/>
  </w:num>
  <w:num w:numId="28">
    <w:abstractNumId w:val="5"/>
  </w:num>
  <w:num w:numId="29">
    <w:abstractNumId w:val="14"/>
  </w:num>
  <w:num w:numId="30">
    <w:abstractNumId w:val="14"/>
  </w:num>
  <w:num w:numId="31">
    <w:abstractNumId w:val="14"/>
  </w:num>
  <w:num w:numId="32">
    <w:abstractNumId w:val="14"/>
  </w:num>
  <w:num w:numId="33">
    <w:abstractNumId w:val="4"/>
  </w:num>
  <w:num w:numId="34">
    <w:abstractNumId w:val="15"/>
  </w:num>
  <w:num w:numId="35">
    <w:abstractNumId w:val="10"/>
  </w:num>
  <w:num w:numId="36">
    <w:abstractNumId w:val="11"/>
  </w:num>
  <w:num w:numId="37">
    <w:abstractNumId w:val="12"/>
  </w:num>
  <w:num w:numId="38">
    <w:abstractNumId w:val="8"/>
  </w:num>
  <w:num w:numId="39">
    <w:abstractNumId w:val="5"/>
  </w:num>
  <w:num w:numId="40">
    <w:abstractNumId w:val="14"/>
  </w:num>
  <w:num w:numId="41">
    <w:abstractNumId w:val="14"/>
  </w:num>
  <w:num w:numId="42">
    <w:abstractNumId w:val="14"/>
  </w:num>
  <w:num w:numId="43">
    <w:abstractNumId w:val="14"/>
  </w:num>
  <w:num w:numId="44">
    <w:abstractNumId w:val="1"/>
  </w:num>
  <w:num w:numId="45">
    <w:abstractNumId w:val="0"/>
  </w:num>
  <w:num w:numId="46">
    <w:abstractNumId w:val="1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5A"/>
    <w:rsid w:val="00014691"/>
    <w:rsid w:val="00027562"/>
    <w:rsid w:val="00030811"/>
    <w:rsid w:val="00040124"/>
    <w:rsid w:val="00076C9F"/>
    <w:rsid w:val="000D7497"/>
    <w:rsid w:val="00143428"/>
    <w:rsid w:val="00183404"/>
    <w:rsid w:val="001A21D5"/>
    <w:rsid w:val="001A72EB"/>
    <w:rsid w:val="001F1584"/>
    <w:rsid w:val="00274940"/>
    <w:rsid w:val="00281E14"/>
    <w:rsid w:val="0029715A"/>
    <w:rsid w:val="002B6CAD"/>
    <w:rsid w:val="00317D35"/>
    <w:rsid w:val="0032599D"/>
    <w:rsid w:val="003334D7"/>
    <w:rsid w:val="00393338"/>
    <w:rsid w:val="003A0FD4"/>
    <w:rsid w:val="003C484E"/>
    <w:rsid w:val="0041258A"/>
    <w:rsid w:val="00451BA8"/>
    <w:rsid w:val="00456EFE"/>
    <w:rsid w:val="00460E12"/>
    <w:rsid w:val="004C26F1"/>
    <w:rsid w:val="00516BD0"/>
    <w:rsid w:val="00542879"/>
    <w:rsid w:val="00546568"/>
    <w:rsid w:val="005772FF"/>
    <w:rsid w:val="005A1B34"/>
    <w:rsid w:val="005E265A"/>
    <w:rsid w:val="00645A4A"/>
    <w:rsid w:val="00660715"/>
    <w:rsid w:val="006876FA"/>
    <w:rsid w:val="00712DA5"/>
    <w:rsid w:val="00745125"/>
    <w:rsid w:val="00763178"/>
    <w:rsid w:val="007727C1"/>
    <w:rsid w:val="008477C8"/>
    <w:rsid w:val="008B2BBD"/>
    <w:rsid w:val="0093081C"/>
    <w:rsid w:val="00991404"/>
    <w:rsid w:val="009E408A"/>
    <w:rsid w:val="00A141ED"/>
    <w:rsid w:val="00A735C0"/>
    <w:rsid w:val="00A756A3"/>
    <w:rsid w:val="00AE79E0"/>
    <w:rsid w:val="00AF0D4A"/>
    <w:rsid w:val="00B0293B"/>
    <w:rsid w:val="00B91606"/>
    <w:rsid w:val="00BF440E"/>
    <w:rsid w:val="00C10E40"/>
    <w:rsid w:val="00CB6AB4"/>
    <w:rsid w:val="00CD4B38"/>
    <w:rsid w:val="00CF3875"/>
    <w:rsid w:val="00DF6FF9"/>
    <w:rsid w:val="00E31FB2"/>
    <w:rsid w:val="00E36E68"/>
    <w:rsid w:val="00EC013F"/>
    <w:rsid w:val="00F0035E"/>
    <w:rsid w:val="00F024EF"/>
    <w:rsid w:val="00F0715D"/>
    <w:rsid w:val="00F309F7"/>
    <w:rsid w:val="00F65005"/>
    <w:rsid w:val="00F93743"/>
    <w:rsid w:val="00FF553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5C490"/>
  <w15:chartTrackingRefBased/>
  <w15:docId w15:val="{9613B627-E9B0-412D-8EB4-AD8D244E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99D"/>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5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 w:type="paragraph" w:customStyle="1" w:styleId="Normaltext">
    <w:name w:val="Normal text"/>
    <w:qFormat/>
    <w:rsid w:val="003C484E"/>
    <w:rPr>
      <w:rFonts w:ascii="Times New Roman" w:hAnsi="Times New Roman" w:cs="Times New Roman"/>
      <w:szCs w:val="24"/>
    </w:rPr>
  </w:style>
  <w:style w:type="paragraph" w:customStyle="1" w:styleId="InterlinExamplePalula">
    <w:name w:val="Interlin Example Palula"/>
    <w:basedOn w:val="Normal"/>
    <w:next w:val="InterlinContinuationPalula"/>
    <w:link w:val="InterlinExamplePalulaChar"/>
    <w:rsid w:val="00274940"/>
    <w:pPr>
      <w:keepNext/>
      <w:keepLines/>
      <w:numPr>
        <w:numId w:val="47"/>
      </w:numPr>
      <w:tabs>
        <w:tab w:val="left" w:pos="454"/>
      </w:tabs>
      <w:overflowPunct w:val="0"/>
      <w:autoSpaceDE w:val="0"/>
      <w:autoSpaceDN w:val="0"/>
      <w:adjustRightInd w:val="0"/>
      <w:spacing w:before="120" w:after="0" w:line="480" w:lineRule="auto"/>
      <w:textAlignment w:val="baseline"/>
    </w:pPr>
    <w:rPr>
      <w:rFonts w:ascii="Times New Roman" w:eastAsia="Times New Roman" w:hAnsi="Times New Roman" w:cs="Times New Roman"/>
      <w:i/>
      <w:lang w:val="en-GB"/>
    </w:rPr>
  </w:style>
  <w:style w:type="character" w:customStyle="1" w:styleId="InterlinExamplePalulaChar">
    <w:name w:val="Interlin Example Palula Char"/>
    <w:link w:val="InterlinExamplePalula"/>
    <w:rsid w:val="00274940"/>
    <w:rPr>
      <w:rFonts w:ascii="Times New Roman" w:eastAsia="Times New Roman" w:hAnsi="Times New Roman" w:cs="Times New Roman"/>
      <w:i/>
      <w:lang w:val="en-GB"/>
    </w:rPr>
  </w:style>
  <w:style w:type="paragraph" w:customStyle="1" w:styleId="InterlinContinuationPalula">
    <w:name w:val="Interlin Continuation Palula"/>
    <w:basedOn w:val="InterlinContinuationFreetrans"/>
    <w:next w:val="InterlinContinuationFreetrans"/>
    <w:link w:val="InterlinContinuationPalulaChar"/>
    <w:rsid w:val="00274940"/>
    <w:pPr>
      <w:keepNext/>
      <w:tabs>
        <w:tab w:val="clear" w:pos="864"/>
      </w:tabs>
      <w:spacing w:before="0"/>
    </w:pPr>
    <w:rPr>
      <w:sz w:val="20"/>
    </w:rPr>
  </w:style>
  <w:style w:type="character" w:customStyle="1" w:styleId="InterlinContinuationPalulaChar">
    <w:name w:val="Interlin Continuation Palula Char"/>
    <w:link w:val="InterlinContinuationPalula"/>
    <w:rsid w:val="00274940"/>
    <w:rPr>
      <w:rFonts w:ascii="Times New Roman" w:eastAsia="Times New Roman" w:hAnsi="Times New Roman" w:cs="Times New Roman"/>
      <w:sz w:val="20"/>
      <w:lang w:val="en-GB"/>
    </w:rPr>
  </w:style>
  <w:style w:type="paragraph" w:customStyle="1" w:styleId="InterlinContinuationFreetrans">
    <w:name w:val="Interlin Continuation Free trans"/>
    <w:basedOn w:val="Normal"/>
    <w:next w:val="Normal"/>
    <w:link w:val="InterlinContinuationFreetransChar"/>
    <w:rsid w:val="00274940"/>
    <w:pPr>
      <w:keepLines/>
      <w:tabs>
        <w:tab w:val="left" w:pos="357"/>
        <w:tab w:val="right" w:pos="864"/>
      </w:tabs>
      <w:overflowPunct w:val="0"/>
      <w:autoSpaceDE w:val="0"/>
      <w:autoSpaceDN w:val="0"/>
      <w:adjustRightInd w:val="0"/>
      <w:snapToGrid w:val="0"/>
      <w:spacing w:before="120" w:after="120" w:line="480" w:lineRule="auto"/>
      <w:ind w:firstLine="454"/>
      <w:textAlignment w:val="baseline"/>
    </w:pPr>
    <w:rPr>
      <w:rFonts w:ascii="Times New Roman" w:eastAsia="Times New Roman" w:hAnsi="Times New Roman" w:cs="Times New Roman"/>
      <w:lang w:val="en-GB"/>
    </w:rPr>
  </w:style>
  <w:style w:type="character" w:customStyle="1" w:styleId="InterlinContinuationFreetransChar">
    <w:name w:val="Interlin Continuation Free trans Char"/>
    <w:link w:val="InterlinContinuationFreetrans"/>
    <w:rsid w:val="00274940"/>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FE72A-D006-4778-8CDB-B2B25E3D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18</cp:revision>
  <dcterms:created xsi:type="dcterms:W3CDTF">2020-09-16T11:53:00Z</dcterms:created>
  <dcterms:modified xsi:type="dcterms:W3CDTF">2021-02-10T08:20:00Z</dcterms:modified>
</cp:coreProperties>
</file>