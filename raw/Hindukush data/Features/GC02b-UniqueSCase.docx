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554A05" w:rsidRDefault="006E2264" w:rsidP="00752636">
      <w:pPr>
        <w:rPr>
          <w:lang w:val="en-GB"/>
        </w:rPr>
      </w:pPr>
      <w:r>
        <w:rPr>
          <w:lang w:val="en-GB"/>
        </w:rPr>
        <w:t xml:space="preserve">Unique </w:t>
      </w:r>
      <w:r w:rsidR="00752636">
        <w:rPr>
          <w:lang w:val="en-GB"/>
        </w:rPr>
        <w:t>S</w:t>
      </w:r>
      <w:r>
        <w:rPr>
          <w:lang w:val="en-GB"/>
        </w:rPr>
        <w:t xml:space="preserve"> Case</w:t>
      </w:r>
    </w:p>
    <w:p w:rsidR="006E2264" w:rsidRPr="001B49EE" w:rsidRDefault="00BC73B1" w:rsidP="00DF4C1F">
      <w:pPr>
        <w:rPr>
          <w:lang w:val="is-IS" w:bidi="ur-PK"/>
        </w:rPr>
      </w:pPr>
      <w:r w:rsidRPr="006602BE">
        <w:rPr>
          <w:lang w:val="en-GB"/>
        </w:rPr>
        <w:t>Morphological case on nouns often express</w:t>
      </w:r>
      <w:r w:rsidR="003B6359"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</w:t>
      </w:r>
      <w:r w:rsidR="003C08CD" w:rsidRPr="006602BE">
        <w:rPr>
          <w:lang w:val="en-GB"/>
        </w:rPr>
        <w:t xml:space="preserve"> </w:t>
      </w:r>
      <w:r w:rsidR="003C08CD">
        <w:rPr>
          <w:lang w:val="en-GB"/>
        </w:rPr>
        <w:t>in the past (or perfective)</w:t>
      </w:r>
      <w:r w:rsidRPr="006602BE">
        <w:rPr>
          <w:lang w:val="en-GB"/>
        </w:rPr>
        <w:t xml:space="preserve"> for the subject </w:t>
      </w:r>
      <w:r w:rsidR="00812491" w:rsidRPr="006602BE">
        <w:rPr>
          <w:lang w:val="en-GB"/>
        </w:rPr>
        <w:t xml:space="preserve">argument </w:t>
      </w:r>
      <w:r w:rsidRPr="006602BE">
        <w:rPr>
          <w:lang w:val="en-GB"/>
        </w:rPr>
        <w:t>of a</w:t>
      </w:r>
      <w:r w:rsidR="00752636">
        <w:rPr>
          <w:lang w:val="en-GB"/>
        </w:rPr>
        <w:t>n in</w:t>
      </w:r>
      <w:r w:rsidRPr="006602BE">
        <w:rPr>
          <w:lang w:val="en-GB"/>
        </w:rPr>
        <w:t>transitive clause (</w:t>
      </w:r>
      <w:r w:rsidR="00752636">
        <w:rPr>
          <w:lang w:val="en-GB"/>
        </w:rPr>
        <w:t>S</w:t>
      </w:r>
      <w:r w:rsidRPr="006602BE">
        <w:rPr>
          <w:lang w:val="en-GB"/>
        </w:rPr>
        <w:t>), vis-à-vis the subject of a</w:t>
      </w:r>
      <w:r w:rsidR="00752636">
        <w:rPr>
          <w:lang w:val="en-GB"/>
        </w:rPr>
        <w:t xml:space="preserve"> t</w:t>
      </w:r>
      <w:r w:rsidRPr="006602BE">
        <w:rPr>
          <w:lang w:val="en-GB"/>
        </w:rPr>
        <w:t>ransitive clause (</w:t>
      </w:r>
      <w:r w:rsidR="00752636">
        <w:rPr>
          <w:lang w:val="en-GB"/>
        </w:rPr>
        <w:t>A</w:t>
      </w:r>
      <w:r w:rsidRPr="006602BE">
        <w:rPr>
          <w:lang w:val="en-GB"/>
        </w:rPr>
        <w:t xml:space="preserve">), the direct object of a transitive clause </w:t>
      </w:r>
      <w:r w:rsidR="00E34AF0">
        <w:rPr>
          <w:lang w:val="en-GB"/>
        </w:rPr>
        <w:t xml:space="preserve">(P), </w:t>
      </w:r>
      <w:r w:rsidRPr="006602BE">
        <w:rPr>
          <w:lang w:val="en-GB"/>
        </w:rPr>
        <w:t xml:space="preserve">and a </w:t>
      </w:r>
      <w:r w:rsidR="00812491" w:rsidRPr="006602BE">
        <w:rPr>
          <w:lang w:val="en-GB"/>
        </w:rPr>
        <w:t>recipient (R).</w:t>
      </w:r>
      <w:r w:rsidR="002B26D3" w:rsidRPr="006602BE">
        <w:rPr>
          <w:lang w:val="en-GB"/>
        </w:rPr>
        <w:t xml:space="preserve"> This is the case in </w:t>
      </w:r>
      <w:r w:rsidR="001B49EE">
        <w:rPr>
          <w:lang w:val="en-GB"/>
        </w:rPr>
        <w:t>Indo-Aryan Hindko</w:t>
      </w:r>
      <w:r w:rsidR="002B26D3" w:rsidRPr="006602BE">
        <w:rPr>
          <w:lang w:val="en-GB"/>
        </w:rPr>
        <w:t xml:space="preserve">, as seen in </w:t>
      </w:r>
      <w:r w:rsidR="001B49EE">
        <w:rPr>
          <w:lang w:val="en-GB"/>
        </w:rPr>
        <w:fldChar w:fldCharType="begin"/>
      </w:r>
      <w:r w:rsidR="001B49EE">
        <w:rPr>
          <w:lang w:val="en-GB"/>
        </w:rPr>
        <w:instrText xml:space="preserve"> REF _Ref12343426 \r \h </w:instrText>
      </w:r>
      <w:r w:rsidR="001B49EE">
        <w:rPr>
          <w:lang w:val="en-GB"/>
        </w:rPr>
      </w:r>
      <w:r w:rsidR="001B49EE">
        <w:rPr>
          <w:lang w:val="en-GB"/>
        </w:rPr>
        <w:fldChar w:fldCharType="separate"/>
      </w:r>
      <w:r w:rsidR="001B49EE">
        <w:rPr>
          <w:cs/>
          <w:lang w:val="en-GB"/>
        </w:rPr>
        <w:t>‎</w:t>
      </w:r>
      <w:r w:rsidR="001B49EE">
        <w:rPr>
          <w:lang w:val="en-GB"/>
        </w:rPr>
        <w:t>(1)</w:t>
      </w:r>
      <w:r w:rsidR="001B49EE">
        <w:rPr>
          <w:lang w:val="en-GB"/>
        </w:rPr>
        <w:fldChar w:fldCharType="end"/>
      </w:r>
      <w:r w:rsidR="001B49EE">
        <w:rPr>
          <w:lang w:val="en-GB"/>
        </w:rPr>
        <w:t xml:space="preserve">, in which the subject of an intransitive clause is zero marked, whereas the subject of a transitive subject is marked with an ergative case clitic </w:t>
      </w:r>
      <w:r w:rsidR="001B49EE" w:rsidRPr="001B49EE">
        <w:rPr>
          <w:i/>
          <w:iCs/>
          <w:lang w:val="en-US"/>
        </w:rPr>
        <w:t>=su</w:t>
      </w:r>
      <w:r w:rsidR="001B49EE" w:rsidRPr="001B49EE">
        <w:rPr>
          <w:i/>
          <w:iCs/>
          <w:lang w:val="is-IS" w:bidi="ur-PK"/>
        </w:rPr>
        <w:t>ɳ</w:t>
      </w:r>
      <w:r w:rsidR="001B49EE">
        <w:rPr>
          <w:lang w:val="en-GB"/>
        </w:rPr>
        <w:t xml:space="preserve"> and </w:t>
      </w:r>
      <w:r w:rsidR="00DF4C1F">
        <w:rPr>
          <w:lang w:val="en-GB"/>
        </w:rPr>
        <w:t xml:space="preserve">the </w:t>
      </w:r>
      <w:r w:rsidR="001B49EE">
        <w:rPr>
          <w:lang w:val="en-GB"/>
        </w:rPr>
        <w:t xml:space="preserve">(definite) object is marked with a dative case clitic </w:t>
      </w:r>
      <w:r w:rsidR="001B49EE" w:rsidRPr="001B49EE">
        <w:rPr>
          <w:i/>
          <w:iCs/>
          <w:lang w:val="en-GB"/>
        </w:rPr>
        <w:t>=ko</w:t>
      </w:r>
      <w:r w:rsidR="001B49EE" w:rsidRPr="001B49EE">
        <w:rPr>
          <w:i/>
          <w:iCs/>
          <w:lang w:val="is-IS" w:bidi="ur-PK"/>
        </w:rPr>
        <w:t>ː</w:t>
      </w:r>
      <w:r w:rsidR="001B49EE">
        <w:rPr>
          <w:lang w:val="is-IS" w:bidi="ur-PK"/>
        </w:rPr>
        <w:t>.</w:t>
      </w:r>
    </w:p>
    <w:p w:rsidR="00F774BF" w:rsidRPr="00E95D2A" w:rsidRDefault="005B4DCD" w:rsidP="009C35F3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Hindko</w:t>
      </w:r>
      <w:r w:rsidR="00F774BF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hno</w:t>
      </w:r>
      <w:r w:rsidR="00F774B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F774BF" w:rsidRPr="00E95D2A">
        <w:rPr>
          <w:rFonts w:cs="Times New Roman"/>
          <w:lang w:val="en-GB"/>
        </w:rPr>
        <w:t>)</w:t>
      </w:r>
      <w:bookmarkEnd w:id="0"/>
      <w:r w:rsidR="00F774B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67"/>
        <w:gridCol w:w="567"/>
        <w:gridCol w:w="425"/>
        <w:gridCol w:w="425"/>
        <w:gridCol w:w="851"/>
        <w:gridCol w:w="283"/>
        <w:gridCol w:w="1418"/>
        <w:gridCol w:w="716"/>
      </w:tblGrid>
      <w:tr w:rsidR="00F774BF" w:rsidRPr="00696479" w:rsidTr="001B49EE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DD280A">
              <w:rPr>
                <w:lang w:val="sv-SE"/>
              </w:rPr>
              <w:t>sap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 w:rsidRPr="00DD280A">
              <w:rPr>
                <w:lang w:val="sv-SE"/>
              </w:rPr>
              <w:t>m</w:t>
            </w:r>
            <w:r w:rsidRPr="00DD280A">
              <w:rPr>
                <w:lang w:val="id-ID" w:bidi="ur-PK"/>
              </w:rPr>
              <w:t>ər</w:t>
            </w:r>
          </w:p>
        </w:tc>
        <w:tc>
          <w:tcPr>
            <w:tcW w:w="4118" w:type="dxa"/>
            <w:gridSpan w:val="6"/>
            <w:shd w:val="clear" w:color="auto" w:fill="auto"/>
            <w:vAlign w:val="center"/>
          </w:tcPr>
          <w:p w:rsidR="00F774BF" w:rsidRPr="00DD280A" w:rsidRDefault="005B4DCD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DD280A">
              <w:rPr>
                <w:lang w:val="id-ID"/>
              </w:rPr>
              <w:t>ɡi</w:t>
            </w:r>
            <w:r w:rsidRPr="00DD280A">
              <w:rPr>
                <w:lang w:val="is-IS"/>
              </w:rPr>
              <w:t>jaː</w:t>
            </w:r>
            <w:r w:rsidR="007D2046" w:rsidRPr="00DD280A">
              <w:rPr>
                <w:lang w:val="is-IS"/>
              </w:rPr>
              <w:t>.</w:t>
            </w:r>
          </w:p>
        </w:tc>
      </w:tr>
      <w:tr w:rsidR="00F774BF" w:rsidRPr="00696479" w:rsidTr="001B49EE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snake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die.</w:t>
            </w:r>
            <w:r w:rsidRPr="00DD280A">
              <w:rPr>
                <w:smallCaps/>
                <w:lang w:bidi="ur-PK"/>
              </w:rPr>
              <w:t>cv</w:t>
            </w:r>
          </w:p>
        </w:tc>
        <w:tc>
          <w:tcPr>
            <w:tcW w:w="4118" w:type="dxa"/>
            <w:gridSpan w:val="6"/>
            <w:shd w:val="clear" w:color="auto" w:fill="auto"/>
          </w:tcPr>
          <w:p w:rsidR="00F774BF" w:rsidRPr="00DD280A" w:rsidRDefault="005B4DCD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go.</w:t>
            </w:r>
            <w:r w:rsidRPr="00DD280A">
              <w:rPr>
                <w:smallCaps/>
                <w:lang w:bidi="ur-PK"/>
              </w:rPr>
              <w:t>pfv.msg</w:t>
            </w:r>
          </w:p>
        </w:tc>
      </w:tr>
      <w:tr w:rsidR="00F774BF" w:rsidRPr="007D2046" w:rsidTr="00E826B8">
        <w:trPr>
          <w:trHeight w:val="227"/>
        </w:trPr>
        <w:tc>
          <w:tcPr>
            <w:tcW w:w="0" w:type="auto"/>
            <w:vAlign w:val="center"/>
          </w:tcPr>
          <w:p w:rsidR="00F774BF" w:rsidRPr="00696479" w:rsidRDefault="00F774BF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9"/>
            <w:shd w:val="clear" w:color="auto" w:fill="auto"/>
          </w:tcPr>
          <w:p w:rsidR="00F774BF" w:rsidRPr="00DD280A" w:rsidRDefault="005B4DCD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snake died.’</w:t>
            </w:r>
            <w:r w:rsidR="007D2046" w:rsidRPr="00DD280A">
              <w:t xml:space="preserve"> (HNO-ValQuestRH:0</w:t>
            </w:r>
            <w:r w:rsidR="007D2046" w:rsidRPr="00DD280A">
              <w:t>61</w:t>
            </w:r>
            <w:r w:rsidR="007D2046" w:rsidRPr="00DD280A">
              <w:t>)</w:t>
            </w:r>
          </w:p>
        </w:tc>
      </w:tr>
      <w:tr w:rsidR="00C4087B" w:rsidRPr="00696479" w:rsidTr="001B49EE">
        <w:trPr>
          <w:trHeight w:val="227"/>
        </w:trPr>
        <w:tc>
          <w:tcPr>
            <w:tcW w:w="0" w:type="auto"/>
            <w:vAlign w:val="center"/>
          </w:tcPr>
          <w:p w:rsidR="00C4087B" w:rsidRDefault="00C4087B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C4087B" w:rsidRPr="00DD280A" w:rsidRDefault="00C4087B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DD280A">
              <w:rPr>
                <w:lang w:val="is-IS" w:bidi="ur-PK"/>
              </w:rPr>
              <w:t>dʒandak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:rsidR="00C4087B" w:rsidRPr="00DD280A" w:rsidRDefault="00C4087B" w:rsidP="00C4087B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D280A">
              <w:t>ɖuːɡiː=</w:t>
            </w:r>
            <w:r w:rsidRPr="00DD280A">
              <w:t>bətʃ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C4087B" w:rsidRPr="00DD280A" w:rsidRDefault="00C4087B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DD280A">
              <w:rPr>
                <w:lang w:val="sv-SE"/>
              </w:rPr>
              <w:t>saːməɳi</w:t>
            </w:r>
            <w:r w:rsidRPr="00DD280A">
              <w:rPr>
                <w:lang w:val="id-ID" w:bidi="ur-PK"/>
              </w:rPr>
              <w:t>̃</w:t>
            </w:r>
            <w:r w:rsidRPr="00DD280A">
              <w:rPr>
                <w:lang w:val="sv-SE"/>
              </w:rPr>
              <w:t>ː</w:t>
            </w:r>
          </w:p>
        </w:tc>
        <w:tc>
          <w:tcPr>
            <w:tcW w:w="2417" w:type="dxa"/>
            <w:gridSpan w:val="3"/>
            <w:shd w:val="clear" w:color="auto" w:fill="auto"/>
            <w:vAlign w:val="center"/>
          </w:tcPr>
          <w:p w:rsidR="00C4087B" w:rsidRPr="00DD280A" w:rsidRDefault="00C4087B" w:rsidP="00E826B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DD280A">
              <w:rPr>
                <w:lang w:val="id-ID"/>
              </w:rPr>
              <w:t>aː</w:t>
            </w:r>
            <w:r w:rsidRPr="00DD280A">
              <w:rPr>
                <w:lang w:val="is-IS"/>
              </w:rPr>
              <w:t>-jaː.</w:t>
            </w:r>
          </w:p>
        </w:tc>
      </w:tr>
      <w:tr w:rsidR="00C4087B" w:rsidRPr="00C4087B" w:rsidTr="001B49EE">
        <w:trPr>
          <w:trHeight w:val="227"/>
        </w:trPr>
        <w:tc>
          <w:tcPr>
            <w:tcW w:w="0" w:type="auto"/>
            <w:vAlign w:val="center"/>
          </w:tcPr>
          <w:p w:rsidR="00C4087B" w:rsidRDefault="00C4087B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C4087B" w:rsidRPr="00DD280A" w:rsidRDefault="00C4087B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boy</w:t>
            </w:r>
          </w:p>
        </w:tc>
        <w:tc>
          <w:tcPr>
            <w:tcW w:w="1559" w:type="dxa"/>
            <w:gridSpan w:val="3"/>
            <w:shd w:val="clear" w:color="auto" w:fill="auto"/>
          </w:tcPr>
          <w:p w:rsidR="00C4087B" w:rsidRPr="00DD280A" w:rsidRDefault="00C4087B" w:rsidP="00C4087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field=</w:t>
            </w:r>
            <w:r w:rsidRPr="00DD280A">
              <w:rPr>
                <w:smallCaps/>
                <w:lang w:bidi="ur-PK"/>
              </w:rPr>
              <w:t>loc</w:t>
            </w:r>
          </w:p>
        </w:tc>
        <w:tc>
          <w:tcPr>
            <w:tcW w:w="1276" w:type="dxa"/>
            <w:gridSpan w:val="2"/>
            <w:shd w:val="clear" w:color="auto" w:fill="auto"/>
          </w:tcPr>
          <w:p w:rsidR="00C4087B" w:rsidRPr="00DD280A" w:rsidRDefault="00C4087B" w:rsidP="00E826B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appearing</w:t>
            </w:r>
          </w:p>
        </w:tc>
        <w:tc>
          <w:tcPr>
            <w:tcW w:w="2417" w:type="dxa"/>
            <w:gridSpan w:val="3"/>
            <w:shd w:val="clear" w:color="auto" w:fill="auto"/>
          </w:tcPr>
          <w:p w:rsidR="00C4087B" w:rsidRPr="00DD280A" w:rsidRDefault="00C4087B" w:rsidP="00C4087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com</w:t>
            </w:r>
            <w:bookmarkStart w:id="1" w:name="_GoBack"/>
            <w:bookmarkEnd w:id="1"/>
            <w:r w:rsidRPr="00DD280A">
              <w:rPr>
                <w:lang w:bidi="ur-PK"/>
              </w:rPr>
              <w:t>e.</w:t>
            </w:r>
            <w:r w:rsidRPr="00DD280A">
              <w:rPr>
                <w:smallCaps/>
                <w:lang w:bidi="ur-PK"/>
              </w:rPr>
              <w:t>pfv-msg</w:t>
            </w:r>
          </w:p>
        </w:tc>
      </w:tr>
      <w:tr w:rsidR="00F774BF" w:rsidRPr="00C4087B" w:rsidTr="00E826B8">
        <w:trPr>
          <w:trHeight w:val="227"/>
        </w:trPr>
        <w:tc>
          <w:tcPr>
            <w:tcW w:w="0" w:type="auto"/>
            <w:vAlign w:val="center"/>
          </w:tcPr>
          <w:p w:rsidR="00F774BF" w:rsidRPr="00696479" w:rsidRDefault="00F774BF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9"/>
            <w:shd w:val="clear" w:color="auto" w:fill="auto"/>
          </w:tcPr>
          <w:p w:rsidR="00F774BF" w:rsidRPr="00DD280A" w:rsidRDefault="007D2046" w:rsidP="00E826B8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‘The boy appeared on the field.’ (HNO-ValQuestRH:081)</w:t>
            </w:r>
          </w:p>
        </w:tc>
      </w:tr>
      <w:tr w:rsidR="00C4087B" w:rsidRPr="007D2046" w:rsidTr="00C4087B">
        <w:trPr>
          <w:trHeight w:val="227"/>
        </w:trPr>
        <w:tc>
          <w:tcPr>
            <w:tcW w:w="0" w:type="auto"/>
            <w:vAlign w:val="center"/>
          </w:tcPr>
          <w:p w:rsidR="007D2046" w:rsidRDefault="007D2046" w:rsidP="007D204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604" w:type="dxa"/>
            <w:gridSpan w:val="2"/>
            <w:shd w:val="clear" w:color="auto" w:fill="auto"/>
            <w:vAlign w:val="center"/>
          </w:tcPr>
          <w:p w:rsidR="007D2046" w:rsidRPr="00DD280A" w:rsidRDefault="00C4087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DD280A">
              <w:rPr>
                <w:lang w:val="is-IS" w:bidi="ur-PK"/>
              </w:rPr>
              <w:t>dʒandk-aː=suɳ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:rsidR="007D2046" w:rsidRPr="00DD280A" w:rsidRDefault="00C4087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D280A">
              <w:t>suːʈiː=naːl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7D2046" w:rsidRPr="00DD280A" w:rsidRDefault="00C4087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D280A">
              <w:t>sap=koː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D2046" w:rsidRPr="00DD280A" w:rsidRDefault="00C4087B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/>
              </w:rPr>
            </w:pPr>
            <w:r w:rsidRPr="00DD280A">
              <w:rPr>
                <w:lang w:val="en-US"/>
              </w:rPr>
              <w:t>ʈoː-jaː</w:t>
            </w:r>
          </w:p>
        </w:tc>
        <w:tc>
          <w:tcPr>
            <w:tcW w:w="716" w:type="dxa"/>
            <w:shd w:val="clear" w:color="auto" w:fill="auto"/>
            <w:vAlign w:val="center"/>
          </w:tcPr>
          <w:p w:rsidR="007D2046" w:rsidRPr="00DD280A" w:rsidRDefault="007D2046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C4087B" w:rsidRPr="00C4087B" w:rsidTr="00C4087B">
        <w:trPr>
          <w:trHeight w:val="227"/>
        </w:trPr>
        <w:tc>
          <w:tcPr>
            <w:tcW w:w="0" w:type="auto"/>
            <w:vAlign w:val="center"/>
          </w:tcPr>
          <w:p w:rsidR="007D2046" w:rsidRDefault="007D204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604" w:type="dxa"/>
            <w:gridSpan w:val="2"/>
            <w:shd w:val="clear" w:color="auto" w:fill="auto"/>
          </w:tcPr>
          <w:p w:rsidR="007D2046" w:rsidRPr="00DD280A" w:rsidRDefault="00C4087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 w:rsidRPr="00DD280A">
              <w:rPr>
                <w:lang w:val="en-US" w:bidi="ur-PK"/>
              </w:rPr>
              <w:t>boy-</w:t>
            </w:r>
            <w:r w:rsidRPr="00DD280A">
              <w:rPr>
                <w:smallCaps/>
                <w:lang w:val="en-US" w:bidi="ur-PK"/>
              </w:rPr>
              <w:t>obl</w:t>
            </w:r>
            <w:r w:rsidRPr="00DD280A">
              <w:rPr>
                <w:lang w:val="en-US" w:bidi="ur-PK"/>
              </w:rPr>
              <w:t>=</w:t>
            </w:r>
            <w:r w:rsidRPr="00DD280A">
              <w:rPr>
                <w:smallCaps/>
                <w:lang w:val="en-US" w:bidi="ur-PK"/>
              </w:rPr>
              <w:t>erg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7D2046" w:rsidRPr="00DD280A" w:rsidRDefault="00C4087B" w:rsidP="00C4087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stick=</w:t>
            </w:r>
            <w:r w:rsidRPr="00DD280A">
              <w:rPr>
                <w:smallCaps/>
                <w:lang w:bidi="ur-PK"/>
              </w:rPr>
              <w:t>ins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7D2046" w:rsidRPr="00DD280A" w:rsidRDefault="00C4087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snake=</w:t>
            </w:r>
            <w:r w:rsidRPr="00DD280A">
              <w:rPr>
                <w:smallCaps/>
                <w:lang w:bidi="ur-PK"/>
              </w:rPr>
              <w:t>dat</w:t>
            </w:r>
          </w:p>
        </w:tc>
        <w:tc>
          <w:tcPr>
            <w:tcW w:w="1418" w:type="dxa"/>
            <w:shd w:val="clear" w:color="auto" w:fill="auto"/>
          </w:tcPr>
          <w:p w:rsidR="007D2046" w:rsidRPr="00DD280A" w:rsidRDefault="00C4087B" w:rsidP="00C4087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DD280A">
              <w:rPr>
                <w:lang w:bidi="ur-PK"/>
              </w:rPr>
              <w:t>beat.</w:t>
            </w:r>
            <w:r w:rsidRPr="00DD280A">
              <w:rPr>
                <w:smallCaps/>
                <w:lang w:bidi="ur-PK"/>
              </w:rPr>
              <w:t>pfv-msg</w:t>
            </w:r>
          </w:p>
        </w:tc>
        <w:tc>
          <w:tcPr>
            <w:tcW w:w="716" w:type="dxa"/>
            <w:shd w:val="clear" w:color="auto" w:fill="auto"/>
          </w:tcPr>
          <w:p w:rsidR="007D2046" w:rsidRPr="00DD280A" w:rsidRDefault="007D2046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7D2046" w:rsidRPr="00C4087B" w:rsidTr="00F33A2F">
        <w:trPr>
          <w:trHeight w:val="227"/>
        </w:trPr>
        <w:tc>
          <w:tcPr>
            <w:tcW w:w="0" w:type="auto"/>
            <w:vAlign w:val="center"/>
          </w:tcPr>
          <w:p w:rsidR="007D2046" w:rsidRPr="00696479" w:rsidRDefault="007D2046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9"/>
            <w:shd w:val="clear" w:color="auto" w:fill="auto"/>
          </w:tcPr>
          <w:p w:rsidR="007D2046" w:rsidRPr="00DD280A" w:rsidRDefault="007D2046" w:rsidP="007D2046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DD280A">
              <w:t>‘</w:t>
            </w:r>
            <w:r w:rsidR="00C4087B" w:rsidRPr="00DD280A">
              <w:t>The boy beat the snake with a stick</w:t>
            </w:r>
            <w:r w:rsidRPr="00DD280A">
              <w:t>.’ (HNO-ValQuestRH:0</w:t>
            </w:r>
            <w:r w:rsidR="00C4087B" w:rsidRPr="00DD280A">
              <w:t>27</w:t>
            </w:r>
            <w:r w:rsidRPr="00DD280A">
              <w:t>)</w:t>
            </w:r>
          </w:p>
        </w:tc>
      </w:tr>
    </w:tbl>
    <w:p w:rsidR="00223CBA" w:rsidRDefault="00223CBA" w:rsidP="008520EF">
      <w:pPr>
        <w:rPr>
          <w:lang w:val="en-GB"/>
        </w:rPr>
      </w:pPr>
    </w:p>
    <w:p w:rsidR="006E2264" w:rsidRDefault="00DE20F8" w:rsidP="00E34AF0">
      <w:pPr>
        <w:rPr>
          <w:lang w:val="en-GB"/>
        </w:rPr>
      </w:pPr>
      <w:r>
        <w:rPr>
          <w:lang w:val="en-GB"/>
        </w:rPr>
        <w:t xml:space="preserve">Unique case-marking of the </w:t>
      </w:r>
      <w:r w:rsidR="006B60E8">
        <w:rPr>
          <w:lang w:val="en-GB"/>
        </w:rPr>
        <w:t>S</w:t>
      </w:r>
      <w:r>
        <w:rPr>
          <w:lang w:val="en-GB"/>
        </w:rPr>
        <w:t xml:space="preserve"> argument is present in </w:t>
      </w:r>
      <w:r w:rsidR="00E34AF0">
        <w:rPr>
          <w:lang w:val="en-GB"/>
        </w:rPr>
        <w:t xml:space="preserve">only </w:t>
      </w:r>
      <w:r w:rsidR="006C18A1">
        <w:rPr>
          <w:lang w:val="en-GB"/>
        </w:rPr>
        <w:t>13</w:t>
      </w:r>
      <w:r>
        <w:rPr>
          <w:lang w:val="en-GB"/>
        </w:rPr>
        <w:t xml:space="preserve"> of the sample languages.</w:t>
      </w:r>
      <w:r w:rsidR="00E34AF0">
        <w:rPr>
          <w:lang w:val="en-GB"/>
        </w:rPr>
        <w:t xml:space="preserve"> In the other languages its case marking is the same as that for one or more of the other arguments, A, P or 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E185C" w:rsidRPr="00E34AF0" w:rsidTr="00E82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22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294D6F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78</w:t>
            </w:r>
          </w:p>
        </w:tc>
      </w:tr>
      <w:tr w:rsidR="005E185C" w:rsidRPr="00E34AF0" w:rsidTr="00E826B8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5E185C" w:rsidP="00E826B8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E34AF0" w:rsidP="00E826B8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E2264" w:rsidRDefault="006E2264" w:rsidP="008520EF">
      <w:pPr>
        <w:rPr>
          <w:lang w:val="en-GB"/>
        </w:rPr>
      </w:pPr>
    </w:p>
    <w:sectPr w:rsidR="006E226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72F" w:rsidRDefault="0015272F" w:rsidP="00183404">
      <w:pPr>
        <w:spacing w:after="0" w:line="240" w:lineRule="auto"/>
      </w:pPr>
      <w:r>
        <w:separator/>
      </w:r>
    </w:p>
  </w:endnote>
  <w:endnote w:type="continuationSeparator" w:id="0">
    <w:p w:rsidR="0015272F" w:rsidRDefault="0015272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72F" w:rsidRDefault="0015272F" w:rsidP="00183404">
      <w:pPr>
        <w:spacing w:after="0" w:line="240" w:lineRule="auto"/>
      </w:pPr>
      <w:r>
        <w:separator/>
      </w:r>
    </w:p>
  </w:footnote>
  <w:footnote w:type="continuationSeparator" w:id="0">
    <w:p w:rsidR="0015272F" w:rsidRDefault="0015272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52"/>
    <w:rsid w:val="00030811"/>
    <w:rsid w:val="00143428"/>
    <w:rsid w:val="0015272F"/>
    <w:rsid w:val="00176D52"/>
    <w:rsid w:val="00183404"/>
    <w:rsid w:val="001A21D5"/>
    <w:rsid w:val="001A72EB"/>
    <w:rsid w:val="001B49EE"/>
    <w:rsid w:val="001C5499"/>
    <w:rsid w:val="00223CBA"/>
    <w:rsid w:val="002B26D3"/>
    <w:rsid w:val="00317D35"/>
    <w:rsid w:val="0032599D"/>
    <w:rsid w:val="003334D7"/>
    <w:rsid w:val="003B6359"/>
    <w:rsid w:val="003C08CD"/>
    <w:rsid w:val="003D2C63"/>
    <w:rsid w:val="0041258A"/>
    <w:rsid w:val="0042605D"/>
    <w:rsid w:val="00451BA8"/>
    <w:rsid w:val="00460E12"/>
    <w:rsid w:val="004C26F1"/>
    <w:rsid w:val="00516BD0"/>
    <w:rsid w:val="005411AE"/>
    <w:rsid w:val="00546568"/>
    <w:rsid w:val="00554A05"/>
    <w:rsid w:val="005772FF"/>
    <w:rsid w:val="005A1B34"/>
    <w:rsid w:val="005B4DCD"/>
    <w:rsid w:val="005E185C"/>
    <w:rsid w:val="006602BE"/>
    <w:rsid w:val="006876FA"/>
    <w:rsid w:val="006B60E8"/>
    <w:rsid w:val="006C18A1"/>
    <w:rsid w:val="006E2264"/>
    <w:rsid w:val="00745125"/>
    <w:rsid w:val="00752636"/>
    <w:rsid w:val="00763178"/>
    <w:rsid w:val="007D2046"/>
    <w:rsid w:val="00812491"/>
    <w:rsid w:val="00835140"/>
    <w:rsid w:val="008477C8"/>
    <w:rsid w:val="008520EF"/>
    <w:rsid w:val="008B2BBD"/>
    <w:rsid w:val="0093081C"/>
    <w:rsid w:val="009313A5"/>
    <w:rsid w:val="009C35F3"/>
    <w:rsid w:val="009E408A"/>
    <w:rsid w:val="00A141ED"/>
    <w:rsid w:val="00A735C0"/>
    <w:rsid w:val="00A756A3"/>
    <w:rsid w:val="00BC73B1"/>
    <w:rsid w:val="00C10E40"/>
    <w:rsid w:val="00C4087B"/>
    <w:rsid w:val="00CB6AB4"/>
    <w:rsid w:val="00CD4B38"/>
    <w:rsid w:val="00CF3875"/>
    <w:rsid w:val="00D40464"/>
    <w:rsid w:val="00DD280A"/>
    <w:rsid w:val="00DE20F8"/>
    <w:rsid w:val="00DF4C1F"/>
    <w:rsid w:val="00E31FB2"/>
    <w:rsid w:val="00E34AF0"/>
    <w:rsid w:val="00E36E68"/>
    <w:rsid w:val="00F0035E"/>
    <w:rsid w:val="00F024EF"/>
    <w:rsid w:val="00F05201"/>
    <w:rsid w:val="00F0715D"/>
    <w:rsid w:val="00F309F7"/>
    <w:rsid w:val="00F44801"/>
    <w:rsid w:val="00F65005"/>
    <w:rsid w:val="00F7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2D8FB-54BC-4C80-872D-B198B0C7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228</Words>
  <Characters>1180</Characters>
  <Application>Microsoft Office Word</Application>
  <DocSecurity>0</DocSecurity>
  <Lines>69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28</cp:revision>
  <dcterms:created xsi:type="dcterms:W3CDTF">2019-03-28T08:02:00Z</dcterms:created>
  <dcterms:modified xsi:type="dcterms:W3CDTF">2019-06-25T07:53:00Z</dcterms:modified>
</cp:coreProperties>
</file>