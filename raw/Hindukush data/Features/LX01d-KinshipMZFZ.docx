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B38" w:rsidRPr="00AF30F1" w:rsidRDefault="000F4C12" w:rsidP="00763178">
      <w:pPr>
        <w:rPr>
          <w:lang w:val="en-US"/>
        </w:rPr>
      </w:pPr>
      <w:r w:rsidRPr="00AF30F1">
        <w:rPr>
          <w:lang w:val="en-US"/>
        </w:rPr>
        <w:t>Kinship: MZ=FZ</w:t>
      </w:r>
    </w:p>
    <w:p w:rsidR="00AF30F1" w:rsidRDefault="00AF30F1" w:rsidP="00BF5CC1">
      <w:pPr>
        <w:rPr>
          <w:lang w:val="en-US"/>
        </w:rPr>
      </w:pPr>
      <w:r w:rsidRPr="008B349D">
        <w:rPr>
          <w:lang w:val="en-US"/>
        </w:rPr>
        <w:t>In some languages</w:t>
      </w:r>
      <w:r w:rsidR="00D269F3">
        <w:rPr>
          <w:lang w:val="en-US"/>
        </w:rPr>
        <w:t>,</w:t>
      </w:r>
      <w:r w:rsidRPr="008B349D">
        <w:rPr>
          <w:lang w:val="en-US"/>
        </w:rPr>
        <w:t xml:space="preserve"> the same kinship term is used for referring to an anchor’s </w:t>
      </w:r>
      <w:r>
        <w:rPr>
          <w:lang w:val="en-US"/>
        </w:rPr>
        <w:t>mother</w:t>
      </w:r>
      <w:r w:rsidRPr="008B349D">
        <w:rPr>
          <w:lang w:val="en-US"/>
        </w:rPr>
        <w:t xml:space="preserve">’s </w:t>
      </w:r>
      <w:r>
        <w:rPr>
          <w:lang w:val="en-US"/>
        </w:rPr>
        <w:t>sister</w:t>
      </w:r>
      <w:r w:rsidRPr="008B349D">
        <w:rPr>
          <w:lang w:val="en-US"/>
        </w:rPr>
        <w:t xml:space="preserve"> </w:t>
      </w:r>
      <w:r>
        <w:rPr>
          <w:lang w:val="en-US"/>
        </w:rPr>
        <w:t xml:space="preserve">(MZ) </w:t>
      </w:r>
      <w:r w:rsidRPr="008B349D">
        <w:rPr>
          <w:lang w:val="en-US"/>
        </w:rPr>
        <w:t xml:space="preserve">as for referring to </w:t>
      </w:r>
      <w:r>
        <w:rPr>
          <w:lang w:val="en-US"/>
        </w:rPr>
        <w:t>father’s</w:t>
      </w:r>
      <w:r w:rsidRPr="008B349D">
        <w:rPr>
          <w:lang w:val="en-US"/>
        </w:rPr>
        <w:t xml:space="preserve"> </w:t>
      </w:r>
      <w:r>
        <w:rPr>
          <w:lang w:val="en-US"/>
        </w:rPr>
        <w:t>sister (FZ)</w:t>
      </w:r>
      <w:r w:rsidRPr="008B349D">
        <w:rPr>
          <w:lang w:val="en-US"/>
        </w:rPr>
        <w:t>.</w:t>
      </w:r>
      <w:r>
        <w:rPr>
          <w:lang w:val="en-US"/>
        </w:rPr>
        <w:t xml:space="preserve"> This pattern occurs in</w:t>
      </w:r>
      <w:r w:rsidR="00BF5CC1">
        <w:rPr>
          <w:lang w:val="en-US"/>
        </w:rPr>
        <w:t xml:space="preserve"> </w:t>
      </w:r>
      <w:r w:rsidR="00561A61">
        <w:rPr>
          <w:lang w:val="en-US"/>
        </w:rPr>
        <w:t xml:space="preserve">Indo-Aryan </w:t>
      </w:r>
      <w:proofErr w:type="spellStart"/>
      <w:r w:rsidR="00BF5CC1">
        <w:rPr>
          <w:lang w:val="en-US"/>
        </w:rPr>
        <w:t>Alasai</w:t>
      </w:r>
      <w:proofErr w:type="spellEnd"/>
      <w:r w:rsidR="00BF5CC1">
        <w:rPr>
          <w:lang w:val="en-US"/>
        </w:rPr>
        <w:t xml:space="preserve"> </w:t>
      </w:r>
      <w:proofErr w:type="spellStart"/>
      <w:r w:rsidR="00BF5CC1">
        <w:rPr>
          <w:lang w:val="en-US"/>
        </w:rPr>
        <w:t>Pashai</w:t>
      </w:r>
      <w:proofErr w:type="spellEnd"/>
      <w:r>
        <w:rPr>
          <w:lang w:val="en-US"/>
        </w:rPr>
        <w:t xml:space="preserve">, as can be seen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_Ref12343426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cs/>
          <w:lang w:val="en-US"/>
        </w:rPr>
        <w:t>‎</w:t>
      </w:r>
      <w:r>
        <w:rPr>
          <w:lang w:val="en-US"/>
        </w:rPr>
        <w:t>(1)</w:t>
      </w:r>
      <w:r>
        <w:rPr>
          <w:lang w:val="en-US"/>
        </w:rPr>
        <w:fldChar w:fldCharType="end"/>
      </w:r>
      <w:r>
        <w:rPr>
          <w:lang w:val="en-US"/>
        </w:rPr>
        <w:t xml:space="preserve">. </w:t>
      </w:r>
      <w:r w:rsidR="00BF5CC1">
        <w:rPr>
          <w:lang w:val="en-US"/>
        </w:rPr>
        <w:t>This term is lexically distinct from the term for ‘mother’.</w:t>
      </w:r>
    </w:p>
    <w:p w:rsidR="00AF30F1" w:rsidRPr="00D079FB" w:rsidRDefault="00E0347B" w:rsidP="00D079FB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US"/>
        </w:rPr>
      </w:pPr>
      <w:bookmarkStart w:id="0" w:name="_Ref12343426"/>
      <w:proofErr w:type="spellStart"/>
      <w:r w:rsidRPr="00D079FB">
        <w:rPr>
          <w:rFonts w:cs="Times New Roman"/>
          <w:lang w:val="en-US"/>
        </w:rPr>
        <w:t>Alasai</w:t>
      </w:r>
      <w:proofErr w:type="spellEnd"/>
      <w:r w:rsidRPr="00D079FB">
        <w:rPr>
          <w:rFonts w:cs="Times New Roman"/>
          <w:lang w:val="en-US"/>
        </w:rPr>
        <w:t xml:space="preserve"> </w:t>
      </w:r>
      <w:proofErr w:type="spellStart"/>
      <w:r w:rsidRPr="00D079FB">
        <w:rPr>
          <w:rFonts w:cs="Times New Roman"/>
          <w:lang w:val="en-US"/>
        </w:rPr>
        <w:t>Pashai</w:t>
      </w:r>
      <w:proofErr w:type="spellEnd"/>
      <w:r w:rsidR="00AF30F1" w:rsidRPr="00D079FB">
        <w:rPr>
          <w:rFonts w:cs="Times New Roman"/>
          <w:lang w:val="en-US"/>
        </w:rPr>
        <w:t xml:space="preserve"> [</w:t>
      </w:r>
      <w:proofErr w:type="spellStart"/>
      <w:r w:rsidRPr="00D079FB">
        <w:rPr>
          <w:rFonts w:cs="Times New Roman"/>
          <w:lang w:val="en-US"/>
        </w:rPr>
        <w:t>psh</w:t>
      </w:r>
      <w:proofErr w:type="spellEnd"/>
      <w:r w:rsidRPr="00D079FB">
        <w:rPr>
          <w:rFonts w:cs="Times New Roman"/>
          <w:lang w:val="en-US"/>
        </w:rPr>
        <w:t>(ai)</w:t>
      </w:r>
      <w:r w:rsidR="00AF30F1" w:rsidRPr="00D079FB">
        <w:rPr>
          <w:rFonts w:cs="Times New Roman"/>
          <w:lang w:val="en-US"/>
        </w:rPr>
        <w:t>] (I</w:t>
      </w:r>
      <w:r w:rsidR="00D079FB" w:rsidRPr="00D079FB">
        <w:rPr>
          <w:rFonts w:cs="Times New Roman"/>
          <w:lang w:val="en-US"/>
        </w:rPr>
        <w:t>ndo-Aryan</w:t>
      </w:r>
      <w:r w:rsidR="00AF30F1" w:rsidRPr="00D079FB">
        <w:rPr>
          <w:rFonts w:cs="Times New Roman"/>
          <w:lang w:val="en-US"/>
        </w:rPr>
        <w:t>)</w:t>
      </w:r>
      <w:bookmarkEnd w:id="0"/>
      <w:r w:rsidR="00AF30F1" w:rsidRPr="00D079FB">
        <w:rPr>
          <w:rFonts w:cs="Times New Roman"/>
          <w:lang w:val="en-US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320"/>
        <w:gridCol w:w="6521"/>
      </w:tblGrid>
      <w:tr w:rsidR="00AF30F1" w:rsidRPr="00696479" w:rsidTr="00F33A2F">
        <w:trPr>
          <w:trHeight w:val="227"/>
        </w:trPr>
        <w:tc>
          <w:tcPr>
            <w:tcW w:w="0" w:type="auto"/>
            <w:vAlign w:val="center"/>
          </w:tcPr>
          <w:p w:rsidR="00AF30F1" w:rsidRDefault="00AF30F1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AF30F1" w:rsidRPr="009728C8" w:rsidRDefault="00486F8F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486F8F">
              <w:rPr>
                <w:lang w:val="is-IS" w:bidi="ur-PK"/>
              </w:rPr>
              <w:t>aːjə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AF30F1" w:rsidRPr="007C13E2" w:rsidRDefault="00AF30F1" w:rsidP="00D079FB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BB03B9">
              <w:rPr>
                <w:i w:val="0"/>
                <w:iCs/>
                <w:lang w:val="en-US" w:bidi="ur-PK"/>
              </w:rPr>
              <w:t>mother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E0347B">
              <w:rPr>
                <w:i w:val="0"/>
                <w:iCs/>
                <w:lang w:val="en-US" w:bidi="ur-PK"/>
              </w:rPr>
              <w:t>PSHai</w:t>
            </w:r>
            <w:r>
              <w:rPr>
                <w:i w:val="0"/>
                <w:iCs/>
                <w:lang w:val="en-US" w:bidi="ur-PK"/>
              </w:rPr>
              <w:t>-Kin</w:t>
            </w:r>
            <w:r w:rsidR="00D079FB">
              <w:rPr>
                <w:i w:val="0"/>
                <w:iCs/>
                <w:lang w:val="en-US" w:bidi="ur-PK"/>
              </w:rPr>
              <w:t>KD</w:t>
            </w:r>
            <w:r>
              <w:rPr>
                <w:i w:val="0"/>
                <w:iCs/>
                <w:lang w:val="en-US" w:bidi="ur-PK"/>
              </w:rPr>
              <w:t>:00</w:t>
            </w:r>
            <w:r w:rsidR="00E0347B">
              <w:rPr>
                <w:i w:val="0"/>
                <w:iCs/>
                <w:lang w:val="en-US" w:bidi="ur-PK"/>
              </w:rPr>
              <w:t>2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AF30F1" w:rsidRPr="00BE3056" w:rsidTr="00F33A2F">
        <w:trPr>
          <w:trHeight w:val="227"/>
        </w:trPr>
        <w:tc>
          <w:tcPr>
            <w:tcW w:w="0" w:type="auto"/>
            <w:vAlign w:val="center"/>
          </w:tcPr>
          <w:p w:rsidR="00AF30F1" w:rsidRDefault="00AF30F1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AF30F1" w:rsidRPr="009728C8" w:rsidRDefault="00486F8F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486F8F">
              <w:rPr>
                <w:lang w:val="is-IS" w:bidi="ur-PK"/>
              </w:rPr>
              <w:t>maːmbiː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AF30F1" w:rsidRPr="007C13E2" w:rsidRDefault="00AF30F1" w:rsidP="00D079FB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BB03B9">
              <w:rPr>
                <w:i w:val="0"/>
                <w:iCs/>
                <w:lang w:val="en-US" w:bidi="ur-PK"/>
              </w:rPr>
              <w:t>mother</w:t>
            </w:r>
            <w:r>
              <w:rPr>
                <w:i w:val="0"/>
                <w:iCs/>
                <w:lang w:val="en-US" w:bidi="ur-PK"/>
              </w:rPr>
              <w:t xml:space="preserve">’s </w:t>
            </w:r>
            <w:r w:rsidR="00BB03B9">
              <w:rPr>
                <w:i w:val="0"/>
                <w:iCs/>
                <w:lang w:val="en-US" w:bidi="ur-PK"/>
              </w:rPr>
              <w:t>sister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E0347B">
              <w:rPr>
                <w:i w:val="0"/>
                <w:iCs/>
                <w:lang w:val="en-US" w:bidi="ur-PK"/>
              </w:rPr>
              <w:t>PSHai</w:t>
            </w:r>
            <w:r>
              <w:rPr>
                <w:i w:val="0"/>
                <w:iCs/>
                <w:lang w:val="en-US" w:bidi="ur-PK"/>
              </w:rPr>
              <w:t>-Kin</w:t>
            </w:r>
            <w:r w:rsidR="00D079FB">
              <w:rPr>
                <w:i w:val="0"/>
                <w:iCs/>
                <w:lang w:val="en-US" w:bidi="ur-PK"/>
              </w:rPr>
              <w:t>KD</w:t>
            </w:r>
            <w:r>
              <w:rPr>
                <w:i w:val="0"/>
                <w:iCs/>
                <w:lang w:val="en-US" w:bidi="ur-PK"/>
              </w:rPr>
              <w:t>:0</w:t>
            </w:r>
            <w:r w:rsidR="00D079FB">
              <w:rPr>
                <w:i w:val="0"/>
                <w:iCs/>
                <w:lang w:val="en-US" w:bidi="ur-PK"/>
              </w:rPr>
              <w:t>30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AF30F1" w:rsidRPr="007D2046" w:rsidTr="00F33A2F">
        <w:trPr>
          <w:trHeight w:val="227"/>
        </w:trPr>
        <w:tc>
          <w:tcPr>
            <w:tcW w:w="0" w:type="auto"/>
            <w:vAlign w:val="center"/>
          </w:tcPr>
          <w:p w:rsidR="00AF30F1" w:rsidRDefault="00AF30F1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AF30F1" w:rsidRPr="009728C8" w:rsidRDefault="00486F8F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486F8F">
              <w:rPr>
                <w:lang w:val="is-IS" w:bidi="ur-PK"/>
              </w:rPr>
              <w:t>maːmbiː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AF30F1" w:rsidRPr="007C13E2" w:rsidRDefault="00AF30F1" w:rsidP="00D079FB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BB03B9">
              <w:rPr>
                <w:i w:val="0"/>
                <w:iCs/>
                <w:lang w:val="en-US" w:bidi="ur-PK"/>
              </w:rPr>
              <w:t>father</w:t>
            </w:r>
            <w:r>
              <w:rPr>
                <w:i w:val="0"/>
                <w:iCs/>
                <w:lang w:val="en-US" w:bidi="ur-PK"/>
              </w:rPr>
              <w:t xml:space="preserve">’s </w:t>
            </w:r>
            <w:r w:rsidR="00BB03B9">
              <w:rPr>
                <w:i w:val="0"/>
                <w:iCs/>
                <w:lang w:val="en-US" w:bidi="ur-PK"/>
              </w:rPr>
              <w:t>sister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E0347B">
              <w:rPr>
                <w:i w:val="0"/>
                <w:iCs/>
                <w:lang w:val="en-US" w:bidi="ur-PK"/>
              </w:rPr>
              <w:t>PSHai</w:t>
            </w:r>
            <w:r>
              <w:rPr>
                <w:i w:val="0"/>
                <w:iCs/>
                <w:lang w:val="en-US" w:bidi="ur-PK"/>
              </w:rPr>
              <w:t>-Kin</w:t>
            </w:r>
            <w:r w:rsidR="00D079FB">
              <w:rPr>
                <w:i w:val="0"/>
                <w:iCs/>
                <w:lang w:val="en-US" w:bidi="ur-PK"/>
              </w:rPr>
              <w:t>KD</w:t>
            </w:r>
            <w:r>
              <w:rPr>
                <w:i w:val="0"/>
                <w:iCs/>
                <w:lang w:val="en-US" w:bidi="ur-PK"/>
              </w:rPr>
              <w:t>:02</w:t>
            </w:r>
            <w:r w:rsidR="00D079FB">
              <w:rPr>
                <w:i w:val="0"/>
                <w:iCs/>
                <w:lang w:val="en-US" w:bidi="ur-PK"/>
              </w:rPr>
              <w:t>4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</w:tbl>
    <w:p w:rsidR="00AF30F1" w:rsidRDefault="00AF30F1" w:rsidP="00AF30F1">
      <w:pPr>
        <w:rPr>
          <w:lang w:val="en-US"/>
        </w:rPr>
      </w:pPr>
    </w:p>
    <w:p w:rsidR="00BF5CC1" w:rsidRDefault="00BF5CC1" w:rsidP="00D079FB">
      <w:pPr>
        <w:rPr>
          <w:lang w:val="en-US"/>
        </w:rPr>
      </w:pPr>
      <w:r>
        <w:rPr>
          <w:lang w:val="en-US"/>
        </w:rPr>
        <w:t>Th</w:t>
      </w:r>
      <w:r w:rsidR="00876492">
        <w:rPr>
          <w:lang w:val="en-US"/>
        </w:rPr>
        <w:t>is</w:t>
      </w:r>
      <w:r>
        <w:rPr>
          <w:lang w:val="en-US"/>
        </w:rPr>
        <w:t xml:space="preserve"> </w:t>
      </w:r>
      <w:r w:rsidR="00876492">
        <w:rPr>
          <w:lang w:val="en-US"/>
        </w:rPr>
        <w:t xml:space="preserve">pattern also exists in </w:t>
      </w:r>
      <w:proofErr w:type="spellStart"/>
      <w:r w:rsidR="00D079FB">
        <w:rPr>
          <w:lang w:val="en-US"/>
        </w:rPr>
        <w:t>Korangali</w:t>
      </w:r>
      <w:proofErr w:type="spellEnd"/>
      <w:r w:rsidR="00D079FB">
        <w:rPr>
          <w:lang w:val="en-US"/>
        </w:rPr>
        <w:t xml:space="preserve"> </w:t>
      </w:r>
      <w:proofErr w:type="spellStart"/>
      <w:r w:rsidR="00D079FB">
        <w:rPr>
          <w:lang w:val="en-US"/>
        </w:rPr>
        <w:t>Pashai</w:t>
      </w:r>
      <w:proofErr w:type="spellEnd"/>
      <w:r w:rsidR="00112BD6">
        <w:rPr>
          <w:lang w:val="en-US"/>
        </w:rPr>
        <w:t>. Here, however, the polysemy includes the anchor’s mother</w:t>
      </w:r>
      <w:r w:rsidR="00D079FB">
        <w:rPr>
          <w:lang w:val="en-US"/>
        </w:rPr>
        <w:t xml:space="preserve">, </w:t>
      </w:r>
      <w:r w:rsidR="00112BD6">
        <w:rPr>
          <w:lang w:val="en-US"/>
        </w:rPr>
        <w:t xml:space="preserve">maternal </w:t>
      </w:r>
      <w:r w:rsidR="00D079FB">
        <w:rPr>
          <w:lang w:val="en-US"/>
        </w:rPr>
        <w:t xml:space="preserve">aunts, </w:t>
      </w:r>
      <w:r w:rsidR="00112BD6">
        <w:rPr>
          <w:lang w:val="en-US"/>
        </w:rPr>
        <w:t>and paternal aunts</w:t>
      </w:r>
      <w:r w:rsidR="00DE274F">
        <w:rPr>
          <w:lang w:val="en-US"/>
        </w:rPr>
        <w:t xml:space="preserve">, </w:t>
      </w:r>
      <w:r w:rsidR="00D079FB">
        <w:rPr>
          <w:lang w:val="en-US"/>
        </w:rPr>
        <w:t xml:space="preserve">alike, </w:t>
      </w:r>
      <w:r w:rsidR="00DE274F">
        <w:rPr>
          <w:lang w:val="en-US"/>
        </w:rPr>
        <w:t xml:space="preserve">as can be seen in </w:t>
      </w:r>
      <w:r w:rsidR="00315701">
        <w:rPr>
          <w:lang w:val="en-US"/>
        </w:rPr>
        <w:fldChar w:fldCharType="begin"/>
      </w:r>
      <w:r w:rsidR="00315701">
        <w:rPr>
          <w:lang w:val="en-US"/>
        </w:rPr>
        <w:instrText xml:space="preserve"> REF _Ref12531505 \r \h </w:instrText>
      </w:r>
      <w:r w:rsidR="00315701">
        <w:rPr>
          <w:lang w:val="en-US"/>
        </w:rPr>
      </w:r>
      <w:r w:rsidR="00315701">
        <w:rPr>
          <w:lang w:val="en-US"/>
        </w:rPr>
        <w:fldChar w:fldCharType="separate"/>
      </w:r>
      <w:r w:rsidR="00315701">
        <w:rPr>
          <w:cs/>
          <w:lang w:val="en-US"/>
        </w:rPr>
        <w:t>‎</w:t>
      </w:r>
      <w:r w:rsidR="00315701">
        <w:rPr>
          <w:lang w:val="en-US"/>
        </w:rPr>
        <w:t>(2)</w:t>
      </w:r>
      <w:r w:rsidR="00315701">
        <w:rPr>
          <w:lang w:val="en-US"/>
        </w:rPr>
        <w:fldChar w:fldCharType="end"/>
      </w:r>
      <w:r w:rsidR="00112BD6">
        <w:rPr>
          <w:lang w:val="en-US"/>
        </w:rPr>
        <w:t>.</w:t>
      </w:r>
      <w:r>
        <w:rPr>
          <w:lang w:val="en-US"/>
        </w:rPr>
        <w:t xml:space="preserve"> </w:t>
      </w:r>
    </w:p>
    <w:p w:rsidR="00555942" w:rsidRPr="00315701" w:rsidRDefault="00D079FB" w:rsidP="00315701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US"/>
        </w:rPr>
      </w:pPr>
      <w:bookmarkStart w:id="1" w:name="_Ref12531505"/>
      <w:proofErr w:type="spellStart"/>
      <w:r w:rsidRPr="00315701">
        <w:rPr>
          <w:rFonts w:cs="Times New Roman"/>
          <w:lang w:val="en-US"/>
        </w:rPr>
        <w:t>Korangali</w:t>
      </w:r>
      <w:proofErr w:type="spellEnd"/>
      <w:r w:rsidRPr="00315701">
        <w:rPr>
          <w:rFonts w:cs="Times New Roman"/>
          <w:lang w:val="en-US"/>
        </w:rPr>
        <w:t xml:space="preserve"> </w:t>
      </w:r>
      <w:proofErr w:type="spellStart"/>
      <w:r w:rsidRPr="00315701">
        <w:rPr>
          <w:rFonts w:cs="Times New Roman"/>
          <w:lang w:val="en-US"/>
        </w:rPr>
        <w:t>Pashai</w:t>
      </w:r>
      <w:proofErr w:type="spellEnd"/>
      <w:r w:rsidRPr="00315701">
        <w:rPr>
          <w:rFonts w:cs="Times New Roman"/>
          <w:lang w:val="en-US"/>
        </w:rPr>
        <w:t xml:space="preserve"> </w:t>
      </w:r>
      <w:r w:rsidR="00555942" w:rsidRPr="00315701">
        <w:rPr>
          <w:rFonts w:cs="Times New Roman"/>
          <w:lang w:val="en-US"/>
        </w:rPr>
        <w:t>[</w:t>
      </w:r>
      <w:proofErr w:type="spellStart"/>
      <w:r w:rsidR="00315701">
        <w:rPr>
          <w:rFonts w:cs="Times New Roman"/>
          <w:lang w:val="en-US"/>
        </w:rPr>
        <w:t>aee</w:t>
      </w:r>
      <w:proofErr w:type="spellEnd"/>
      <w:r w:rsidR="00555942" w:rsidRPr="00315701">
        <w:rPr>
          <w:rFonts w:cs="Times New Roman"/>
          <w:lang w:val="en-US"/>
        </w:rPr>
        <w:t>(</w:t>
      </w:r>
      <w:r w:rsidR="00315701">
        <w:rPr>
          <w:rFonts w:cs="Times New Roman"/>
          <w:lang w:val="en-US"/>
        </w:rPr>
        <w:t>kg</w:t>
      </w:r>
      <w:r w:rsidR="00555942" w:rsidRPr="00315701">
        <w:rPr>
          <w:rFonts w:cs="Times New Roman"/>
          <w:lang w:val="en-US"/>
        </w:rPr>
        <w:t>)] (I</w:t>
      </w:r>
      <w:r w:rsidR="00315701" w:rsidRPr="00315701">
        <w:rPr>
          <w:rFonts w:cs="Times New Roman"/>
          <w:lang w:val="en-US"/>
        </w:rPr>
        <w:t>ndo-Aryan</w:t>
      </w:r>
      <w:r w:rsidR="00555942" w:rsidRPr="00315701">
        <w:rPr>
          <w:rFonts w:cs="Times New Roman"/>
          <w:lang w:val="en-US"/>
        </w:rPr>
        <w:t>)</w:t>
      </w:r>
      <w:bookmarkEnd w:id="1"/>
      <w:r w:rsidR="00555942" w:rsidRPr="00315701">
        <w:rPr>
          <w:rFonts w:cs="Times New Roman"/>
          <w:lang w:val="en-US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320"/>
        <w:gridCol w:w="6521"/>
      </w:tblGrid>
      <w:tr w:rsidR="00555942" w:rsidRPr="00696479" w:rsidTr="00F33A2F">
        <w:trPr>
          <w:trHeight w:val="227"/>
        </w:trPr>
        <w:tc>
          <w:tcPr>
            <w:tcW w:w="0" w:type="auto"/>
            <w:vAlign w:val="center"/>
          </w:tcPr>
          <w:p w:rsidR="00555942" w:rsidRDefault="00555942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55942" w:rsidRPr="009728C8" w:rsidRDefault="0073571D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73571D">
              <w:rPr>
                <w:lang w:val="is-IS" w:bidi="ur-PK"/>
              </w:rPr>
              <w:t>aːi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555942" w:rsidRPr="007C13E2" w:rsidRDefault="00555942" w:rsidP="0043252C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‘mother’ (</w:t>
            </w:r>
            <w:r w:rsidR="00315701">
              <w:rPr>
                <w:i w:val="0"/>
                <w:iCs/>
                <w:lang w:val="en-US" w:bidi="ur-PK"/>
              </w:rPr>
              <w:t>AEEkg</w:t>
            </w:r>
            <w:r>
              <w:rPr>
                <w:i w:val="0"/>
                <w:iCs/>
                <w:lang w:val="en-US" w:bidi="ur-PK"/>
              </w:rPr>
              <w:t>-Kin</w:t>
            </w:r>
            <w:r w:rsidR="0043252C">
              <w:rPr>
                <w:i w:val="0"/>
                <w:iCs/>
                <w:lang w:val="en-US" w:bidi="ur-PK"/>
              </w:rPr>
              <w:t>AM</w:t>
            </w:r>
            <w:r>
              <w:rPr>
                <w:i w:val="0"/>
                <w:iCs/>
                <w:lang w:val="en-US" w:bidi="ur-PK"/>
              </w:rPr>
              <w:t>:002)</w:t>
            </w:r>
          </w:p>
        </w:tc>
      </w:tr>
      <w:tr w:rsidR="00555942" w:rsidRPr="00BE3056" w:rsidTr="00F33A2F">
        <w:trPr>
          <w:trHeight w:val="227"/>
        </w:trPr>
        <w:tc>
          <w:tcPr>
            <w:tcW w:w="0" w:type="auto"/>
            <w:vAlign w:val="center"/>
          </w:tcPr>
          <w:p w:rsidR="00555942" w:rsidRDefault="00555942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55942" w:rsidRPr="009728C8" w:rsidRDefault="0073571D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73571D">
              <w:rPr>
                <w:lang w:val="is-IS" w:bidi="ur-PK"/>
              </w:rPr>
              <w:t>kani</w:t>
            </w:r>
            <w:r w:rsidR="00D269F3">
              <w:rPr>
                <w:lang w:val="is-IS" w:bidi="ur-PK"/>
              </w:rPr>
              <w:t>ɕ</w:t>
            </w:r>
            <w:r w:rsidRPr="0073571D">
              <w:rPr>
                <w:lang w:val="is-IS" w:bidi="ur-PK"/>
              </w:rPr>
              <w:t>ʈiː aːi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555942" w:rsidRPr="007C13E2" w:rsidRDefault="00555942" w:rsidP="00C56D8E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 xml:space="preserve">‘mother’s </w:t>
            </w:r>
            <w:r w:rsidR="00315701">
              <w:rPr>
                <w:i w:val="0"/>
                <w:iCs/>
                <w:lang w:val="en-US" w:bidi="ur-PK"/>
              </w:rPr>
              <w:t xml:space="preserve">younger </w:t>
            </w:r>
            <w:r>
              <w:rPr>
                <w:i w:val="0"/>
                <w:iCs/>
                <w:lang w:val="en-US" w:bidi="ur-PK"/>
              </w:rPr>
              <w:t xml:space="preserve">sister’ </w:t>
            </w:r>
            <w:r w:rsidR="00315701">
              <w:rPr>
                <w:i w:val="0"/>
                <w:iCs/>
                <w:lang w:val="en-US" w:bidi="ur-PK"/>
              </w:rPr>
              <w:t xml:space="preserve">[lit. little mother] </w:t>
            </w:r>
            <w:r>
              <w:rPr>
                <w:i w:val="0"/>
                <w:iCs/>
                <w:lang w:val="en-US" w:bidi="ur-PK"/>
              </w:rPr>
              <w:t>(</w:t>
            </w:r>
            <w:r w:rsidR="0043252C">
              <w:rPr>
                <w:i w:val="0"/>
                <w:iCs/>
                <w:lang w:val="en-US" w:bidi="ur-PK"/>
              </w:rPr>
              <w:t>AEEkg-KinAM:0</w:t>
            </w:r>
            <w:r w:rsidR="00C56D8E">
              <w:rPr>
                <w:i w:val="0"/>
                <w:iCs/>
                <w:lang w:val="en-US" w:bidi="ur-PK"/>
              </w:rPr>
              <w:t>3</w:t>
            </w:r>
            <w:r w:rsidR="0043252C">
              <w:rPr>
                <w:i w:val="0"/>
                <w:iCs/>
                <w:lang w:val="en-US" w:bidi="ur-PK"/>
              </w:rPr>
              <w:t>2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555942" w:rsidRPr="007D2046" w:rsidTr="00F33A2F">
        <w:trPr>
          <w:trHeight w:val="227"/>
        </w:trPr>
        <w:tc>
          <w:tcPr>
            <w:tcW w:w="0" w:type="auto"/>
            <w:vAlign w:val="center"/>
          </w:tcPr>
          <w:p w:rsidR="00555942" w:rsidRDefault="00555942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555942" w:rsidRPr="009728C8" w:rsidRDefault="0073571D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73571D">
              <w:rPr>
                <w:lang w:val="is-IS" w:bidi="ur-PK"/>
              </w:rPr>
              <w:t>kani</w:t>
            </w:r>
            <w:r w:rsidR="00D269F3">
              <w:rPr>
                <w:lang w:val="is-IS" w:bidi="ur-PK"/>
              </w:rPr>
              <w:t>ɕ</w:t>
            </w:r>
            <w:r w:rsidRPr="0073571D">
              <w:rPr>
                <w:lang w:val="is-IS" w:bidi="ur-PK"/>
              </w:rPr>
              <w:t>ʈiː aːi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555942" w:rsidRPr="007C13E2" w:rsidRDefault="00555942" w:rsidP="00C56D8E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 xml:space="preserve">‘father’s </w:t>
            </w:r>
            <w:r w:rsidR="00315701">
              <w:rPr>
                <w:i w:val="0"/>
                <w:iCs/>
                <w:lang w:val="en-US" w:bidi="ur-PK"/>
              </w:rPr>
              <w:t xml:space="preserve">younger </w:t>
            </w:r>
            <w:r>
              <w:rPr>
                <w:i w:val="0"/>
                <w:iCs/>
                <w:lang w:val="en-US" w:bidi="ur-PK"/>
              </w:rPr>
              <w:t>sister’</w:t>
            </w:r>
            <w:r w:rsidR="00315701">
              <w:rPr>
                <w:i w:val="0"/>
                <w:iCs/>
                <w:lang w:val="en-US" w:bidi="ur-PK"/>
              </w:rPr>
              <w:t xml:space="preserve"> [lit. little mother] </w:t>
            </w:r>
            <w:r>
              <w:rPr>
                <w:i w:val="0"/>
                <w:iCs/>
                <w:lang w:val="en-US" w:bidi="ur-PK"/>
              </w:rPr>
              <w:t>(</w:t>
            </w:r>
            <w:r w:rsidR="0043252C">
              <w:rPr>
                <w:i w:val="0"/>
                <w:iCs/>
                <w:lang w:val="en-US" w:bidi="ur-PK"/>
              </w:rPr>
              <w:t>AEEkg-KinAM:02</w:t>
            </w:r>
            <w:r w:rsidR="00C56D8E">
              <w:rPr>
                <w:i w:val="0"/>
                <w:iCs/>
                <w:lang w:val="en-US" w:bidi="ur-PK"/>
              </w:rPr>
              <w:t>6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315701" w:rsidRPr="007D2046" w:rsidTr="00F33A2F">
        <w:trPr>
          <w:trHeight w:val="227"/>
        </w:trPr>
        <w:tc>
          <w:tcPr>
            <w:tcW w:w="0" w:type="auto"/>
            <w:vAlign w:val="center"/>
          </w:tcPr>
          <w:p w:rsidR="00315701" w:rsidRDefault="00315701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d.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315701" w:rsidRPr="009728C8" w:rsidRDefault="0073571D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73571D">
              <w:rPr>
                <w:lang w:val="is-IS" w:bidi="ur-PK"/>
              </w:rPr>
              <w:t>ɖə</w:t>
            </w:r>
            <w:r w:rsidR="00D269F3">
              <w:rPr>
                <w:lang w:val="is-IS" w:bidi="ur-PK"/>
              </w:rPr>
              <w:t>ɕ</w:t>
            </w:r>
            <w:r w:rsidRPr="0073571D">
              <w:rPr>
                <w:lang w:val="is-IS" w:bidi="ur-PK"/>
              </w:rPr>
              <w:t>ʈiː aːi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315701" w:rsidRDefault="00315701" w:rsidP="00C56D8E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‘mother’s older sister’ [lit. big mother]</w:t>
            </w:r>
            <w:r w:rsidR="0043252C">
              <w:rPr>
                <w:i w:val="0"/>
                <w:iCs/>
                <w:lang w:val="en-US" w:bidi="ur-PK"/>
              </w:rPr>
              <w:t xml:space="preserve"> (AEEkg-KinAM:0</w:t>
            </w:r>
            <w:r w:rsidR="00C56D8E">
              <w:rPr>
                <w:i w:val="0"/>
                <w:iCs/>
                <w:lang w:val="en-US" w:bidi="ur-PK"/>
              </w:rPr>
              <w:t>31</w:t>
            </w:r>
            <w:r w:rsidR="0043252C">
              <w:rPr>
                <w:i w:val="0"/>
                <w:iCs/>
                <w:lang w:val="en-US" w:bidi="ur-PK"/>
              </w:rPr>
              <w:t>)</w:t>
            </w:r>
          </w:p>
        </w:tc>
      </w:tr>
      <w:tr w:rsidR="00315701" w:rsidRPr="007D2046" w:rsidTr="00F33A2F">
        <w:trPr>
          <w:trHeight w:val="227"/>
        </w:trPr>
        <w:tc>
          <w:tcPr>
            <w:tcW w:w="0" w:type="auto"/>
            <w:vAlign w:val="center"/>
          </w:tcPr>
          <w:p w:rsidR="00315701" w:rsidRDefault="00315701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e.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315701" w:rsidRPr="009728C8" w:rsidRDefault="0073571D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73571D">
              <w:rPr>
                <w:lang w:val="is-IS" w:bidi="ur-PK"/>
              </w:rPr>
              <w:t>ɖə</w:t>
            </w:r>
            <w:r w:rsidR="00D269F3">
              <w:rPr>
                <w:lang w:val="is-IS" w:bidi="ur-PK"/>
              </w:rPr>
              <w:t>ɕ</w:t>
            </w:r>
            <w:r w:rsidRPr="0073571D">
              <w:rPr>
                <w:lang w:val="is-IS" w:bidi="ur-PK"/>
              </w:rPr>
              <w:t>ʈiː aːi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315701" w:rsidRDefault="00315701" w:rsidP="00C56D8E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‘father’s older sister’ [lit. big mother]</w:t>
            </w:r>
            <w:r w:rsidR="0043252C">
              <w:rPr>
                <w:i w:val="0"/>
                <w:iCs/>
                <w:lang w:val="en-US" w:bidi="ur-PK"/>
              </w:rPr>
              <w:t xml:space="preserve"> (AEEkg-KinAM:02</w:t>
            </w:r>
            <w:r w:rsidR="00C56D8E">
              <w:rPr>
                <w:i w:val="0"/>
                <w:iCs/>
                <w:lang w:val="en-US" w:bidi="ur-PK"/>
              </w:rPr>
              <w:t>5</w:t>
            </w:r>
            <w:r w:rsidR="0043252C">
              <w:rPr>
                <w:i w:val="0"/>
                <w:iCs/>
                <w:lang w:val="en-US" w:bidi="ur-PK"/>
              </w:rPr>
              <w:t>)</w:t>
            </w:r>
          </w:p>
        </w:tc>
      </w:tr>
    </w:tbl>
    <w:p w:rsidR="00BF5CC1" w:rsidRPr="00967411" w:rsidRDefault="00BF5CC1" w:rsidP="00AF30F1">
      <w:pPr>
        <w:rPr>
          <w:lang w:val="en-US"/>
        </w:rPr>
      </w:pPr>
    </w:p>
    <w:p w:rsidR="00AF30F1" w:rsidRPr="009E59F5" w:rsidRDefault="00AF30F1" w:rsidP="00AA35C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feature </w:t>
      </w:r>
      <w:r w:rsidR="00EA34A2">
        <w:rPr>
          <w:rFonts w:ascii="Times New Roman" w:hAnsi="Times New Roman" w:cs="Times New Roman"/>
          <w:lang w:val="en-US"/>
        </w:rPr>
        <w:t>occurs in approximately a fourth of the sample</w:t>
      </w:r>
      <w:r w:rsidR="00AA35C3">
        <w:rPr>
          <w:rFonts w:ascii="Times New Roman" w:hAnsi="Times New Roman" w:cs="Times New Roman"/>
          <w:lang w:val="en-US"/>
        </w:rPr>
        <w:t xml:space="preserve">. It has a distinctly </w:t>
      </w:r>
      <w:proofErr w:type="spellStart"/>
      <w:r w:rsidR="00AA35C3">
        <w:rPr>
          <w:rFonts w:ascii="Times New Roman" w:hAnsi="Times New Roman" w:cs="Times New Roman"/>
          <w:lang w:val="en-US"/>
        </w:rPr>
        <w:t>subareal</w:t>
      </w:r>
      <w:proofErr w:type="spellEnd"/>
      <w:r w:rsidR="00AA35C3">
        <w:rPr>
          <w:rFonts w:ascii="Times New Roman" w:hAnsi="Times New Roman" w:cs="Times New Roman"/>
          <w:lang w:val="en-US"/>
        </w:rPr>
        <w:t xml:space="preserve"> distribution, occurring in a geographical belt stretching from the region’s southwestern corner to the region’s northeastern corner.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AF30F1" w:rsidRPr="00AA35C3" w:rsidTr="00F33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AF30F1" w:rsidRPr="008E3982" w:rsidRDefault="00AF30F1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AF30F1" w:rsidRPr="008E3982" w:rsidRDefault="00AF30F1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AF30F1" w:rsidRPr="008E3982" w:rsidRDefault="00AF30F1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AF30F1" w:rsidRPr="00AA35C3" w:rsidTr="00F33A2F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F30F1" w:rsidRPr="008E3982" w:rsidRDefault="00AF30F1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F30F1" w:rsidRPr="008E3982" w:rsidRDefault="00AF30F1" w:rsidP="00AF30F1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F30F1" w:rsidRPr="008E3982" w:rsidRDefault="00EA34A2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27</w:t>
            </w:r>
          </w:p>
        </w:tc>
      </w:tr>
      <w:tr w:rsidR="00AF30F1" w:rsidRPr="00AA35C3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F30F1" w:rsidRPr="008E3982" w:rsidRDefault="00AF30F1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F30F1" w:rsidRPr="008E3982" w:rsidRDefault="00EA34A2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F30F1" w:rsidRPr="00294D6F" w:rsidRDefault="00EA34A2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69</w:t>
            </w:r>
          </w:p>
        </w:tc>
      </w:tr>
      <w:tr w:rsidR="00AF30F1" w:rsidRPr="00AA35C3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F30F1" w:rsidRPr="008E3982" w:rsidRDefault="00AF30F1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F30F1" w:rsidRPr="008E3982" w:rsidRDefault="00AF30F1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F30F1" w:rsidRPr="008E3982" w:rsidRDefault="002F1B0E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</w:t>
            </w:r>
          </w:p>
        </w:tc>
      </w:tr>
    </w:tbl>
    <w:p w:rsidR="00AF30F1" w:rsidRPr="008B349D" w:rsidRDefault="00AF30F1" w:rsidP="00AF30F1">
      <w:pPr>
        <w:rPr>
          <w:lang w:val="en-US"/>
        </w:rPr>
      </w:pPr>
      <w:bookmarkStart w:id="2" w:name="_GoBack"/>
      <w:bookmarkEnd w:id="2"/>
    </w:p>
    <w:p w:rsidR="000F4C12" w:rsidRPr="00AA35C3" w:rsidRDefault="000F4C12" w:rsidP="00763178">
      <w:pPr>
        <w:rPr>
          <w:lang w:val="en-US"/>
        </w:rPr>
      </w:pPr>
    </w:p>
    <w:sectPr w:rsidR="000F4C12" w:rsidRPr="00AA35C3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4D9F" w:rsidRDefault="005C4D9F" w:rsidP="00183404">
      <w:pPr>
        <w:spacing w:after="0" w:line="240" w:lineRule="auto"/>
      </w:pPr>
      <w:r>
        <w:separator/>
      </w:r>
    </w:p>
  </w:endnote>
  <w:endnote w:type="continuationSeparator" w:id="0">
    <w:p w:rsidR="005C4D9F" w:rsidRDefault="005C4D9F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4D9F" w:rsidRDefault="005C4D9F" w:rsidP="00183404">
      <w:pPr>
        <w:spacing w:after="0" w:line="240" w:lineRule="auto"/>
      </w:pPr>
      <w:r>
        <w:separator/>
      </w:r>
    </w:p>
  </w:footnote>
  <w:footnote w:type="continuationSeparator" w:id="0">
    <w:p w:rsidR="005C4D9F" w:rsidRDefault="005C4D9F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FD2"/>
    <w:rsid w:val="00030811"/>
    <w:rsid w:val="000F4C12"/>
    <w:rsid w:val="00112BD6"/>
    <w:rsid w:val="00143428"/>
    <w:rsid w:val="00183404"/>
    <w:rsid w:val="00194FD2"/>
    <w:rsid w:val="001A21D5"/>
    <w:rsid w:val="001A72EB"/>
    <w:rsid w:val="002F1B0E"/>
    <w:rsid w:val="002F5E57"/>
    <w:rsid w:val="00315701"/>
    <w:rsid w:val="00317D35"/>
    <w:rsid w:val="0032599D"/>
    <w:rsid w:val="003334D7"/>
    <w:rsid w:val="003D4D6A"/>
    <w:rsid w:val="0041258A"/>
    <w:rsid w:val="0043252C"/>
    <w:rsid w:val="00451BA8"/>
    <w:rsid w:val="00460E12"/>
    <w:rsid w:val="00486F8F"/>
    <w:rsid w:val="004C26F1"/>
    <w:rsid w:val="004C71A8"/>
    <w:rsid w:val="00516BD0"/>
    <w:rsid w:val="00546568"/>
    <w:rsid w:val="00555942"/>
    <w:rsid w:val="00561A61"/>
    <w:rsid w:val="005772FF"/>
    <w:rsid w:val="005A1B34"/>
    <w:rsid w:val="005C4D9F"/>
    <w:rsid w:val="006876FA"/>
    <w:rsid w:val="0073571D"/>
    <w:rsid w:val="00745125"/>
    <w:rsid w:val="00763178"/>
    <w:rsid w:val="008477C8"/>
    <w:rsid w:val="00876492"/>
    <w:rsid w:val="008B2BBD"/>
    <w:rsid w:val="0093081C"/>
    <w:rsid w:val="009E408A"/>
    <w:rsid w:val="00A141ED"/>
    <w:rsid w:val="00A735C0"/>
    <w:rsid w:val="00A756A3"/>
    <w:rsid w:val="00AA35C3"/>
    <w:rsid w:val="00AF30F1"/>
    <w:rsid w:val="00BB03B9"/>
    <w:rsid w:val="00BB2FD9"/>
    <w:rsid w:val="00BB37FB"/>
    <w:rsid w:val="00BF5CC1"/>
    <w:rsid w:val="00C10E40"/>
    <w:rsid w:val="00C56D8E"/>
    <w:rsid w:val="00CB6AB4"/>
    <w:rsid w:val="00CD0CD1"/>
    <w:rsid w:val="00CD4B38"/>
    <w:rsid w:val="00CF3875"/>
    <w:rsid w:val="00D079FB"/>
    <w:rsid w:val="00D269F3"/>
    <w:rsid w:val="00DB3590"/>
    <w:rsid w:val="00DE274F"/>
    <w:rsid w:val="00E0347B"/>
    <w:rsid w:val="00E31FB2"/>
    <w:rsid w:val="00E36E68"/>
    <w:rsid w:val="00EA34A2"/>
    <w:rsid w:val="00F0035E"/>
    <w:rsid w:val="00F024EF"/>
    <w:rsid w:val="00F0715D"/>
    <w:rsid w:val="00F309F7"/>
    <w:rsid w:val="00F469F5"/>
    <w:rsid w:val="00F65005"/>
    <w:rsid w:val="00FA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F13F1"/>
  <w15:chartTrackingRefBased/>
  <w15:docId w15:val="{C411C266-249C-4707-BE4A-6FCE52655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AF30F1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Normal"/>
    <w:link w:val="InterlinExamplePalulaChar"/>
    <w:rsid w:val="00AF30F1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AF30F1"/>
    <w:rPr>
      <w:rFonts w:ascii="Times New Roman" w:eastAsia="Times New Roman" w:hAnsi="Times New Roman" w:cs="Times New Roman"/>
      <w:i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519B4-D6FB-42E7-B832-8FC4D3F00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208</Words>
  <Characters>1189</Characters>
  <Application>Microsoft Office Word</Application>
  <DocSecurity>0</DocSecurity>
  <Lines>9</Lines>
  <Paragraphs>2</Paragraphs>
  <ScaleCrop>false</ScaleCrop>
  <Company>Microsoft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24</cp:revision>
  <dcterms:created xsi:type="dcterms:W3CDTF">2019-06-27T10:13:00Z</dcterms:created>
  <dcterms:modified xsi:type="dcterms:W3CDTF">2020-11-03T07:15:00Z</dcterms:modified>
</cp:coreProperties>
</file>