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C7B0" w14:textId="012B65DA" w:rsidR="00CD4B38" w:rsidRDefault="00E008C6" w:rsidP="00763178">
      <w:pPr>
        <w:rPr>
          <w:lang w:val="en-US"/>
        </w:rPr>
      </w:pPr>
      <w:r>
        <w:rPr>
          <w:lang w:val="en-US"/>
        </w:rPr>
        <w:t>Numeral Composition 10+n</w:t>
      </w:r>
    </w:p>
    <w:p w14:paraId="2B0ED29A" w14:textId="2FF3CF6F" w:rsidR="002B1B8C" w:rsidRDefault="00460793" w:rsidP="008412A2">
      <w:pPr>
        <w:rPr>
          <w:lang w:val="en-US"/>
        </w:rPr>
      </w:pPr>
      <w:r>
        <w:rPr>
          <w:lang w:val="en-US"/>
        </w:rPr>
        <w:t xml:space="preserve">One aspect of numeral expressions is the sequential order of elements in complex cardinal numerals, i.e. numerals that combine one or more </w:t>
      </w:r>
      <w:proofErr w:type="spellStart"/>
      <w:r>
        <w:rPr>
          <w:lang w:val="en-US"/>
        </w:rPr>
        <w:t>multiplicational</w:t>
      </w:r>
      <w:proofErr w:type="spellEnd"/>
      <w:r>
        <w:rPr>
          <w:lang w:val="en-US"/>
        </w:rPr>
        <w:t xml:space="preserve"> bases with a single lower numeral to express numbers </w:t>
      </w:r>
      <w:r w:rsidR="00E643F6">
        <w:rPr>
          <w:lang w:val="en-US"/>
        </w:rPr>
        <w:t>above 10</w:t>
      </w:r>
      <w:r>
        <w:rPr>
          <w:lang w:val="en-US"/>
        </w:rPr>
        <w:t xml:space="preserve">. </w:t>
      </w:r>
      <w:r w:rsidR="00C62D49">
        <w:rPr>
          <w:lang w:val="en-US"/>
        </w:rPr>
        <w:t xml:space="preserve">Due to differential </w:t>
      </w:r>
      <w:proofErr w:type="spellStart"/>
      <w:r w:rsidR="00C62D49">
        <w:rPr>
          <w:lang w:val="en-US"/>
        </w:rPr>
        <w:t>behaviour</w:t>
      </w:r>
      <w:proofErr w:type="spellEnd"/>
      <w:r w:rsidR="00E643F6">
        <w:rPr>
          <w:lang w:val="en-US"/>
        </w:rPr>
        <w:t xml:space="preserve">, the composition of the numerals 11-19 were treated as a feature separate from the composition of the numerals 21-29. The present feature deals with the composition of the former series (see Numeral Composition 20+n for the </w:t>
      </w:r>
      <w:r w:rsidR="00106444">
        <w:rPr>
          <w:lang w:val="en-US"/>
        </w:rPr>
        <w:t>latter</w:t>
      </w:r>
      <w:r w:rsidR="00E643F6">
        <w:rPr>
          <w:lang w:val="en-US"/>
        </w:rPr>
        <w:t>).</w:t>
      </w:r>
      <w:r w:rsidR="00106444">
        <w:rPr>
          <w:lang w:val="en-US"/>
        </w:rPr>
        <w:t xml:space="preserve"> This aspect is not to be confused with the use of decimal versus </w:t>
      </w:r>
      <w:proofErr w:type="spellStart"/>
      <w:r w:rsidR="00106444">
        <w:rPr>
          <w:lang w:val="en-US"/>
        </w:rPr>
        <w:t>vigesimal</w:t>
      </w:r>
      <w:proofErr w:type="spellEnd"/>
      <w:r w:rsidR="00106444">
        <w:rPr>
          <w:lang w:val="en-US"/>
        </w:rPr>
        <w:t xml:space="preserve"> bases (see Decimal Numeral Base; </w:t>
      </w:r>
      <w:proofErr w:type="spellStart"/>
      <w:r w:rsidR="00106444">
        <w:rPr>
          <w:lang w:val="en-US"/>
        </w:rPr>
        <w:t>Vigesimal</w:t>
      </w:r>
      <w:proofErr w:type="spellEnd"/>
      <w:r w:rsidR="00106444">
        <w:rPr>
          <w:lang w:val="en-US"/>
        </w:rPr>
        <w:t xml:space="preserve"> Numeral Base).</w:t>
      </w:r>
      <w:r w:rsidR="002D6D18">
        <w:rPr>
          <w:lang w:val="en-US"/>
        </w:rPr>
        <w:t xml:space="preserve"> The positive value is defined as following the order 10+n, and the negative as following the </w:t>
      </w:r>
      <w:r w:rsidR="007B6524">
        <w:rPr>
          <w:lang w:val="en-US"/>
        </w:rPr>
        <w:t xml:space="preserve">reverse </w:t>
      </w:r>
      <w:r w:rsidR="002D6D18">
        <w:rPr>
          <w:lang w:val="en-US"/>
        </w:rPr>
        <w:t>order</w:t>
      </w:r>
      <w:r w:rsidR="007B6524">
        <w:rPr>
          <w:lang w:val="en-US"/>
        </w:rPr>
        <w:t>,</w:t>
      </w:r>
      <w:r w:rsidR="002D6D18">
        <w:rPr>
          <w:lang w:val="en-US"/>
        </w:rPr>
        <w:t xml:space="preserve"> n+10</w:t>
      </w:r>
      <w:r w:rsidR="007B6524">
        <w:rPr>
          <w:lang w:val="en-US"/>
        </w:rPr>
        <w:t>, alternatively</w:t>
      </w:r>
      <w:r w:rsidR="002D6D18">
        <w:rPr>
          <w:lang w:val="en-US"/>
        </w:rPr>
        <w:t xml:space="preserve"> applying an</w:t>
      </w:r>
      <w:r w:rsidR="007B6524">
        <w:rPr>
          <w:lang w:val="en-US"/>
        </w:rPr>
        <w:t xml:space="preserve"> altogether</w:t>
      </w:r>
      <w:r w:rsidR="002D6D18">
        <w:rPr>
          <w:lang w:val="en-US"/>
        </w:rPr>
        <w:t xml:space="preserve"> </w:t>
      </w:r>
      <w:r w:rsidR="007B6524">
        <w:rPr>
          <w:lang w:val="en-US"/>
        </w:rPr>
        <w:t>different organizing principle</w:t>
      </w:r>
      <w:r w:rsidR="002D6D18">
        <w:rPr>
          <w:lang w:val="en-US"/>
        </w:rPr>
        <w:t>.</w:t>
      </w:r>
      <w:r w:rsidR="00DF744C">
        <w:rPr>
          <w:lang w:val="en-US"/>
        </w:rPr>
        <w:t xml:space="preserve"> 10 is here not to be regarded as </w:t>
      </w:r>
      <w:r w:rsidR="007B6524">
        <w:rPr>
          <w:lang w:val="en-US"/>
        </w:rPr>
        <w:t xml:space="preserve">necessarily homophonous or even synchronically </w:t>
      </w:r>
      <w:r w:rsidR="00DD4A58">
        <w:rPr>
          <w:lang w:val="en-US"/>
        </w:rPr>
        <w:t xml:space="preserve">fully </w:t>
      </w:r>
      <w:r w:rsidR="007B6524">
        <w:rPr>
          <w:lang w:val="en-US"/>
        </w:rPr>
        <w:t>recognizable from the expression of the numeral ‘10’</w:t>
      </w:r>
      <w:r w:rsidR="000409CA">
        <w:rPr>
          <w:lang w:val="en-US"/>
        </w:rPr>
        <w:t xml:space="preserve">. </w:t>
      </w:r>
      <w:r w:rsidR="00DD4A58">
        <w:rPr>
          <w:lang w:val="en-US"/>
        </w:rPr>
        <w:t>Instead, the formula stands for</w:t>
      </w:r>
      <w:r w:rsidR="007B6524">
        <w:rPr>
          <w:lang w:val="en-US"/>
        </w:rPr>
        <w:t xml:space="preserve"> an underlying syntactic or morphological structure</w:t>
      </w:r>
      <w:r w:rsidR="000409CA">
        <w:rPr>
          <w:lang w:val="en-US"/>
        </w:rPr>
        <w:t xml:space="preserve"> in which the form of </w:t>
      </w:r>
      <w:r w:rsidR="00DD4A58">
        <w:rPr>
          <w:lang w:val="en-US"/>
        </w:rPr>
        <w:t>the</w:t>
      </w:r>
      <w:r w:rsidR="000409CA">
        <w:rPr>
          <w:lang w:val="en-US"/>
        </w:rPr>
        <w:t xml:space="preserve"> </w:t>
      </w:r>
      <w:r w:rsidR="002F765D">
        <w:rPr>
          <w:lang w:val="en-US"/>
        </w:rPr>
        <w:t xml:space="preserve">corresponding </w:t>
      </w:r>
      <w:r w:rsidR="000409CA">
        <w:rPr>
          <w:lang w:val="en-US"/>
        </w:rPr>
        <w:t>lower numeral</w:t>
      </w:r>
      <w:r w:rsidR="00DD4A58">
        <w:rPr>
          <w:lang w:val="en-US"/>
        </w:rPr>
        <w:t xml:space="preserve"> </w:t>
      </w:r>
      <w:r w:rsidR="00DD4A58" w:rsidRPr="00DD4A58">
        <w:rPr>
          <w:i/>
          <w:lang w:val="en-US"/>
        </w:rPr>
        <w:t>n</w:t>
      </w:r>
      <w:r w:rsidR="000409CA">
        <w:rPr>
          <w:lang w:val="en-US"/>
        </w:rPr>
        <w:t xml:space="preserve">, and its </w:t>
      </w:r>
      <w:r w:rsidR="00DD4A58">
        <w:rPr>
          <w:lang w:val="en-US"/>
        </w:rPr>
        <w:t>relative sequential order</w:t>
      </w:r>
      <w:r w:rsidR="000409CA">
        <w:rPr>
          <w:lang w:val="en-US"/>
        </w:rPr>
        <w:t xml:space="preserve"> </w:t>
      </w:r>
      <w:r w:rsidR="00DD4A58">
        <w:rPr>
          <w:lang w:val="en-US"/>
        </w:rPr>
        <w:t xml:space="preserve">as </w:t>
      </w:r>
      <w:proofErr w:type="spellStart"/>
      <w:r w:rsidR="00DD4A58">
        <w:rPr>
          <w:lang w:val="en-US"/>
        </w:rPr>
        <w:t>preposed</w:t>
      </w:r>
      <w:proofErr w:type="spellEnd"/>
      <w:r w:rsidR="00DD4A58">
        <w:rPr>
          <w:lang w:val="en-US"/>
        </w:rPr>
        <w:t xml:space="preserve"> or postposed </w:t>
      </w:r>
      <w:r w:rsidR="000409CA">
        <w:rPr>
          <w:lang w:val="en-US"/>
        </w:rPr>
        <w:t>in the complex expression, has been taken as diagnostic</w:t>
      </w:r>
      <w:r w:rsidR="007B6524">
        <w:rPr>
          <w:lang w:val="en-US"/>
        </w:rPr>
        <w:t>.</w:t>
      </w:r>
      <w:r w:rsidR="00EF1468">
        <w:rPr>
          <w:lang w:val="en-US"/>
        </w:rPr>
        <w:t xml:space="preserve"> </w:t>
      </w:r>
      <w:proofErr w:type="spellStart"/>
      <w:r w:rsidR="00EF1468">
        <w:rPr>
          <w:lang w:val="en-US"/>
        </w:rPr>
        <w:t>Wakhi</w:t>
      </w:r>
      <w:proofErr w:type="spellEnd"/>
      <w:r w:rsidR="00EF1468">
        <w:rPr>
          <w:lang w:val="en-US"/>
        </w:rPr>
        <w:t xml:space="preserve"> </w:t>
      </w:r>
      <w:r w:rsidR="008A62EF">
        <w:rPr>
          <w:lang w:val="en-US"/>
        </w:rPr>
        <w:t xml:space="preserve">of </w:t>
      </w:r>
      <w:r w:rsidR="00EF1468">
        <w:rPr>
          <w:lang w:val="en-US"/>
        </w:rPr>
        <w:t xml:space="preserve">Afghanistan exemplifies the order 10+n in the formation of the numerals 11-19, as can be seen in </w:t>
      </w:r>
      <w:r w:rsidR="00C61807">
        <w:rPr>
          <w:lang w:val="en-US"/>
        </w:rPr>
        <w:fldChar w:fldCharType="begin"/>
      </w:r>
      <w:r w:rsidR="00C61807">
        <w:rPr>
          <w:lang w:val="en-US"/>
        </w:rPr>
        <w:instrText xml:space="preserve"> REF _Ref12343426 \r \h </w:instrText>
      </w:r>
      <w:r w:rsidR="00C61807">
        <w:rPr>
          <w:lang w:val="en-US"/>
        </w:rPr>
      </w:r>
      <w:r w:rsidR="00C61807">
        <w:rPr>
          <w:lang w:val="en-US"/>
        </w:rPr>
        <w:fldChar w:fldCharType="separate"/>
      </w:r>
      <w:r w:rsidR="00C61807">
        <w:rPr>
          <w:cs/>
          <w:lang w:val="en-US"/>
        </w:rPr>
        <w:t>‎</w:t>
      </w:r>
      <w:r w:rsidR="00C61807">
        <w:rPr>
          <w:lang w:val="en-US"/>
        </w:rPr>
        <w:t>(1)</w:t>
      </w:r>
      <w:r w:rsidR="00C61807">
        <w:rPr>
          <w:lang w:val="en-US"/>
        </w:rPr>
        <w:fldChar w:fldCharType="end"/>
      </w:r>
      <w:r w:rsidR="000A5466">
        <w:rPr>
          <w:lang w:val="en-US"/>
        </w:rPr>
        <w:t>, displaying all the numerals 1-20</w:t>
      </w:r>
      <w:r w:rsidR="00EF1468">
        <w:rPr>
          <w:lang w:val="en-US"/>
        </w:rPr>
        <w:t>.</w:t>
      </w:r>
      <w:r w:rsidR="002B1B8C" w:rsidRPr="002B1B8C">
        <w:rPr>
          <w:lang w:val="en-US"/>
        </w:rPr>
        <w:t xml:space="preserve"> </w:t>
      </w:r>
    </w:p>
    <w:p w14:paraId="72B21ADC" w14:textId="1798A31F" w:rsidR="002B1B8C" w:rsidRPr="00E95D2A" w:rsidRDefault="002B1B8C" w:rsidP="002B1B8C">
      <w:pPr>
        <w:pStyle w:val="ListParagraph"/>
        <w:numPr>
          <w:ilvl w:val="0"/>
          <w:numId w:val="47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Wakhi</w:t>
      </w:r>
      <w:proofErr w:type="spellEnd"/>
      <w:r>
        <w:rPr>
          <w:rFonts w:cs="Times New Roman"/>
          <w:lang w:val="en-GB"/>
        </w:rPr>
        <w:t>, Afghanistan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wbl</w:t>
      </w:r>
      <w:proofErr w:type="spellEnd"/>
      <w:r>
        <w:rPr>
          <w:rFonts w:cs="Times New Roman"/>
          <w:lang w:val="en-GB"/>
        </w:rPr>
        <w:t>(a)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Style w:val="PlainTable5"/>
        <w:tblpPr w:leftFromText="180" w:rightFromText="180" w:vertAnchor="text" w:tblpY="1"/>
        <w:tblOverlap w:val="never"/>
        <w:tblW w:w="0" w:type="auto"/>
        <w:tblLook w:val="06A0" w:firstRow="1" w:lastRow="0" w:firstColumn="1" w:lastColumn="0" w:noHBand="1" w:noVBand="1"/>
      </w:tblPr>
      <w:tblGrid>
        <w:gridCol w:w="583"/>
        <w:gridCol w:w="779"/>
        <w:gridCol w:w="222"/>
        <w:gridCol w:w="583"/>
        <w:gridCol w:w="1139"/>
        <w:gridCol w:w="671"/>
      </w:tblGrid>
      <w:tr w:rsidR="00656C1B" w14:paraId="3EAF3EA9" w14:textId="77777777" w:rsidTr="00870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7F7F7F" w:themeColor="text1" w:themeTint="80"/>
              <w:right w:val="none" w:sz="0" w:space="0" w:color="auto"/>
            </w:tcBorders>
          </w:tcPr>
          <w:p w14:paraId="45F32CA1" w14:textId="34E8B9D5" w:rsidR="00656C1B" w:rsidRPr="00DC012B" w:rsidRDefault="005E2714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‘1’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1D0408D6" w14:textId="0A85DBC2" w:rsidR="00656C1B" w:rsidRPr="002B1B8C" w:rsidRDefault="006B15B0" w:rsidP="0087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2B1B8C"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proofErr w:type="spellEnd"/>
            <w:r w:rsidRPr="002B1B8C">
              <w:rPr>
                <w:rFonts w:ascii="Times New Roman" w:hAnsi="Times New Roman" w:cs="Times New Roman"/>
                <w:sz w:val="22"/>
                <w:lang w:val="en-US"/>
              </w:rPr>
              <w:t>ː</w:t>
            </w:r>
            <w:r w:rsidR="00490465">
              <w:rPr>
                <w:rFonts w:ascii="Times New Roman" w:hAnsi="Times New Roman" w:cs="Times New Roman"/>
                <w:sz w:val="22"/>
                <w:lang w:val="id-ID"/>
              </w:rPr>
              <w:t>u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ED3C63F" w14:textId="77777777" w:rsidR="00656C1B" w:rsidRPr="002B1B8C" w:rsidRDefault="00656C1B" w:rsidP="0087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5D6923D2" w14:textId="26AD42DD" w:rsidR="00656C1B" w:rsidRPr="002B1B8C" w:rsidRDefault="00656C1B" w:rsidP="0087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2B1B8C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 w:rsidR="005E2714" w:rsidRPr="002B1B8C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11</w:t>
            </w:r>
            <w:r w:rsidRPr="002B1B8C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25900D53" w14:textId="19661267" w:rsidR="00656C1B" w:rsidRPr="002B1B8C" w:rsidRDefault="009F4AA3" w:rsidP="0087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2B1B8C">
              <w:rPr>
                <w:rFonts w:ascii="Times New Roman" w:hAnsi="Times New Roman" w:cs="Times New Roman"/>
                <w:sz w:val="22"/>
                <w:lang w:val="en-US"/>
              </w:rPr>
              <w:t>ðas</w:t>
            </w:r>
            <w:proofErr w:type="spellEnd"/>
            <w:r w:rsidRPr="002B1B8C">
              <w:rPr>
                <w:rFonts w:ascii="Times New Roman" w:hAnsi="Times New Roman" w:cs="Times New Roman"/>
                <w:sz w:val="22"/>
                <w:lang w:val="en-US"/>
              </w:rPr>
              <w:t xml:space="preserve"> jiː</w:t>
            </w:r>
            <w:r w:rsidR="004913C5">
              <w:rPr>
                <w:rFonts w:ascii="Times New Roman" w:hAnsi="Times New Roman" w:cs="Times New Roman"/>
                <w:sz w:val="22"/>
                <w:lang w:val="id-ID"/>
              </w:rPr>
              <w:t>u</w:t>
            </w:r>
          </w:p>
        </w:tc>
        <w:tc>
          <w:tcPr>
            <w:tcW w:w="0" w:type="auto"/>
          </w:tcPr>
          <w:p w14:paraId="225C016C" w14:textId="47C307BD" w:rsidR="00656C1B" w:rsidRPr="002B1B8C" w:rsidRDefault="009F4AA3" w:rsidP="0087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2B1B8C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10+1</w:t>
            </w:r>
          </w:p>
        </w:tc>
      </w:tr>
      <w:tr w:rsidR="009F4AA3" w14:paraId="7FB6BCD0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403BC99" w14:textId="726CFDD4" w:rsidR="009F4AA3" w:rsidRPr="00DC012B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 xml:space="preserve">‘2’ </w:t>
            </w:r>
          </w:p>
        </w:tc>
        <w:tc>
          <w:tcPr>
            <w:tcW w:w="0" w:type="auto"/>
          </w:tcPr>
          <w:p w14:paraId="7E67264D" w14:textId="7D971875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buːj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354751" w14:textId="04C3F1CE" w:rsidR="009F4AA3" w:rsidRPr="009A63DA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4FDC544" w14:textId="50C83BC9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‘1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2685AF8D" w14:textId="5C6594B0" w:rsidR="009F4AA3" w:rsidRPr="00FB07F8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buːj</w:t>
            </w:r>
            <w:proofErr w:type="spellEnd"/>
          </w:p>
        </w:tc>
        <w:tc>
          <w:tcPr>
            <w:tcW w:w="0" w:type="auto"/>
          </w:tcPr>
          <w:p w14:paraId="71AC72A3" w14:textId="200CC7B0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9F4AA3" w14:paraId="512BF5CB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0768375" w14:textId="7733628C" w:rsidR="009F4AA3" w:rsidRPr="00DC012B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‘3’</w:t>
            </w:r>
          </w:p>
        </w:tc>
        <w:tc>
          <w:tcPr>
            <w:tcW w:w="0" w:type="auto"/>
          </w:tcPr>
          <w:p w14:paraId="7D9DD7C6" w14:textId="429A794F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təruːj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B6BB095" w14:textId="298E9884" w:rsidR="009F4AA3" w:rsidRPr="00DC012B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D61FC19" w14:textId="5D3C4C3E" w:rsidR="009F4AA3" w:rsidRPr="009A63DA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</w:t>
            </w:r>
            <w:r>
              <w:rPr>
                <w:rFonts w:ascii="Times New Roman" w:hAnsi="Times New Roman" w:cs="Times New Roman"/>
                <w:lang w:val="en-US"/>
              </w:rPr>
              <w:t>13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13113F39" w14:textId="7BDCA71F" w:rsidR="009F4AA3" w:rsidRPr="00FB07F8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truːj</w:t>
            </w:r>
            <w:proofErr w:type="spellEnd"/>
          </w:p>
        </w:tc>
        <w:tc>
          <w:tcPr>
            <w:tcW w:w="0" w:type="auto"/>
          </w:tcPr>
          <w:p w14:paraId="17B33604" w14:textId="25555F3D" w:rsidR="009F4AA3" w:rsidRPr="009A63DA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9F4AA3" w14:paraId="28EDB6A7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E814B62" w14:textId="35771C7C" w:rsidR="009F4AA3" w:rsidRPr="00A07897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‘4’</w:t>
            </w:r>
          </w:p>
        </w:tc>
        <w:tc>
          <w:tcPr>
            <w:tcW w:w="0" w:type="auto"/>
          </w:tcPr>
          <w:p w14:paraId="6135B1E3" w14:textId="41B3D0A1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tsəbɨːr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F62FA6" w14:textId="1D584F93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68ED981" w14:textId="6AA1E5B6" w:rsidR="009F4AA3" w:rsidRPr="009A63DA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</w:t>
            </w:r>
            <w:r>
              <w:rPr>
                <w:rFonts w:ascii="Times New Roman" w:hAnsi="Times New Roman" w:cs="Times New Roman"/>
                <w:lang w:val="en-US"/>
              </w:rPr>
              <w:t>14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613B20C6" w14:textId="1023F3CA" w:rsidR="009F4AA3" w:rsidRPr="00FB07F8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tsəbɨːr</w:t>
            </w:r>
            <w:proofErr w:type="spellEnd"/>
          </w:p>
        </w:tc>
        <w:tc>
          <w:tcPr>
            <w:tcW w:w="0" w:type="auto"/>
          </w:tcPr>
          <w:p w14:paraId="34652FF6" w14:textId="573378C2" w:rsidR="009F4AA3" w:rsidRPr="00B742A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9F4AA3" w14:paraId="2AA9221A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284E6AE" w14:textId="6B166A02" w:rsidR="009F4AA3" w:rsidRPr="00A07897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‘5’</w:t>
            </w:r>
          </w:p>
        </w:tc>
        <w:tc>
          <w:tcPr>
            <w:tcW w:w="0" w:type="auto"/>
          </w:tcPr>
          <w:p w14:paraId="7F927C05" w14:textId="2A5791E6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paːnts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ACD1B7" w14:textId="4FA8F906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F623BC" w14:textId="72E1A1B6" w:rsidR="009F4AA3" w:rsidRPr="005C733A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‘15’</w:t>
            </w:r>
          </w:p>
        </w:tc>
        <w:tc>
          <w:tcPr>
            <w:tcW w:w="0" w:type="auto"/>
          </w:tcPr>
          <w:p w14:paraId="76C5BD5C" w14:textId="7C84DD1F" w:rsidR="009F4AA3" w:rsidRPr="00FB07F8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paːnts</w:t>
            </w:r>
            <w:proofErr w:type="spellEnd"/>
          </w:p>
        </w:tc>
        <w:tc>
          <w:tcPr>
            <w:tcW w:w="0" w:type="auto"/>
          </w:tcPr>
          <w:p w14:paraId="1AFE5900" w14:textId="6CAC7CE5" w:rsidR="009F4AA3" w:rsidRPr="00B742A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9F4AA3" w14:paraId="115C8931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358E15C3" w14:textId="444739F8" w:rsidR="009F4AA3" w:rsidRPr="00A07897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‘6’</w:t>
            </w:r>
          </w:p>
        </w:tc>
        <w:tc>
          <w:tcPr>
            <w:tcW w:w="0" w:type="auto"/>
          </w:tcPr>
          <w:p w14:paraId="26E5BD46" w14:textId="2BE266DA" w:rsidR="009F4AA3" w:rsidRPr="009F4AA3" w:rsidRDefault="0030012E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>
              <w:rPr>
                <w:rFonts w:cstheme="minorHAnsi"/>
                <w:i/>
                <w:color w:val="000000"/>
              </w:rPr>
              <w:t>ɕ</w:t>
            </w:r>
            <w:r w:rsidR="009F4AA3" w:rsidRPr="009F4AA3">
              <w:rPr>
                <w:rFonts w:cstheme="minorHAnsi"/>
                <w:i/>
                <w:color w:val="000000"/>
              </w:rPr>
              <w:t>aːd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9ADB54" w14:textId="0F9369E2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DDD0880" w14:textId="54464283" w:rsidR="009F4AA3" w:rsidRPr="005E271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‘16’</w:t>
            </w:r>
          </w:p>
        </w:tc>
        <w:tc>
          <w:tcPr>
            <w:tcW w:w="0" w:type="auto"/>
          </w:tcPr>
          <w:p w14:paraId="739BC7F3" w14:textId="7017F56E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="0030012E">
              <w:rPr>
                <w:rFonts w:cstheme="minorHAnsi"/>
                <w:i/>
                <w:color w:val="000000"/>
              </w:rPr>
              <w:t>ɕ</w:t>
            </w:r>
            <w:r w:rsidRPr="009F4AA3">
              <w:rPr>
                <w:rFonts w:cstheme="minorHAnsi"/>
                <w:i/>
                <w:color w:val="000000"/>
              </w:rPr>
              <w:t>aːd</w:t>
            </w:r>
            <w:proofErr w:type="spellEnd"/>
          </w:p>
        </w:tc>
        <w:tc>
          <w:tcPr>
            <w:tcW w:w="0" w:type="auto"/>
          </w:tcPr>
          <w:p w14:paraId="3A52B0FC" w14:textId="304055E7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9F4AA3" w14:paraId="6581E9B9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607E7E1" w14:textId="3F815661" w:rsidR="009F4AA3" w:rsidRPr="00B742A4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7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18577CBB" w14:textId="1DB36E90" w:rsidR="009F4AA3" w:rsidRPr="009F4AA3" w:rsidRDefault="00490465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ɨ</w:t>
            </w:r>
            <w:r w:rsidR="009F4AA3" w:rsidRPr="009F4AA3">
              <w:rPr>
                <w:rFonts w:cstheme="minorHAnsi"/>
                <w:i/>
                <w:color w:val="000000"/>
              </w:rPr>
              <w:t>ːb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F58CB2D" w14:textId="4C518C5E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7774DC" w14:textId="0F7E72E1" w:rsidR="009F4AA3" w:rsidRPr="005E271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‘17’</w:t>
            </w:r>
          </w:p>
        </w:tc>
        <w:tc>
          <w:tcPr>
            <w:tcW w:w="0" w:type="auto"/>
          </w:tcPr>
          <w:p w14:paraId="4DCAEAF9" w14:textId="00133B23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="004913C5" w:rsidRPr="009F4AA3">
              <w:rPr>
                <w:rFonts w:cstheme="minorHAnsi"/>
                <w:i/>
                <w:color w:val="000000"/>
              </w:rPr>
              <w:t>ɨ</w:t>
            </w:r>
            <w:r w:rsidRPr="009F4AA3">
              <w:rPr>
                <w:rFonts w:cstheme="minorHAnsi"/>
                <w:i/>
                <w:color w:val="000000"/>
              </w:rPr>
              <w:t>ːb</w:t>
            </w:r>
            <w:proofErr w:type="spellEnd"/>
          </w:p>
        </w:tc>
        <w:tc>
          <w:tcPr>
            <w:tcW w:w="0" w:type="auto"/>
          </w:tcPr>
          <w:p w14:paraId="7CA51E22" w14:textId="2F2C4A5F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9F4AA3" w14:paraId="4B8328CA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3F04349" w14:textId="5323CABF" w:rsidR="009F4AA3" w:rsidRPr="00B742A4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8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735222A1" w14:textId="7F615BE7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aːt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0775E5" w14:textId="06BEC742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642B254" w14:textId="4A4DDBE4" w:rsidR="009F4AA3" w:rsidRPr="005E271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‘18’</w:t>
            </w:r>
          </w:p>
        </w:tc>
        <w:tc>
          <w:tcPr>
            <w:tcW w:w="0" w:type="auto"/>
          </w:tcPr>
          <w:p w14:paraId="47BFF5B7" w14:textId="550FAB9F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aːt</w:t>
            </w:r>
            <w:proofErr w:type="spellEnd"/>
          </w:p>
        </w:tc>
        <w:tc>
          <w:tcPr>
            <w:tcW w:w="0" w:type="auto"/>
          </w:tcPr>
          <w:p w14:paraId="2A4245F9" w14:textId="512DF4FA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9F4AA3" w14:paraId="6564D4E2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01C0A43B" w14:textId="41FD303C" w:rsidR="009F4AA3" w:rsidRPr="00B742A4" w:rsidRDefault="009F4AA3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9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’</w:t>
            </w:r>
          </w:p>
        </w:tc>
        <w:tc>
          <w:tcPr>
            <w:tcW w:w="0" w:type="auto"/>
          </w:tcPr>
          <w:p w14:paraId="56690C8D" w14:textId="61360616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na</w:t>
            </w:r>
            <w:proofErr w:type="spellEnd"/>
            <w:r w:rsidR="004913C5">
              <w:rPr>
                <w:rFonts w:cstheme="minorHAnsi"/>
                <w:i/>
                <w:color w:val="000000"/>
                <w:lang w:val="id-ID"/>
              </w:rPr>
              <w:t>ːu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7136202" w14:textId="6D692BAB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DA3969B" w14:textId="484F1640" w:rsidR="009F4AA3" w:rsidRPr="005E2714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‘19’</w:t>
            </w:r>
          </w:p>
        </w:tc>
        <w:tc>
          <w:tcPr>
            <w:tcW w:w="0" w:type="auto"/>
          </w:tcPr>
          <w:p w14:paraId="67D594C5" w14:textId="1C6696F4" w:rsidR="009F4AA3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ðas</w:t>
            </w:r>
            <w:proofErr w:type="spellEnd"/>
            <w:r w:rsidRPr="009F4AA3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na</w:t>
            </w:r>
            <w:proofErr w:type="spellEnd"/>
            <w:r w:rsidR="004913C5">
              <w:rPr>
                <w:rFonts w:cstheme="minorHAnsi"/>
                <w:i/>
                <w:color w:val="000000"/>
                <w:lang w:val="id-ID"/>
              </w:rPr>
              <w:t>ːu</w:t>
            </w:r>
          </w:p>
        </w:tc>
        <w:tc>
          <w:tcPr>
            <w:tcW w:w="0" w:type="auto"/>
          </w:tcPr>
          <w:p w14:paraId="07B928F4" w14:textId="6B1C0C2F" w:rsid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 w:rsidRPr="00842D28">
              <w:rPr>
                <w:rFonts w:ascii="Times New Roman" w:hAnsi="Times New Roman" w:cs="Times New Roman"/>
                <w:lang w:val="en-US"/>
              </w:rPr>
              <w:t>10+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656C1B" w14:paraId="715C35DE" w14:textId="77777777" w:rsidTr="0087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847BD70" w14:textId="3AE2F947" w:rsidR="00656C1B" w:rsidRPr="00B742A4" w:rsidRDefault="00656C1B" w:rsidP="0087058D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</w:t>
            </w:r>
            <w:r w:rsidR="005E271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1</w:t>
            </w: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0’</w:t>
            </w:r>
          </w:p>
        </w:tc>
        <w:tc>
          <w:tcPr>
            <w:tcW w:w="0" w:type="auto"/>
          </w:tcPr>
          <w:p w14:paraId="233B5BA3" w14:textId="1C3D589A" w:rsidR="00656C1B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9F4AA3">
              <w:rPr>
                <w:rFonts w:cstheme="minorHAnsi"/>
                <w:i/>
                <w:color w:val="000000"/>
              </w:rPr>
              <w:t>ða</w:t>
            </w:r>
            <w:proofErr w:type="spellEnd"/>
            <w:r w:rsidR="004913C5">
              <w:rPr>
                <w:rFonts w:cstheme="minorHAnsi"/>
                <w:i/>
                <w:color w:val="000000"/>
                <w:lang w:val="id-ID"/>
              </w:rPr>
              <w:t>ː</w:t>
            </w:r>
            <w:r w:rsidRPr="009F4AA3">
              <w:rPr>
                <w:rFonts w:cstheme="minorHAnsi"/>
                <w:i/>
                <w:color w:val="000000"/>
              </w:rPr>
              <w:t>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374FE9" w14:textId="5310FD78" w:rsidR="00656C1B" w:rsidRDefault="00656C1B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01735C" w14:textId="4EED6837" w:rsidR="00656C1B" w:rsidRPr="005E2714" w:rsidRDefault="005E2714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‘20’</w:t>
            </w:r>
          </w:p>
        </w:tc>
        <w:tc>
          <w:tcPr>
            <w:tcW w:w="0" w:type="auto"/>
          </w:tcPr>
          <w:p w14:paraId="32B388D5" w14:textId="26B9C8F0" w:rsidR="00656C1B" w:rsidRPr="009F4AA3" w:rsidRDefault="009F4AA3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9F4AA3">
              <w:rPr>
                <w:rFonts w:cstheme="minorHAnsi"/>
                <w:i/>
                <w:color w:val="000000"/>
              </w:rPr>
              <w:t>bi</w:t>
            </w:r>
            <w:r w:rsidR="004913C5">
              <w:rPr>
                <w:rFonts w:cstheme="minorHAnsi"/>
                <w:i/>
                <w:color w:val="000000"/>
                <w:lang w:val="id-ID"/>
              </w:rPr>
              <w:t>ː</w:t>
            </w:r>
            <w:proofErr w:type="spellStart"/>
            <w:r w:rsidRPr="009F4AA3">
              <w:rPr>
                <w:rFonts w:cstheme="minorHAnsi"/>
                <w:i/>
                <w:color w:val="000000"/>
              </w:rPr>
              <w:t>st</w:t>
            </w:r>
            <w:proofErr w:type="spellEnd"/>
          </w:p>
        </w:tc>
        <w:tc>
          <w:tcPr>
            <w:tcW w:w="0" w:type="auto"/>
          </w:tcPr>
          <w:p w14:paraId="2C952940" w14:textId="77777777" w:rsidR="00656C1B" w:rsidRDefault="00656C1B" w:rsidP="0087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AC908F3" w14:textId="3BED9F71" w:rsidR="00656C1B" w:rsidRDefault="0087058D" w:rsidP="00656C1B">
      <w:pPr>
        <w:rPr>
          <w:lang w:val="en-US"/>
        </w:rPr>
      </w:pPr>
      <w:r>
        <w:rPr>
          <w:lang w:val="en-US"/>
        </w:rPr>
        <w:br w:type="textWrapping" w:clear="all"/>
      </w:r>
      <w:r w:rsidR="00656C1B">
        <w:rPr>
          <w:lang w:val="en-US"/>
        </w:rPr>
        <w:t xml:space="preserve">    </w:t>
      </w:r>
    </w:p>
    <w:p w14:paraId="3D6943DE" w14:textId="0A307380" w:rsidR="00656C1B" w:rsidRPr="009E59F5" w:rsidRDefault="00CC126B" w:rsidP="00656C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numeral composition order 10+n is present in </w:t>
      </w:r>
      <w:r w:rsidR="009F4AA3">
        <w:rPr>
          <w:rFonts w:ascii="Times New Roman" w:hAnsi="Times New Roman" w:cs="Times New Roman"/>
          <w:lang w:val="en-US"/>
        </w:rPr>
        <w:t xml:space="preserve">a minority of the sample, </w:t>
      </w:r>
      <w:r w:rsidR="00CB4E43">
        <w:rPr>
          <w:rFonts w:ascii="Times New Roman" w:hAnsi="Times New Roman" w:cs="Times New Roman"/>
          <w:lang w:val="en-US"/>
        </w:rPr>
        <w:t xml:space="preserve">in approximately a fourth of the languages, </w:t>
      </w:r>
      <w:r w:rsidR="009F4AA3">
        <w:rPr>
          <w:rFonts w:ascii="Times New Roman" w:hAnsi="Times New Roman" w:cs="Times New Roman"/>
          <w:lang w:val="en-US"/>
        </w:rPr>
        <w:t xml:space="preserve">and primarily in the north, encompassing all </w:t>
      </w:r>
      <w:r w:rsidR="008A62EF">
        <w:rPr>
          <w:rFonts w:ascii="Times New Roman" w:hAnsi="Times New Roman" w:cs="Times New Roman"/>
          <w:lang w:val="en-US"/>
        </w:rPr>
        <w:t>Sino-</w:t>
      </w:r>
      <w:r w:rsidR="009F4AA3">
        <w:rPr>
          <w:rFonts w:ascii="Times New Roman" w:hAnsi="Times New Roman" w:cs="Times New Roman"/>
          <w:lang w:val="en-US"/>
        </w:rPr>
        <w:t>Tibet</w:t>
      </w:r>
      <w:r w:rsidR="008A62EF">
        <w:rPr>
          <w:rFonts w:ascii="Times New Roman" w:hAnsi="Times New Roman" w:cs="Times New Roman"/>
          <w:lang w:val="en-US"/>
        </w:rPr>
        <w:t>an</w:t>
      </w:r>
      <w:r w:rsidR="009F4AA3">
        <w:rPr>
          <w:rFonts w:ascii="Times New Roman" w:hAnsi="Times New Roman" w:cs="Times New Roman"/>
          <w:lang w:val="en-US"/>
        </w:rPr>
        <w:t>, Turkic</w:t>
      </w:r>
      <w:r w:rsidR="008A62EF">
        <w:rPr>
          <w:rFonts w:ascii="Times New Roman" w:hAnsi="Times New Roman" w:cs="Times New Roman"/>
          <w:lang w:val="en-US"/>
        </w:rPr>
        <w:t xml:space="preserve"> and</w:t>
      </w:r>
      <w:r w:rsidR="009F4A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F4AA3">
        <w:rPr>
          <w:rFonts w:ascii="Times New Roman" w:hAnsi="Times New Roman" w:cs="Times New Roman"/>
          <w:lang w:val="en-US"/>
        </w:rPr>
        <w:t>Burushaski</w:t>
      </w:r>
      <w:proofErr w:type="spellEnd"/>
      <w:r w:rsidR="008A62EF">
        <w:rPr>
          <w:rFonts w:ascii="Times New Roman" w:hAnsi="Times New Roman" w:cs="Times New Roman"/>
          <w:lang w:val="en-US"/>
        </w:rPr>
        <w:t xml:space="preserve"> varieties</w:t>
      </w:r>
      <w:r w:rsidR="009F4AA3">
        <w:rPr>
          <w:rFonts w:ascii="Times New Roman" w:hAnsi="Times New Roman" w:cs="Times New Roman"/>
          <w:lang w:val="en-US"/>
        </w:rPr>
        <w:t>, but only a few of the Indo-Aryan and Iranian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56C1B" w:rsidRPr="008E3982" w14:paraId="2BDC152A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A5D8394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08D75C5" w14:textId="77777777" w:rsidR="00656C1B" w:rsidRPr="008E3982" w:rsidRDefault="00656C1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EBD877" w14:textId="77777777" w:rsidR="00656C1B" w:rsidRPr="008E3982" w:rsidRDefault="00656C1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56C1B" w:rsidRPr="008E3982" w14:paraId="6DDF6133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24AE1F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38A823" w14:textId="47B76E35" w:rsidR="00656C1B" w:rsidRPr="008E3982" w:rsidRDefault="00B72836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972E7E" w14:textId="179959F1" w:rsidR="00656C1B" w:rsidRPr="008E3982" w:rsidRDefault="00CB4E4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</w:tr>
      <w:tr w:rsidR="00656C1B" w:rsidRPr="008E3982" w14:paraId="374466F4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0E208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C142B" w14:textId="59DA02D4" w:rsidR="00656C1B" w:rsidRPr="008E3982" w:rsidRDefault="00CB4E4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E5F22" w14:textId="6CE9E3FD" w:rsidR="00656C1B" w:rsidRPr="00294D6F" w:rsidRDefault="00CC537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76</w:t>
            </w:r>
          </w:p>
        </w:tc>
      </w:tr>
      <w:tr w:rsidR="00656C1B" w:rsidRPr="008E3982" w14:paraId="359EDA98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E830B" w14:textId="77777777" w:rsidR="00656C1B" w:rsidRPr="008E3982" w:rsidRDefault="00656C1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6261F" w14:textId="630BC968" w:rsidR="00656C1B" w:rsidRPr="008E3982" w:rsidRDefault="00B72836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14708" w14:textId="63DC5C3E" w:rsidR="00656C1B" w:rsidRPr="008E3982" w:rsidRDefault="00CC537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2A34C725" w14:textId="77777777" w:rsidR="00656C1B" w:rsidRPr="00CF70BC" w:rsidRDefault="00656C1B" w:rsidP="00656C1B">
      <w:pPr>
        <w:rPr>
          <w:lang w:val="en-US"/>
        </w:rPr>
      </w:pPr>
    </w:p>
    <w:p w14:paraId="45C8ACAF" w14:textId="77777777" w:rsidR="00656C1B" w:rsidRPr="00A60A28" w:rsidRDefault="00656C1B" w:rsidP="00656C1B">
      <w:pPr>
        <w:rPr>
          <w:lang w:val="en-US"/>
        </w:rPr>
      </w:pPr>
      <w:bookmarkStart w:id="1" w:name="_GoBack"/>
      <w:bookmarkEnd w:id="1"/>
    </w:p>
    <w:sectPr w:rsidR="00656C1B" w:rsidRPr="00A60A2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869DD" w14:textId="77777777" w:rsidR="00AE5638" w:rsidRDefault="00AE5638" w:rsidP="00183404">
      <w:pPr>
        <w:spacing w:after="0" w:line="240" w:lineRule="auto"/>
      </w:pPr>
      <w:r>
        <w:separator/>
      </w:r>
    </w:p>
  </w:endnote>
  <w:endnote w:type="continuationSeparator" w:id="0">
    <w:p w14:paraId="529A118C" w14:textId="77777777" w:rsidR="00AE5638" w:rsidRDefault="00AE5638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D3DB6" w14:textId="77777777" w:rsidR="00AE5638" w:rsidRDefault="00AE5638" w:rsidP="00183404">
      <w:pPr>
        <w:spacing w:after="0" w:line="240" w:lineRule="auto"/>
      </w:pPr>
      <w:r>
        <w:separator/>
      </w:r>
    </w:p>
  </w:footnote>
  <w:footnote w:type="continuationSeparator" w:id="0">
    <w:p w14:paraId="364042FD" w14:textId="77777777" w:rsidR="00AE5638" w:rsidRDefault="00AE5638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7681C0B"/>
    <w:multiLevelType w:val="hybridMultilevel"/>
    <w:tmpl w:val="2FF8A702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D48CE"/>
    <w:multiLevelType w:val="multilevel"/>
    <w:tmpl w:val="63926BF0"/>
    <w:numStyleLink w:val="Listformatnumreradelistor"/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2"/>
  </w:num>
  <w:num w:numId="15">
    <w:abstractNumId w:val="13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2"/>
  </w:num>
  <w:num w:numId="26">
    <w:abstractNumId w:val="13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2"/>
  </w:num>
  <w:num w:numId="37">
    <w:abstractNumId w:val="13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1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38"/>
    <w:rsid w:val="0001396D"/>
    <w:rsid w:val="00030811"/>
    <w:rsid w:val="000409CA"/>
    <w:rsid w:val="000A5466"/>
    <w:rsid w:val="00106444"/>
    <w:rsid w:val="00122137"/>
    <w:rsid w:val="00143428"/>
    <w:rsid w:val="00183404"/>
    <w:rsid w:val="001A21D5"/>
    <w:rsid w:val="001A72EB"/>
    <w:rsid w:val="002B1B8C"/>
    <w:rsid w:val="002D6D18"/>
    <w:rsid w:val="002F765D"/>
    <w:rsid w:val="0030012E"/>
    <w:rsid w:val="00317D35"/>
    <w:rsid w:val="0032599D"/>
    <w:rsid w:val="003334D7"/>
    <w:rsid w:val="0041258A"/>
    <w:rsid w:val="00451BA8"/>
    <w:rsid w:val="00460793"/>
    <w:rsid w:val="00460E12"/>
    <w:rsid w:val="00490465"/>
    <w:rsid w:val="004913C5"/>
    <w:rsid w:val="004C26F1"/>
    <w:rsid w:val="00500231"/>
    <w:rsid w:val="00516BD0"/>
    <w:rsid w:val="00546568"/>
    <w:rsid w:val="005772FF"/>
    <w:rsid w:val="005A1B34"/>
    <w:rsid w:val="005E2714"/>
    <w:rsid w:val="00623CFD"/>
    <w:rsid w:val="00625DA4"/>
    <w:rsid w:val="00656C1B"/>
    <w:rsid w:val="006876FA"/>
    <w:rsid w:val="006B15B0"/>
    <w:rsid w:val="00745125"/>
    <w:rsid w:val="00763178"/>
    <w:rsid w:val="007B6524"/>
    <w:rsid w:val="007D4E45"/>
    <w:rsid w:val="008477C8"/>
    <w:rsid w:val="0087058D"/>
    <w:rsid w:val="008A62EF"/>
    <w:rsid w:val="008B2BBD"/>
    <w:rsid w:val="0093081C"/>
    <w:rsid w:val="009E408A"/>
    <w:rsid w:val="009F4AA3"/>
    <w:rsid w:val="00A141ED"/>
    <w:rsid w:val="00A251EB"/>
    <w:rsid w:val="00A735C0"/>
    <w:rsid w:val="00A756A3"/>
    <w:rsid w:val="00AE5638"/>
    <w:rsid w:val="00B72836"/>
    <w:rsid w:val="00BA2238"/>
    <w:rsid w:val="00C10E40"/>
    <w:rsid w:val="00C61807"/>
    <w:rsid w:val="00C62D49"/>
    <w:rsid w:val="00CB4E43"/>
    <w:rsid w:val="00CB6AB4"/>
    <w:rsid w:val="00CC126B"/>
    <w:rsid w:val="00CC5370"/>
    <w:rsid w:val="00CD4B38"/>
    <w:rsid w:val="00CF3875"/>
    <w:rsid w:val="00D008AC"/>
    <w:rsid w:val="00DD4A58"/>
    <w:rsid w:val="00DF744C"/>
    <w:rsid w:val="00E008C6"/>
    <w:rsid w:val="00E31FB2"/>
    <w:rsid w:val="00E36E68"/>
    <w:rsid w:val="00E643F6"/>
    <w:rsid w:val="00E710EE"/>
    <w:rsid w:val="00EF1468"/>
    <w:rsid w:val="00F0035E"/>
    <w:rsid w:val="00F024EF"/>
    <w:rsid w:val="00F0715D"/>
    <w:rsid w:val="00F14436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191DD"/>
  <w15:chartTrackingRefBased/>
  <w15:docId w15:val="{F3AFA5A0-50B9-44B4-B52D-BB4197A9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656C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656C1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D7786-4A5A-44E4-A1C8-FC13EEB8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29</cp:revision>
  <dcterms:created xsi:type="dcterms:W3CDTF">2020-09-09T08:19:00Z</dcterms:created>
  <dcterms:modified xsi:type="dcterms:W3CDTF">2021-02-10T09:39:00Z</dcterms:modified>
</cp:coreProperties>
</file>