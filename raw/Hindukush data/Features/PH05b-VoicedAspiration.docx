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04939" w14:textId="5E69287E" w:rsidR="00CD4B38" w:rsidRDefault="00950A2E" w:rsidP="00763178">
      <w:proofErr w:type="spellStart"/>
      <w:r>
        <w:t>Voiced</w:t>
      </w:r>
      <w:proofErr w:type="spellEnd"/>
      <w:r>
        <w:t xml:space="preserve"> Aspiration</w:t>
      </w:r>
    </w:p>
    <w:p w14:paraId="47BC9FDA" w14:textId="5A56EF4A" w:rsidR="00AF050D" w:rsidRPr="001B49EE" w:rsidRDefault="00AF050D" w:rsidP="000B6F4D">
      <w:pPr>
        <w:rPr>
          <w:lang w:val="is-IS" w:bidi="ur-PK"/>
        </w:rPr>
      </w:pPr>
      <w:r w:rsidRPr="00AF050D">
        <w:rPr>
          <w:lang w:val="en-US"/>
        </w:rPr>
        <w:t>The use of aspiration to c</w:t>
      </w:r>
      <w:r>
        <w:rPr>
          <w:lang w:val="en-US"/>
        </w:rPr>
        <w:t>ontrast voiced sounds was investigated. In languages that display this feature there is a subset of aspirated sounds that contrasts at several places of articulation with the corresponding unaspirated sounds. Indo-Aryan</w:t>
      </w:r>
      <w:r w:rsidR="000B6F4D">
        <w:rPr>
          <w:lang w:val="en-US"/>
        </w:rPr>
        <w:t xml:space="preserve"> Indus Kohistani</w:t>
      </w:r>
      <w:r>
        <w:rPr>
          <w:lang w:val="en-US"/>
        </w:rPr>
        <w:t xml:space="preserve"> exemplifies such a system in which </w:t>
      </w:r>
      <w:r w:rsidR="000B6F4D">
        <w:rPr>
          <w:lang w:val="en-US"/>
        </w:rPr>
        <w:t xml:space="preserve">several </w:t>
      </w:r>
      <w:r>
        <w:rPr>
          <w:lang w:val="en-US"/>
        </w:rPr>
        <w:t xml:space="preserve">voiced </w:t>
      </w:r>
      <w:r w:rsidR="000B6F4D">
        <w:rPr>
          <w:lang w:val="en-US"/>
        </w:rPr>
        <w:t>consonants</w:t>
      </w:r>
      <w:r>
        <w:rPr>
          <w:lang w:val="en-US"/>
        </w:rPr>
        <w:t xml:space="preserve"> display aspiration contrasts. Some examples of aspirated </w:t>
      </w:r>
      <w:r w:rsidR="00584A45">
        <w:rPr>
          <w:lang w:val="en-US"/>
        </w:rPr>
        <w:t>voiced consonants and corresponding unaspirated voiced consonants</w:t>
      </w:r>
      <w:r>
        <w:rPr>
          <w:lang w:val="en-US"/>
        </w:rPr>
        <w:t xml:space="preserve"> are given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_Ref12343426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</w:p>
    <w:p w14:paraId="2A4D54A0" w14:textId="54FA75BF" w:rsidR="00AF050D" w:rsidRPr="00E95D2A" w:rsidRDefault="000B6F4D" w:rsidP="00AF050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Indus Kohistani</w:t>
      </w:r>
      <w:r w:rsidR="00AF050D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mvy</w:t>
      </w:r>
      <w:proofErr w:type="spellEnd"/>
      <w:r w:rsidR="00AF050D" w:rsidRPr="00E95D2A">
        <w:rPr>
          <w:rFonts w:cs="Times New Roman"/>
          <w:lang w:val="en-GB"/>
        </w:rPr>
        <w:t>] (</w:t>
      </w:r>
      <w:r w:rsidR="00AF050D">
        <w:rPr>
          <w:rFonts w:cs="Times New Roman"/>
          <w:lang w:val="en-GB"/>
        </w:rPr>
        <w:t>Indo-Aryan</w:t>
      </w:r>
      <w:r w:rsidR="00AF050D" w:rsidRPr="00E95D2A">
        <w:rPr>
          <w:rFonts w:cs="Times New Roman"/>
          <w:lang w:val="en-GB"/>
        </w:rPr>
        <w:t>)</w:t>
      </w:r>
      <w:bookmarkEnd w:id="0"/>
      <w:r w:rsidR="00AF050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AF050D" w:rsidRPr="00696479" w14:paraId="7897F2E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3B43D36" w14:textId="77777777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49D3E92" w14:textId="49C15B55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5DD5" w:rsidRPr="00CD1D15">
              <w:rPr>
                <w:i w:val="0"/>
                <w:iCs/>
                <w:lang w:val="is-IS" w:bidi="ur-PK"/>
              </w:rPr>
              <w:t>bʰiːjũː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F764DE9" w14:textId="3A9FD2D7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5DD5">
              <w:rPr>
                <w:i w:val="0"/>
                <w:iCs/>
                <w:lang w:val="en-US" w:bidi="ur-PK"/>
              </w:rPr>
              <w:t>sister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5DD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-Kin</w:t>
            </w:r>
            <w:r w:rsidR="00925DD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925DD5">
              <w:rPr>
                <w:i w:val="0"/>
                <w:iCs/>
                <w:lang w:val="en-US" w:bidi="ur-PK"/>
              </w:rPr>
              <w:t>08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050D" w:rsidRPr="00696479" w14:paraId="133404DE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84E9382" w14:textId="2773C724" w:rsidR="00AF050D" w:rsidRPr="007E6018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797DCB59" w14:textId="260FDDEC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925DD5" w:rsidRPr="00CD1D15">
              <w:rPr>
                <w:i w:val="0"/>
                <w:iCs/>
                <w:lang w:val="is-IS" w:bidi="ur-PK"/>
              </w:rPr>
              <w:t>biː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69EF0F8A" w14:textId="4671A7FE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925DD5">
              <w:rPr>
                <w:i w:val="0"/>
                <w:iCs/>
                <w:lang w:val="en-US" w:bidi="ur-PK"/>
              </w:rPr>
              <w:t>seed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925DD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925DD5">
              <w:rPr>
                <w:i w:val="0"/>
                <w:iCs/>
                <w:lang w:val="en-US" w:bidi="ur-PK"/>
              </w:rPr>
              <w:t>Val</w:t>
            </w:r>
            <w:r w:rsidR="00EB4683">
              <w:rPr>
                <w:i w:val="0"/>
                <w:iCs/>
                <w:lang w:val="en-US" w:bidi="ur-PK"/>
              </w:rPr>
              <w:t>Quest</w:t>
            </w:r>
            <w:r w:rsidR="00925DD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</w:t>
            </w:r>
            <w:r w:rsidR="00CD1D15">
              <w:rPr>
                <w:i w:val="0"/>
                <w:iCs/>
                <w:lang w:val="en-US" w:bidi="ur-PK"/>
              </w:rPr>
              <w:t>7</w:t>
            </w:r>
            <w:r>
              <w:rPr>
                <w:i w:val="0"/>
                <w:iCs/>
                <w:lang w:val="en-US" w:bidi="ur-PK"/>
              </w:rPr>
              <w:t>1)</w:t>
            </w:r>
          </w:p>
        </w:tc>
      </w:tr>
      <w:tr w:rsidR="00AF050D" w:rsidRPr="00CD1D15" w14:paraId="564D6FB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DAB630F" w14:textId="417B41C4" w:rsidR="00AF050D" w:rsidRDefault="007E6018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="00AF050D"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30408F2" w14:textId="19D9B95A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D1D15" w:rsidRPr="00CD1D15">
              <w:rPr>
                <w:i w:val="0"/>
                <w:iCs/>
                <w:lang w:val="is-IS" w:bidi="ur-PK"/>
              </w:rPr>
              <w:t>ɡʰĩː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CD8053B" w14:textId="6C1A96E8" w:rsidR="00AF050D" w:rsidRPr="007C13E2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D1D15">
              <w:rPr>
                <w:i w:val="0"/>
                <w:iCs/>
                <w:lang w:val="id-ID" w:bidi="ur-PK"/>
              </w:rPr>
              <w:t>bi</w:t>
            </w:r>
            <w:r w:rsidR="00CD1D15">
              <w:rPr>
                <w:i w:val="0"/>
                <w:iCs/>
                <w:lang w:val="en-US" w:bidi="ur-PK"/>
              </w:rPr>
              <w:t>g (f)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CD1D1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KinHU</w:t>
            </w:r>
            <w:r>
              <w:rPr>
                <w:i w:val="0"/>
                <w:iCs/>
                <w:lang w:val="en-US" w:bidi="ur-PK"/>
              </w:rPr>
              <w:t>:0</w:t>
            </w:r>
            <w:r w:rsidR="00CD1D15">
              <w:rPr>
                <w:i w:val="0"/>
                <w:iCs/>
                <w:lang w:val="en-US" w:bidi="ur-PK"/>
              </w:rPr>
              <w:t>25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F050D" w:rsidRPr="00E80461" w14:paraId="54F81034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3C2A92C" w14:textId="4A37429F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0DE0EEF4" w14:textId="35A8CBFE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CD1D15">
              <w:rPr>
                <w:i w:val="0"/>
                <w:iCs/>
                <w:lang w:val="id-ID" w:bidi="ur-PK"/>
              </w:rPr>
              <w:t>ɡiːl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93BC4C3" w14:textId="729F5CF5" w:rsidR="00AF050D" w:rsidRDefault="00AF050D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CD1D15">
              <w:rPr>
                <w:i w:val="0"/>
                <w:iCs/>
                <w:lang w:val="en-US" w:bidi="ur-PK"/>
              </w:rPr>
              <w:t>song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CD1D15">
              <w:rPr>
                <w:i w:val="0"/>
                <w:iCs/>
                <w:lang w:val="en-US" w:bidi="ur-PK"/>
              </w:rPr>
              <w:t>MVY</w:t>
            </w:r>
            <w:r>
              <w:rPr>
                <w:i w:val="0"/>
                <w:iCs/>
                <w:lang w:val="en-US" w:bidi="ur-PK"/>
              </w:rPr>
              <w:t>-</w:t>
            </w:r>
            <w:r w:rsidR="00CD1D15">
              <w:rPr>
                <w:i w:val="0"/>
                <w:iCs/>
                <w:lang w:val="en-US" w:bidi="ur-PK"/>
              </w:rPr>
              <w:t>Val</w:t>
            </w:r>
            <w:r w:rsidR="00EB4683">
              <w:rPr>
                <w:i w:val="0"/>
                <w:iCs/>
                <w:lang w:val="en-US" w:bidi="ur-PK"/>
              </w:rPr>
              <w:t>Quest</w:t>
            </w:r>
            <w:r w:rsidR="00CD1D15">
              <w:rPr>
                <w:i w:val="0"/>
                <w:iCs/>
                <w:lang w:val="en-US" w:bidi="ur-PK"/>
              </w:rPr>
              <w:t>HU</w:t>
            </w:r>
            <w:r>
              <w:rPr>
                <w:i w:val="0"/>
                <w:iCs/>
                <w:lang w:val="en-US" w:bidi="ur-PK"/>
              </w:rPr>
              <w:t>:05</w:t>
            </w:r>
            <w:r w:rsidR="00CD1D15"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D1D15" w:rsidRPr="00E80461" w14:paraId="1A8BF97B" w14:textId="77777777" w:rsidTr="005F2B70">
        <w:trPr>
          <w:trHeight w:val="227"/>
        </w:trPr>
        <w:tc>
          <w:tcPr>
            <w:tcW w:w="0" w:type="auto"/>
            <w:vAlign w:val="center"/>
          </w:tcPr>
          <w:p w14:paraId="37C1CEF0" w14:textId="060CFA86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c.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212CA229" w14:textId="227790F9" w:rsidR="00CD1D15" w:rsidRPr="005E6F40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/nʰaːlũː/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4855B19F" w14:textId="6665247B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‘to see’ (MVY-</w:t>
            </w:r>
            <w:r w:rsidR="005E6F40">
              <w:rPr>
                <w:i w:val="0"/>
                <w:iCs/>
                <w:lang w:val="en-US" w:bidi="ur-PK"/>
              </w:rPr>
              <w:t>40list</w:t>
            </w:r>
            <w:r>
              <w:rPr>
                <w:i w:val="0"/>
                <w:iCs/>
                <w:lang w:val="en-US" w:bidi="ur-PK"/>
              </w:rPr>
              <w:t>HU:0</w:t>
            </w:r>
            <w:r w:rsidR="005E6F40">
              <w:rPr>
                <w:i w:val="0"/>
                <w:iCs/>
                <w:lang w:val="en-US" w:bidi="ur-PK"/>
              </w:rPr>
              <w:t>29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CD1D15" w:rsidRPr="00E80461" w14:paraId="4AD6205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B433DE4" w14:textId="77777777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6DAA21FA" w14:textId="5D72101D" w:rsidR="00CD1D15" w:rsidRPr="005E6F40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="00DB5ADF" w:rsidRPr="00DB5ADF">
              <w:rPr>
                <w:i w:val="0"/>
                <w:iCs/>
                <w:lang w:val="id-ID" w:bidi="ur-PK"/>
              </w:rPr>
              <w:t>nãw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2E65EF8" w14:textId="1B515F95" w:rsidR="00CD1D15" w:rsidRDefault="00CD1D15" w:rsidP="00CD1D1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DB5ADF">
              <w:rPr>
                <w:i w:val="0"/>
                <w:iCs/>
                <w:lang w:val="en-US" w:bidi="ur-PK"/>
              </w:rPr>
              <w:t>nine</w:t>
            </w:r>
            <w:r>
              <w:rPr>
                <w:i w:val="0"/>
                <w:iCs/>
                <w:lang w:val="en-US" w:bidi="ur-PK"/>
              </w:rPr>
              <w:t>’ (MVY-</w:t>
            </w:r>
            <w:r w:rsidR="00DB5ADF">
              <w:rPr>
                <w:i w:val="0"/>
                <w:iCs/>
                <w:lang w:val="en-US" w:bidi="ur-PK"/>
              </w:rPr>
              <w:t>Num</w:t>
            </w:r>
            <w:r>
              <w:rPr>
                <w:i w:val="0"/>
                <w:iCs/>
                <w:lang w:val="en-US" w:bidi="ur-PK"/>
              </w:rPr>
              <w:t>HU:0</w:t>
            </w:r>
            <w:r w:rsidR="00DB5ADF">
              <w:rPr>
                <w:i w:val="0"/>
                <w:iCs/>
                <w:lang w:val="en-US" w:bidi="ur-PK"/>
              </w:rPr>
              <w:t>09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55F90" w:rsidRPr="00E80461" w14:paraId="275DCF37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91DD3C0" w14:textId="48629A81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685141F1" w14:textId="280E3E1D" w:rsidR="00A55F90" w:rsidRPr="005E6F4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Pr="00A55F90">
              <w:rPr>
                <w:i w:val="0"/>
                <w:iCs/>
                <w:lang w:val="id-ID" w:bidi="ur-PK"/>
              </w:rPr>
              <w:t>ʐʰaː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105BA88C" w14:textId="44DA0DA0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‘brother’ (MVY-KinHU:007)</w:t>
            </w:r>
          </w:p>
        </w:tc>
      </w:tr>
      <w:tr w:rsidR="00A55F90" w:rsidRPr="00A55F90" w14:paraId="4938EEEE" w14:textId="77777777" w:rsidTr="005F2B70">
        <w:trPr>
          <w:trHeight w:val="227"/>
        </w:trPr>
        <w:tc>
          <w:tcPr>
            <w:tcW w:w="0" w:type="auto"/>
            <w:vAlign w:val="center"/>
          </w:tcPr>
          <w:p w14:paraId="168A136B" w14:textId="77777777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14:paraId="4A17AF8F" w14:textId="63B9C529" w:rsidR="00A55F90" w:rsidRPr="005E6F4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d-ID" w:bidi="ur-PK"/>
              </w:rPr>
            </w:pPr>
            <w:r w:rsidRPr="005E6F40">
              <w:rPr>
                <w:i w:val="0"/>
                <w:iCs/>
                <w:lang w:val="id-ID" w:bidi="ur-PK"/>
              </w:rPr>
              <w:t>/</w:t>
            </w:r>
            <w:r w:rsidRPr="00A55F90">
              <w:rPr>
                <w:i w:val="0"/>
                <w:iCs/>
                <w:lang w:val="id-ID" w:bidi="ur-PK"/>
              </w:rPr>
              <w:t>ʐamʈʂuː</w:t>
            </w:r>
            <w:r w:rsidRPr="005E6F40">
              <w:rPr>
                <w:i w:val="0"/>
                <w:iCs/>
                <w:lang w:val="id-ID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09B6E9ED" w14:textId="7411BE4A" w:rsidR="00A55F90" w:rsidRDefault="00A55F90" w:rsidP="00A55F9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‘son-in-law’ (MVY-KinHU:045)</w:t>
            </w:r>
          </w:p>
        </w:tc>
      </w:tr>
    </w:tbl>
    <w:p w14:paraId="4B9290E7" w14:textId="145D95F3" w:rsidR="00AF050D" w:rsidRDefault="00AF050D" w:rsidP="00AF050D">
      <w:pPr>
        <w:rPr>
          <w:lang w:val="en-US"/>
        </w:rPr>
      </w:pPr>
    </w:p>
    <w:p w14:paraId="2511B2BC" w14:textId="33A7C852" w:rsidR="00C52321" w:rsidRDefault="0057504B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52321">
        <w:rPr>
          <w:lang w:val="en-US"/>
        </w:rPr>
        <w:t>It should be pointed out that the treatment of aspirated series is an issue which is far from straightforward. In some cases, the distribution and manifestation of aspiration co-occurring with</w:t>
      </w:r>
      <w:r w:rsidR="00C52321">
        <w:rPr>
          <w:lang w:val="en-US"/>
        </w:rPr>
        <w:t xml:space="preserve"> </w:t>
      </w:r>
      <w:r w:rsidRPr="00C52321">
        <w:rPr>
          <w:lang w:val="en-US"/>
        </w:rPr>
        <w:t xml:space="preserve">voicing has led linguists analyzing individual languages </w:t>
      </w:r>
      <w:r w:rsidR="000B6F4D">
        <w:rPr>
          <w:lang w:val="en-US"/>
        </w:rPr>
        <w:t xml:space="preserve">(including Indus Kohistani) </w:t>
      </w:r>
      <w:r w:rsidRPr="00C52321">
        <w:rPr>
          <w:lang w:val="en-US"/>
        </w:rPr>
        <w:t xml:space="preserve">to apply a suprasegmental or a cluster analysis rather than positing an entire subset of aspirated voiced units. </w:t>
      </w:r>
    </w:p>
    <w:p w14:paraId="077CD3CA" w14:textId="77777777" w:rsidR="00C52321" w:rsidRDefault="00C52321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6FCFD4" w14:textId="2C71561A" w:rsidR="008E05C6" w:rsidRDefault="002E700B" w:rsidP="008E05C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V</w:t>
      </w:r>
      <w:r w:rsidR="00AF050D">
        <w:rPr>
          <w:lang w:val="en-US"/>
        </w:rPr>
        <w:t>oice</w:t>
      </w:r>
      <w:r w:rsidR="0057504B">
        <w:rPr>
          <w:lang w:val="en-US"/>
        </w:rPr>
        <w:t>d</w:t>
      </w:r>
      <w:r w:rsidR="00AF050D">
        <w:rPr>
          <w:lang w:val="en-US"/>
        </w:rPr>
        <w:t xml:space="preserve"> aspiration contrast is </w:t>
      </w:r>
      <w:r>
        <w:rPr>
          <w:lang w:val="en-US"/>
        </w:rPr>
        <w:t xml:space="preserve">a minority feature in the region, possibly </w:t>
      </w:r>
      <w:r w:rsidR="00AF050D">
        <w:rPr>
          <w:lang w:val="en-US"/>
        </w:rPr>
        <w:t>present in</w:t>
      </w:r>
      <w:r>
        <w:rPr>
          <w:lang w:val="en-US"/>
        </w:rPr>
        <w:t xml:space="preserve"> </w:t>
      </w:r>
      <w:r w:rsidR="00FA7F59">
        <w:rPr>
          <w:lang w:val="en-US"/>
        </w:rPr>
        <w:t>only a few</w:t>
      </w:r>
      <w:r>
        <w:rPr>
          <w:lang w:val="en-US"/>
        </w:rPr>
        <w:t xml:space="preserve"> of the varieties</w:t>
      </w:r>
      <w:r w:rsidR="008E05C6">
        <w:rPr>
          <w:lang w:val="en-US"/>
        </w:rPr>
        <w:t>. All of those, except Iranian Parachi, are Indo-Aryan</w:t>
      </w:r>
      <w:r w:rsidR="00FA7F59">
        <w:rPr>
          <w:lang w:val="en-US"/>
        </w:rPr>
        <w:t xml:space="preserve"> languages spoken in the southern and central parts of the region</w:t>
      </w:r>
      <w:bookmarkStart w:id="1" w:name="_GoBack"/>
      <w:bookmarkEnd w:id="1"/>
      <w:r w:rsidR="008E05C6">
        <w:rPr>
          <w:lang w:val="en-US"/>
        </w:rPr>
        <w:t>.</w:t>
      </w:r>
    </w:p>
    <w:p w14:paraId="50CDCAFA" w14:textId="12D81CA3" w:rsidR="00AF050D" w:rsidRDefault="00AF050D" w:rsidP="0057504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F050D" w:rsidRPr="00E34AF0" w14:paraId="09F7B5F4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F0C997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72677F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8F92B1B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F050D" w:rsidRPr="00E34AF0" w14:paraId="5E3C4539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C10F4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34D24" w14:textId="6F0D2233" w:rsidR="00AF050D" w:rsidRPr="00BD5226" w:rsidRDefault="008E05C6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E31227" w14:textId="07BA3E0E" w:rsidR="00AF050D" w:rsidRPr="008E3982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14</w:t>
            </w:r>
          </w:p>
        </w:tc>
      </w:tr>
      <w:tr w:rsidR="00AF050D" w:rsidRPr="00E34AF0" w14:paraId="32C63520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387AA4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C5C4BD" w14:textId="4A3B11D5" w:rsidR="00AF050D" w:rsidRPr="008E3982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19545D" w14:textId="5BC019E1" w:rsidR="00AF050D" w:rsidRPr="00294D6F" w:rsidRDefault="008E05C6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86</w:t>
            </w:r>
          </w:p>
        </w:tc>
      </w:tr>
      <w:tr w:rsidR="00AF050D" w:rsidRPr="00E34AF0" w14:paraId="6A07B466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0CF15" w14:textId="77777777" w:rsidR="00AF050D" w:rsidRPr="008E3982" w:rsidRDefault="00AF050D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55D40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74D93" w14:textId="77777777" w:rsidR="00AF050D" w:rsidRPr="008E3982" w:rsidRDefault="00AF050D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44A0AF81" w14:textId="77777777" w:rsidR="00AF050D" w:rsidRPr="00F654DE" w:rsidRDefault="00AF050D" w:rsidP="00AF050D">
      <w:pPr>
        <w:rPr>
          <w:lang w:val="en-US"/>
        </w:rPr>
      </w:pPr>
    </w:p>
    <w:p w14:paraId="6379CAC4" w14:textId="77777777" w:rsidR="00AF050D" w:rsidRPr="00D340A8" w:rsidRDefault="00AF050D" w:rsidP="00AF050D">
      <w:pPr>
        <w:rPr>
          <w:lang w:val="en-US"/>
        </w:rPr>
      </w:pPr>
    </w:p>
    <w:p w14:paraId="03435DB1" w14:textId="56EE0391" w:rsidR="00950A2E" w:rsidRPr="00AF050D" w:rsidRDefault="00950A2E" w:rsidP="00763178">
      <w:pPr>
        <w:rPr>
          <w:lang w:val="en-US"/>
        </w:rPr>
      </w:pPr>
    </w:p>
    <w:sectPr w:rsidR="00950A2E" w:rsidRPr="00AF050D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D9F7D" w14:textId="77777777" w:rsidR="00AC759E" w:rsidRDefault="00AC759E" w:rsidP="00183404">
      <w:pPr>
        <w:spacing w:after="0" w:line="240" w:lineRule="auto"/>
      </w:pPr>
      <w:r>
        <w:separator/>
      </w:r>
    </w:p>
  </w:endnote>
  <w:endnote w:type="continuationSeparator" w:id="0">
    <w:p w14:paraId="21817478" w14:textId="77777777" w:rsidR="00AC759E" w:rsidRDefault="00AC759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27177" w14:textId="77777777" w:rsidR="00AC759E" w:rsidRDefault="00AC759E" w:rsidP="00183404">
      <w:pPr>
        <w:spacing w:after="0" w:line="240" w:lineRule="auto"/>
      </w:pPr>
      <w:r>
        <w:separator/>
      </w:r>
    </w:p>
  </w:footnote>
  <w:footnote w:type="continuationSeparator" w:id="0">
    <w:p w14:paraId="1AC0A8F9" w14:textId="77777777" w:rsidR="00AC759E" w:rsidRDefault="00AC759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9C"/>
    <w:rsid w:val="00030811"/>
    <w:rsid w:val="000B6F4D"/>
    <w:rsid w:val="00143428"/>
    <w:rsid w:val="00183404"/>
    <w:rsid w:val="001A21D5"/>
    <w:rsid w:val="001A72EB"/>
    <w:rsid w:val="001E748D"/>
    <w:rsid w:val="002E700B"/>
    <w:rsid w:val="00317D35"/>
    <w:rsid w:val="0032599D"/>
    <w:rsid w:val="003334D7"/>
    <w:rsid w:val="00371E46"/>
    <w:rsid w:val="0041258A"/>
    <w:rsid w:val="00451BA8"/>
    <w:rsid w:val="00460E12"/>
    <w:rsid w:val="004C26F1"/>
    <w:rsid w:val="00516BD0"/>
    <w:rsid w:val="00546568"/>
    <w:rsid w:val="0057504B"/>
    <w:rsid w:val="005772FF"/>
    <w:rsid w:val="00584A45"/>
    <w:rsid w:val="005A1B34"/>
    <w:rsid w:val="005E6F40"/>
    <w:rsid w:val="006876FA"/>
    <w:rsid w:val="00726C3A"/>
    <w:rsid w:val="00745125"/>
    <w:rsid w:val="00763178"/>
    <w:rsid w:val="007928A0"/>
    <w:rsid w:val="007E6018"/>
    <w:rsid w:val="008477C8"/>
    <w:rsid w:val="008B2BBD"/>
    <w:rsid w:val="008E05C6"/>
    <w:rsid w:val="00925DD5"/>
    <w:rsid w:val="0093081C"/>
    <w:rsid w:val="00950A2E"/>
    <w:rsid w:val="009E408A"/>
    <w:rsid w:val="00A141ED"/>
    <w:rsid w:val="00A55F90"/>
    <w:rsid w:val="00A735C0"/>
    <w:rsid w:val="00A756A3"/>
    <w:rsid w:val="00AC759E"/>
    <w:rsid w:val="00AF050D"/>
    <w:rsid w:val="00BD529C"/>
    <w:rsid w:val="00C10E40"/>
    <w:rsid w:val="00C52321"/>
    <w:rsid w:val="00CB6AB4"/>
    <w:rsid w:val="00CD1D15"/>
    <w:rsid w:val="00CD4B38"/>
    <w:rsid w:val="00CF3875"/>
    <w:rsid w:val="00D371CE"/>
    <w:rsid w:val="00DB5ADF"/>
    <w:rsid w:val="00E31FB2"/>
    <w:rsid w:val="00E36E68"/>
    <w:rsid w:val="00EB4683"/>
    <w:rsid w:val="00F0035E"/>
    <w:rsid w:val="00F024EF"/>
    <w:rsid w:val="00F0715D"/>
    <w:rsid w:val="00F309F7"/>
    <w:rsid w:val="00F65005"/>
    <w:rsid w:val="00F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DACE8"/>
  <w15:chartTrackingRefBased/>
  <w15:docId w15:val="{ACA54CCB-405E-4FBC-9B39-E8E8E1E7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table" w:styleId="PlainTable5">
    <w:name w:val="Plain Table 5"/>
    <w:basedOn w:val="TableNormal"/>
    <w:uiPriority w:val="45"/>
    <w:rsid w:val="00AF05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ormaltext">
    <w:name w:val="Normal text"/>
    <w:qFormat/>
    <w:rsid w:val="00AF050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F050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F050D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2020-09-08T06:34:00Z</dcterms:created>
  <dcterms:modified xsi:type="dcterms:W3CDTF">2020-11-03T08:29:00Z</dcterms:modified>
</cp:coreProperties>
</file>