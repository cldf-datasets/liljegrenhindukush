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C95F" w14:textId="7320A456" w:rsidR="00CD4B38" w:rsidRDefault="00A87396" w:rsidP="00763178">
      <w:proofErr w:type="spellStart"/>
      <w:r>
        <w:t>Postpositional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BA6D89B" w14:textId="178EB24B" w:rsidR="00A87396" w:rsidRPr="00B950AB" w:rsidRDefault="00A87396" w:rsidP="00A87396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location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Indo-Aryan </w:t>
      </w:r>
      <w:proofErr w:type="spellStart"/>
      <w:r>
        <w:rPr>
          <w:lang w:val="en-US"/>
        </w:rPr>
        <w:t>Alishang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this semantic role is coded by postpositions,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1AD0699C" w14:textId="61C712A3" w:rsidR="00A87396" w:rsidRPr="00E95D2A" w:rsidRDefault="00A87396" w:rsidP="00A8739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Alishang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glh</w:t>
      </w:r>
      <w:proofErr w:type="spellEnd"/>
      <w:r>
        <w:rPr>
          <w:rFonts w:cs="Times New Roman"/>
          <w:lang w:val="en-GB"/>
        </w:rPr>
        <w:t>(ag)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562"/>
        <w:gridCol w:w="1055"/>
        <w:gridCol w:w="1195"/>
      </w:tblGrid>
      <w:tr w:rsidR="00A87396" w:rsidRPr="00B950AB" w14:paraId="355F2786" w14:textId="77777777" w:rsidTr="00B7612E">
        <w:trPr>
          <w:trHeight w:val="227"/>
        </w:trPr>
        <w:tc>
          <w:tcPr>
            <w:tcW w:w="0" w:type="auto"/>
            <w:vAlign w:val="center"/>
          </w:tcPr>
          <w:p w14:paraId="48703B18" w14:textId="77777777" w:rsidR="00A87396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497F51E" w14:textId="22203B1E" w:rsidR="00A87396" w:rsidRPr="00214AB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baːlkulan</w:t>
            </w:r>
            <w:proofErr w:type="spellEnd"/>
          </w:p>
        </w:tc>
        <w:tc>
          <w:tcPr>
            <w:tcW w:w="1344" w:type="dxa"/>
            <w:shd w:val="clear" w:color="auto" w:fill="auto"/>
            <w:vAlign w:val="center"/>
          </w:tcPr>
          <w:p w14:paraId="24A33ADE" w14:textId="374DC95F" w:rsidR="00A87396" w:rsidRPr="00B950AB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t</w:t>
            </w:r>
            <w:r w:rsidR="007D4BF7">
              <w:t>ɕ</w:t>
            </w:r>
            <w:r w:rsidRPr="00B14EDB">
              <w:t>oːki</w:t>
            </w:r>
            <w:proofErr w:type="spellEnd"/>
            <w:r w:rsidRPr="00B14EDB">
              <w:t xml:space="preserve">ː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162E9E" w14:textId="49EC5A86" w:rsidR="00A87396" w:rsidRPr="00374059" w:rsidRDefault="007D4B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>
              <w:rPr>
                <w:b/>
              </w:rPr>
              <w:t>ɕ</w:t>
            </w:r>
            <w:r w:rsidR="00B14EDB" w:rsidRPr="00374059">
              <w:rPr>
                <w:b/>
              </w:rPr>
              <w:t>əra</w:t>
            </w:r>
            <w:proofErr w:type="spellEnd"/>
            <w:r w:rsidR="00B14EDB" w:rsidRPr="00374059">
              <w:rPr>
                <w:b/>
              </w:rPr>
              <w:t xml:space="preserve">ː 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F072050" w14:textId="1105D555" w:rsidR="00A87396" w:rsidRPr="00214AB3" w:rsidRDefault="00B14ED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14EDB">
              <w:t>niːgiːz</w:t>
            </w:r>
            <w:proofErr w:type="spellEnd"/>
            <w:r>
              <w:t>.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2F6F90C1" w14:textId="6320F929" w:rsidR="00A87396" w:rsidRPr="00B950AB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61100F8" w14:textId="77777777" w:rsidR="00A87396" w:rsidRPr="00B950AB" w:rsidRDefault="00A8739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7396" w:rsidRPr="00B950AB" w14:paraId="2D9347C7" w14:textId="77777777" w:rsidTr="00B7612E">
        <w:trPr>
          <w:trHeight w:val="227"/>
        </w:trPr>
        <w:tc>
          <w:tcPr>
            <w:tcW w:w="0" w:type="auto"/>
            <w:vAlign w:val="center"/>
          </w:tcPr>
          <w:p w14:paraId="1E7C1C12" w14:textId="77777777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1A4D9098" w14:textId="1B45B74E" w:rsidR="00A87396" w:rsidRPr="0080099C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boy.</w:t>
            </w:r>
            <w:r w:rsidRPr="00DD472F">
              <w:rPr>
                <w:smallCaps/>
                <w:lang w:bidi="ur-PK"/>
              </w:rPr>
              <w:t>pl</w:t>
            </w:r>
          </w:p>
        </w:tc>
        <w:tc>
          <w:tcPr>
            <w:tcW w:w="1344" w:type="dxa"/>
            <w:shd w:val="clear" w:color="auto" w:fill="auto"/>
          </w:tcPr>
          <w:p w14:paraId="2CB0D795" w14:textId="7F9EF7DB" w:rsidR="00A87396" w:rsidRPr="00B950AB" w:rsidRDefault="0037405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[bench</w:t>
            </w:r>
          </w:p>
        </w:tc>
        <w:tc>
          <w:tcPr>
            <w:tcW w:w="1170" w:type="dxa"/>
            <w:shd w:val="clear" w:color="auto" w:fill="auto"/>
          </w:tcPr>
          <w:p w14:paraId="174B4A18" w14:textId="7514F92F" w:rsidR="00A87396" w:rsidRPr="00B950AB" w:rsidRDefault="0037405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on]</w:t>
            </w:r>
          </w:p>
        </w:tc>
        <w:tc>
          <w:tcPr>
            <w:tcW w:w="1562" w:type="dxa"/>
            <w:shd w:val="clear" w:color="auto" w:fill="auto"/>
          </w:tcPr>
          <w:p w14:paraId="3E6641D3" w14:textId="6F805452" w:rsidR="00A87396" w:rsidRPr="00B950AB" w:rsidRDefault="00DD472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sit.down</w:t>
            </w:r>
            <w:r w:rsidR="00E21ADC">
              <w:rPr>
                <w:lang w:bidi="ur-PK"/>
              </w:rPr>
              <w:t>.</w:t>
            </w:r>
            <w:r w:rsidR="00E21ADC" w:rsidRPr="00E21ADC">
              <w:rPr>
                <w:smallCaps/>
                <w:lang w:bidi="ur-PK"/>
              </w:rPr>
              <w:t>pst.3pl</w:t>
            </w:r>
          </w:p>
        </w:tc>
        <w:tc>
          <w:tcPr>
            <w:tcW w:w="1055" w:type="dxa"/>
            <w:shd w:val="clear" w:color="auto" w:fill="auto"/>
          </w:tcPr>
          <w:p w14:paraId="73F823F3" w14:textId="5347E03E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11881B7D" w14:textId="77777777" w:rsidR="00A87396" w:rsidRPr="00B950AB" w:rsidRDefault="00A8739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87396" w:rsidRPr="0027344B" w14:paraId="1BD923CD" w14:textId="77777777" w:rsidTr="00B7612E">
        <w:trPr>
          <w:trHeight w:val="227"/>
        </w:trPr>
        <w:tc>
          <w:tcPr>
            <w:tcW w:w="0" w:type="auto"/>
            <w:vAlign w:val="center"/>
          </w:tcPr>
          <w:p w14:paraId="06356E12" w14:textId="77777777" w:rsidR="00A87396" w:rsidRPr="00B950AB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6"/>
            <w:shd w:val="clear" w:color="auto" w:fill="auto"/>
          </w:tcPr>
          <w:p w14:paraId="4ACC54AC" w14:textId="274B319B" w:rsidR="00A87396" w:rsidRPr="00AF46C3" w:rsidRDefault="00A8739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B14EDB">
              <w:rPr>
                <w:lang w:val="en-US" w:bidi="ur-PK"/>
              </w:rPr>
              <w:t>The children sat down on the bench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GLHag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6D0F1C">
              <w:rPr>
                <w:lang w:val="en-US" w:bidi="ur-PK"/>
              </w:rPr>
              <w:t>SF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051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679FAB8B" w14:textId="046421A6" w:rsidR="00A87396" w:rsidRDefault="00A87396" w:rsidP="00A8739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906"/>
        <w:gridCol w:w="1080"/>
        <w:gridCol w:w="990"/>
        <w:gridCol w:w="2006"/>
      </w:tblGrid>
      <w:tr w:rsidR="006836E4" w:rsidRPr="00C27923" w14:paraId="5DC6BEF0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016AF1E" w14:textId="77777777" w:rsidR="006836E4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148CD50" w14:textId="77777777" w:rsidR="006836E4" w:rsidRPr="00C2792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kuːnu</w:t>
            </w:r>
            <w:proofErr w:type="spellEnd"/>
            <w:r w:rsidRPr="00B14EDB">
              <w:t>ː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10F977D7" w14:textId="77777777" w:rsidR="006836E4" w:rsidRPr="00815021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B14EDB">
              <w:t>adam</w:t>
            </w:r>
            <w:r>
              <w:t>-</w:t>
            </w:r>
            <w:r w:rsidRPr="00B14EDB">
              <w:t>aːn</w:t>
            </w:r>
            <w:proofErr w:type="spellEnd"/>
            <w:r w:rsidRPr="00B14EDB"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D773DA9" w14:textId="77777777" w:rsidR="006836E4" w:rsidRPr="00AF46C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χaːr</w:t>
            </w:r>
            <w:proofErr w:type="spellEnd"/>
            <w:r w:rsidRPr="00B14EDB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854BF7" w14:textId="77777777" w:rsidR="006836E4" w:rsidRPr="00374059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374059">
              <w:rPr>
                <w:b/>
              </w:rPr>
              <w:t>kut</w:t>
            </w:r>
            <w:r>
              <w:rPr>
                <w:b/>
              </w:rPr>
              <w:t>ɕ</w:t>
            </w:r>
            <w:r w:rsidRPr="00374059">
              <w:rPr>
                <w:b/>
              </w:rPr>
              <w:t>a</w:t>
            </w:r>
            <w:proofErr w:type="spellEnd"/>
            <w:r w:rsidRPr="00374059">
              <w:rPr>
                <w:b/>
              </w:rPr>
              <w:t xml:space="preserve">ː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C03F2F" w14:textId="77777777" w:rsidR="006836E4" w:rsidRPr="00C2792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ʑ</w:t>
            </w:r>
            <w:r w:rsidRPr="00B14EDB">
              <w:t>un</w:t>
            </w:r>
            <w:proofErr w:type="spellEnd"/>
            <w:r w:rsidRPr="00B14EDB">
              <w:t xml:space="preserve"> 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3044E30A" w14:textId="77777777" w:rsidR="006836E4" w:rsidRPr="00C27923" w:rsidRDefault="006836E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14EDB">
              <w:t>kət</w:t>
            </w:r>
            <w:proofErr w:type="spellEnd"/>
            <w:r>
              <w:t>-</w:t>
            </w:r>
            <w:r w:rsidRPr="00B14EDB">
              <w:t>un</w:t>
            </w:r>
            <w:r>
              <w:t>.</w:t>
            </w:r>
          </w:p>
        </w:tc>
      </w:tr>
      <w:tr w:rsidR="006836E4" w:rsidRPr="00DD472F" w14:paraId="076D3C0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C97E1E5" w14:textId="77777777" w:rsidR="006836E4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59C1C676" w14:textId="77777777" w:rsidR="006836E4" w:rsidRPr="00C27923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old</w:t>
            </w:r>
          </w:p>
        </w:tc>
        <w:tc>
          <w:tcPr>
            <w:tcW w:w="1344" w:type="dxa"/>
            <w:shd w:val="clear" w:color="auto" w:fill="auto"/>
          </w:tcPr>
          <w:p w14:paraId="79E78683" w14:textId="77777777" w:rsidR="006836E4" w:rsidRPr="00964060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man-</w:t>
            </w:r>
            <w:r w:rsidRPr="00E41A28">
              <w:rPr>
                <w:smallCaps/>
                <w:lang w:val="is-IS" w:bidi="ur-PK"/>
              </w:rPr>
              <w:t>pl</w:t>
            </w:r>
          </w:p>
        </w:tc>
        <w:tc>
          <w:tcPr>
            <w:tcW w:w="906" w:type="dxa"/>
            <w:shd w:val="clear" w:color="auto" w:fill="auto"/>
          </w:tcPr>
          <w:p w14:paraId="42205423" w14:textId="77777777" w:rsidR="006836E4" w:rsidRPr="00AF46C3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[city</w:t>
            </w:r>
          </w:p>
        </w:tc>
        <w:tc>
          <w:tcPr>
            <w:tcW w:w="1080" w:type="dxa"/>
            <w:shd w:val="clear" w:color="auto" w:fill="auto"/>
          </w:tcPr>
          <w:p w14:paraId="6D48A8FD" w14:textId="77777777" w:rsidR="006836E4" w:rsidRPr="00964060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in]</w:t>
            </w:r>
          </w:p>
        </w:tc>
        <w:tc>
          <w:tcPr>
            <w:tcW w:w="990" w:type="dxa"/>
            <w:shd w:val="clear" w:color="auto" w:fill="auto"/>
          </w:tcPr>
          <w:p w14:paraId="1787EFCB" w14:textId="77777777" w:rsidR="006836E4" w:rsidRPr="00AF46C3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life</w:t>
            </w:r>
          </w:p>
        </w:tc>
        <w:tc>
          <w:tcPr>
            <w:tcW w:w="2006" w:type="dxa"/>
            <w:shd w:val="clear" w:color="auto" w:fill="auto"/>
          </w:tcPr>
          <w:p w14:paraId="5506F837" w14:textId="77777777" w:rsidR="006836E4" w:rsidRPr="00DD472F" w:rsidRDefault="006836E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472F">
              <w:rPr>
                <w:lang w:val="en-US" w:bidi="ur-PK"/>
              </w:rPr>
              <w:t>do</w:t>
            </w:r>
            <w:r>
              <w:rPr>
                <w:lang w:val="en-US" w:bidi="ur-PK"/>
              </w:rPr>
              <w:t>.</w:t>
            </w:r>
            <w:r w:rsidRPr="00B7612E">
              <w:rPr>
                <w:smallCaps/>
                <w:lang w:val="en-US" w:bidi="ur-PK"/>
              </w:rPr>
              <w:t>prs-3pl</w:t>
            </w:r>
          </w:p>
        </w:tc>
      </w:tr>
      <w:tr w:rsidR="006836E4" w:rsidRPr="00AF46C3" w14:paraId="24584BC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4A4E7E2" w14:textId="77777777" w:rsidR="006836E4" w:rsidRPr="00696479" w:rsidRDefault="006836E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6"/>
            <w:shd w:val="clear" w:color="auto" w:fill="auto"/>
          </w:tcPr>
          <w:p w14:paraId="45608EEF" w14:textId="77777777" w:rsidR="006836E4" w:rsidRPr="00AF46C3" w:rsidRDefault="006836E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old people live in town</w:t>
            </w:r>
            <w:r w:rsidRPr="00AF46C3">
              <w:t>.’ (</w:t>
            </w:r>
            <w:r>
              <w:t>GLHag</w:t>
            </w:r>
            <w:r w:rsidRPr="00AF46C3">
              <w:t>-</w:t>
            </w:r>
            <w:r>
              <w:t>ValQuestSF</w:t>
            </w:r>
            <w:r w:rsidRPr="00AF46C3">
              <w:t>:0</w:t>
            </w:r>
            <w:r>
              <w:t>56</w:t>
            </w:r>
            <w:r w:rsidRPr="00AF46C3">
              <w:t>)</w:t>
            </w:r>
          </w:p>
        </w:tc>
      </w:tr>
    </w:tbl>
    <w:p w14:paraId="106B9BB9" w14:textId="77777777" w:rsidR="006836E4" w:rsidRDefault="006836E4" w:rsidP="00A87396">
      <w:pPr>
        <w:rPr>
          <w:lang w:val="en-GB"/>
        </w:rPr>
      </w:pPr>
    </w:p>
    <w:p w14:paraId="7384DECA" w14:textId="37564A5F" w:rsidR="00A87396" w:rsidRDefault="00A87396" w:rsidP="00A87396">
      <w:pPr>
        <w:rPr>
          <w:lang w:val="en-GB"/>
        </w:rPr>
      </w:pPr>
      <w:r>
        <w:rPr>
          <w:lang w:val="en-US"/>
        </w:rPr>
        <w:t>This is a feature of a majority of the sample languages, either as the only explicit marking or in addition to other coding, such as prepositions or suffixes.</w:t>
      </w:r>
      <w:r w:rsidR="006804C8">
        <w:rPr>
          <w:lang w:val="en-US"/>
        </w:rPr>
        <w:t xml:space="preserve"> </w:t>
      </w:r>
      <w:r w:rsidR="006804C8">
        <w:rPr>
          <w:lang w:val="en-US"/>
        </w:rPr>
        <w:t>Languages that lack this feature are found in the region’s 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87396" w:rsidRPr="008E3982" w14:paraId="3AC7FAC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B63EFC8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F2A3FF" w14:textId="77777777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8A4D66" w14:textId="77777777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87396" w:rsidRPr="008E3982" w14:paraId="16585E90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C6B07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2B101" w14:textId="55A39B74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D3573" w14:textId="53D7260D" w:rsidR="00A87396" w:rsidRPr="008E3982" w:rsidRDefault="006804C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A87396" w:rsidRPr="008E3982" w14:paraId="1AA5C4F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06F5C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D0D56" w14:textId="5237DA54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5922D" w14:textId="2888A3AF" w:rsidR="00A87396" w:rsidRPr="00294D6F" w:rsidRDefault="006804C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</w:tr>
      <w:tr w:rsidR="00A87396" w:rsidRPr="008E3982" w14:paraId="6AA1B34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1A12D" w14:textId="77777777" w:rsidR="00A87396" w:rsidRPr="008E3982" w:rsidRDefault="00A87396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121B3" w14:textId="008F965F" w:rsidR="00A87396" w:rsidRPr="008E3982" w:rsidRDefault="00A8739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6AE84" w14:textId="1CFC28D9" w:rsidR="00A87396" w:rsidRPr="008E3982" w:rsidRDefault="006804C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58687766" w14:textId="77777777" w:rsidR="00A87396" w:rsidRPr="00707D69" w:rsidRDefault="00A87396" w:rsidP="00A87396">
      <w:pPr>
        <w:rPr>
          <w:lang w:val="en-US"/>
        </w:rPr>
      </w:pPr>
    </w:p>
    <w:p w14:paraId="464D7DD1" w14:textId="77777777" w:rsidR="00A87396" w:rsidRPr="00763178" w:rsidRDefault="00A87396" w:rsidP="00763178">
      <w:bookmarkStart w:id="1" w:name="_GoBack"/>
      <w:bookmarkEnd w:id="1"/>
    </w:p>
    <w:sectPr w:rsidR="00A8739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6B2B1" w14:textId="77777777" w:rsidR="0036254C" w:rsidRDefault="0036254C" w:rsidP="00183404">
      <w:pPr>
        <w:spacing w:after="0" w:line="240" w:lineRule="auto"/>
      </w:pPr>
      <w:r>
        <w:separator/>
      </w:r>
    </w:p>
  </w:endnote>
  <w:endnote w:type="continuationSeparator" w:id="0">
    <w:p w14:paraId="0B2FB788" w14:textId="77777777" w:rsidR="0036254C" w:rsidRDefault="0036254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7A9B7" w14:textId="77777777" w:rsidR="0036254C" w:rsidRDefault="0036254C" w:rsidP="00183404">
      <w:pPr>
        <w:spacing w:after="0" w:line="240" w:lineRule="auto"/>
      </w:pPr>
      <w:r>
        <w:separator/>
      </w:r>
    </w:p>
  </w:footnote>
  <w:footnote w:type="continuationSeparator" w:id="0">
    <w:p w14:paraId="3613AE73" w14:textId="77777777" w:rsidR="0036254C" w:rsidRDefault="0036254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C5"/>
    <w:rsid w:val="00030811"/>
    <w:rsid w:val="00143428"/>
    <w:rsid w:val="00183404"/>
    <w:rsid w:val="001A21D5"/>
    <w:rsid w:val="001A72EB"/>
    <w:rsid w:val="00317D35"/>
    <w:rsid w:val="0032599D"/>
    <w:rsid w:val="003334D7"/>
    <w:rsid w:val="0036254C"/>
    <w:rsid w:val="00374059"/>
    <w:rsid w:val="0041258A"/>
    <w:rsid w:val="00451BA8"/>
    <w:rsid w:val="00460E12"/>
    <w:rsid w:val="004C26F1"/>
    <w:rsid w:val="00516BD0"/>
    <w:rsid w:val="00546568"/>
    <w:rsid w:val="005772FF"/>
    <w:rsid w:val="005A1B34"/>
    <w:rsid w:val="005D3B9E"/>
    <w:rsid w:val="006804C8"/>
    <w:rsid w:val="006836E4"/>
    <w:rsid w:val="006876FA"/>
    <w:rsid w:val="006D0F1C"/>
    <w:rsid w:val="00745125"/>
    <w:rsid w:val="00763178"/>
    <w:rsid w:val="007709C5"/>
    <w:rsid w:val="007D4BF7"/>
    <w:rsid w:val="008477C8"/>
    <w:rsid w:val="008B2BBD"/>
    <w:rsid w:val="0093081C"/>
    <w:rsid w:val="009E408A"/>
    <w:rsid w:val="00A141ED"/>
    <w:rsid w:val="00A735C0"/>
    <w:rsid w:val="00A756A3"/>
    <w:rsid w:val="00A87396"/>
    <w:rsid w:val="00B14EDB"/>
    <w:rsid w:val="00B7612E"/>
    <w:rsid w:val="00C10E40"/>
    <w:rsid w:val="00CB6AB4"/>
    <w:rsid w:val="00CD4B38"/>
    <w:rsid w:val="00CF3875"/>
    <w:rsid w:val="00DD472F"/>
    <w:rsid w:val="00E21ADC"/>
    <w:rsid w:val="00E31FB2"/>
    <w:rsid w:val="00E36E68"/>
    <w:rsid w:val="00E408CE"/>
    <w:rsid w:val="00E41A2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D7D7"/>
  <w15:chartTrackingRefBased/>
  <w15:docId w15:val="{95C3A626-8D01-4487-AEF6-CDB3A47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8739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87396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87396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87396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87396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87396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8739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2020-09-15T11:42:00Z</dcterms:created>
  <dcterms:modified xsi:type="dcterms:W3CDTF">2020-11-03T06:49:00Z</dcterms:modified>
</cp:coreProperties>
</file>