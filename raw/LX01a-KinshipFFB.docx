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B38" w:rsidRPr="00967411" w:rsidRDefault="001A6514" w:rsidP="00763178">
      <w:pPr>
        <w:rPr>
          <w:lang w:val="en-US"/>
        </w:rPr>
      </w:pPr>
      <w:r w:rsidRPr="00967411">
        <w:rPr>
          <w:lang w:val="en-US"/>
        </w:rPr>
        <w:t>Kinship: F=FB</w:t>
      </w:r>
    </w:p>
    <w:p w:rsidR="001A6514" w:rsidRPr="00967411" w:rsidRDefault="00A613DA" w:rsidP="00967411">
      <w:pPr>
        <w:rPr>
          <w:lang w:val="en-US"/>
        </w:rPr>
      </w:pPr>
      <w:r>
        <w:rPr>
          <w:lang w:val="en-US"/>
        </w:rPr>
        <w:t>S</w:t>
      </w:r>
      <w:r w:rsidR="00967411" w:rsidRPr="00967411">
        <w:rPr>
          <w:lang w:val="en-US"/>
        </w:rPr>
        <w:t xml:space="preserve">ome languages </w:t>
      </w:r>
      <w:r>
        <w:rPr>
          <w:lang w:val="en-US"/>
        </w:rPr>
        <w:t xml:space="preserve">display a certain kind of polysemy pattern in which </w:t>
      </w:r>
      <w:r w:rsidR="00967411" w:rsidRPr="00967411">
        <w:rPr>
          <w:lang w:val="en-US"/>
        </w:rPr>
        <w:t xml:space="preserve">the </w:t>
      </w:r>
      <w:r w:rsidR="00967411">
        <w:rPr>
          <w:lang w:val="en-US"/>
        </w:rPr>
        <w:t xml:space="preserve">kinship </w:t>
      </w:r>
      <w:r w:rsidR="00967411" w:rsidRPr="00967411">
        <w:rPr>
          <w:lang w:val="en-US"/>
        </w:rPr>
        <w:t xml:space="preserve">term used for referring to </w:t>
      </w:r>
      <w:r w:rsidR="00967411">
        <w:rPr>
          <w:lang w:val="en-US"/>
        </w:rPr>
        <w:t xml:space="preserve">an anchor’s father (F) is also used for referring to </w:t>
      </w:r>
      <w:r>
        <w:rPr>
          <w:lang w:val="en-US"/>
        </w:rPr>
        <w:t xml:space="preserve">a </w:t>
      </w:r>
      <w:r w:rsidR="00967411">
        <w:rPr>
          <w:lang w:val="en-US"/>
        </w:rPr>
        <w:t>father’s brother (FB). Usually, that is done by adding a modifying ‘big’ for a paternal uncle that is older than the anchor’s father, and ‘little’ for a paternal uncle that is younger.</w:t>
      </w:r>
      <w:r w:rsidR="007B6E8A">
        <w:rPr>
          <w:lang w:val="en-US"/>
        </w:rPr>
        <w:t xml:space="preserve"> This pattern occurs in Tibeto-Burman Balti, as can be seen in </w:t>
      </w:r>
      <w:r w:rsidR="007B6E8A">
        <w:rPr>
          <w:lang w:val="en-US"/>
        </w:rPr>
        <w:fldChar w:fldCharType="begin"/>
      </w:r>
      <w:r w:rsidR="007B6E8A">
        <w:rPr>
          <w:lang w:val="en-US"/>
        </w:rPr>
        <w:instrText xml:space="preserve"> REF _Ref12343426 \r \h </w:instrText>
      </w:r>
      <w:r w:rsidR="007B6E8A">
        <w:rPr>
          <w:lang w:val="en-US"/>
        </w:rPr>
      </w:r>
      <w:r w:rsidR="007B6E8A">
        <w:rPr>
          <w:lang w:val="en-US"/>
        </w:rPr>
        <w:fldChar w:fldCharType="separate"/>
      </w:r>
      <w:r w:rsidR="007B6E8A">
        <w:rPr>
          <w:cs/>
          <w:lang w:val="en-US"/>
        </w:rPr>
        <w:t>‎</w:t>
      </w:r>
      <w:r w:rsidR="007B6E8A">
        <w:rPr>
          <w:lang w:val="en-US"/>
        </w:rPr>
        <w:t>(1)</w:t>
      </w:r>
      <w:r w:rsidR="007B6E8A">
        <w:rPr>
          <w:lang w:val="en-US"/>
        </w:rPr>
        <w:fldChar w:fldCharType="end"/>
      </w:r>
      <w:r w:rsidR="007B6E8A">
        <w:rPr>
          <w:lang w:val="en-US"/>
        </w:rPr>
        <w:t>.</w:t>
      </w:r>
      <w:r w:rsidR="00967411">
        <w:rPr>
          <w:lang w:val="en-US"/>
        </w:rPr>
        <w:t xml:space="preserve"> </w:t>
      </w:r>
    </w:p>
    <w:p w:rsidR="009728C8" w:rsidRPr="00E95D2A" w:rsidRDefault="009728C8" w:rsidP="009728C8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343426"/>
      <w:r>
        <w:rPr>
          <w:rFonts w:cs="Times New Roman"/>
          <w:lang w:val="en-GB"/>
        </w:rPr>
        <w:t>Balti</w:t>
      </w:r>
      <w:r w:rsidRPr="00E95D2A">
        <w:rPr>
          <w:rFonts w:cs="Times New Roman"/>
          <w:lang w:val="en-GB"/>
        </w:rPr>
        <w:t xml:space="preserve"> [</w:t>
      </w:r>
      <w:r>
        <w:rPr>
          <w:rFonts w:cs="Times New Roman"/>
          <w:lang w:val="en-GB"/>
        </w:rPr>
        <w:t>b</w:t>
      </w:r>
      <w:r>
        <w:rPr>
          <w:rFonts w:cs="Times New Roman"/>
          <w:lang w:val="en-GB"/>
        </w:rPr>
        <w:t>ft</w:t>
      </w:r>
      <w:r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Pr="00E95D2A">
        <w:rPr>
          <w:rFonts w:cs="Times New Roman"/>
          <w:lang w:val="en-GB"/>
        </w:rPr>
        <w:t>)</w:t>
      </w:r>
      <w:bookmarkEnd w:id="0"/>
      <w:r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320"/>
        <w:gridCol w:w="6521"/>
      </w:tblGrid>
      <w:tr w:rsidR="009728C8" w:rsidRPr="00696479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áta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father</w:t>
            </w:r>
            <w:r>
              <w:rPr>
                <w:i w:val="0"/>
                <w:iCs/>
                <w:lang w:val="en-US" w:bidi="ur-PK"/>
              </w:rPr>
              <w:t>’ (B</w:t>
            </w:r>
            <w:r>
              <w:rPr>
                <w:i w:val="0"/>
                <w:iCs/>
                <w:lang w:val="en-US" w:bidi="ur-PK"/>
              </w:rPr>
              <w:t>FT</w:t>
            </w:r>
            <w:r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>KinHS</w:t>
            </w:r>
            <w:r>
              <w:rPr>
                <w:i w:val="0"/>
                <w:iCs/>
                <w:lang w:val="en-US" w:bidi="ur-PK"/>
              </w:rPr>
              <w:t>:0</w:t>
            </w:r>
            <w:r>
              <w:rPr>
                <w:i w:val="0"/>
                <w:iCs/>
                <w:lang w:val="en-US" w:bidi="ur-PK"/>
              </w:rPr>
              <w:t>01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728C8" w:rsidRPr="00BE305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áta t͡ɕʰoʁó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‘father</w:t>
            </w:r>
            <w:r>
              <w:rPr>
                <w:i w:val="0"/>
                <w:iCs/>
                <w:lang w:val="en-US" w:bidi="ur-PK"/>
              </w:rPr>
              <w:t>’s older brother</w:t>
            </w:r>
            <w:r>
              <w:rPr>
                <w:i w:val="0"/>
                <w:iCs/>
                <w:lang w:val="en-US" w:bidi="ur-PK"/>
              </w:rPr>
              <w:t xml:space="preserve">’ </w:t>
            </w:r>
            <w:r>
              <w:rPr>
                <w:i w:val="0"/>
                <w:iCs/>
                <w:lang w:val="en-US" w:bidi="ur-PK"/>
              </w:rPr>
              <w:t xml:space="preserve">[lit. big father] </w:t>
            </w:r>
            <w:r>
              <w:rPr>
                <w:i w:val="0"/>
                <w:iCs/>
                <w:lang w:val="en-US" w:bidi="ur-PK"/>
              </w:rPr>
              <w:t>(B</w:t>
            </w:r>
            <w:r>
              <w:rPr>
                <w:i w:val="0"/>
                <w:iCs/>
                <w:lang w:val="en-US" w:bidi="ur-PK"/>
              </w:rPr>
              <w:t>FT</w:t>
            </w:r>
            <w:r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 xml:space="preserve"> </w:t>
            </w:r>
            <w:r>
              <w:rPr>
                <w:i w:val="0"/>
                <w:iCs/>
                <w:lang w:val="en-US" w:bidi="ur-PK"/>
              </w:rPr>
              <w:t>KinHS:0</w:t>
            </w:r>
            <w:r>
              <w:rPr>
                <w:i w:val="0"/>
                <w:iCs/>
                <w:lang w:val="en-US" w:bidi="ur-PK"/>
              </w:rPr>
              <w:t>22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  <w:tr w:rsidR="009728C8" w:rsidRPr="007D2046" w:rsidTr="009728C8">
        <w:trPr>
          <w:trHeight w:val="227"/>
        </w:trPr>
        <w:tc>
          <w:tcPr>
            <w:tcW w:w="0" w:type="auto"/>
            <w:vAlign w:val="center"/>
          </w:tcPr>
          <w:p w:rsidR="009728C8" w:rsidRDefault="009728C8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9728C8" w:rsidRPr="009728C8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9728C8">
              <w:rPr>
                <w:lang w:val="is-IS" w:bidi="ur-PK"/>
              </w:rPr>
              <w:t>áta t͡sʰunt͡sêː</w:t>
            </w:r>
          </w:p>
        </w:tc>
        <w:tc>
          <w:tcPr>
            <w:tcW w:w="6521" w:type="dxa"/>
            <w:shd w:val="clear" w:color="auto" w:fill="auto"/>
            <w:vAlign w:val="center"/>
          </w:tcPr>
          <w:p w:rsidR="009728C8" w:rsidRPr="007C13E2" w:rsidRDefault="009728C8" w:rsidP="009728C8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i w:val="0"/>
                <w:iCs/>
                <w:lang w:val="en-US" w:bidi="ur-PK"/>
              </w:rPr>
            </w:pPr>
            <w:r>
              <w:rPr>
                <w:i w:val="0"/>
                <w:iCs/>
                <w:lang w:val="en-US" w:bidi="ur-PK"/>
              </w:rPr>
              <w:t>‘</w:t>
            </w:r>
            <w:r>
              <w:rPr>
                <w:i w:val="0"/>
                <w:iCs/>
                <w:lang w:val="en-US" w:bidi="ur-PK"/>
              </w:rPr>
              <w:t>father’s younger brother</w:t>
            </w:r>
            <w:r>
              <w:rPr>
                <w:i w:val="0"/>
                <w:iCs/>
                <w:lang w:val="en-US" w:bidi="ur-PK"/>
              </w:rPr>
              <w:t xml:space="preserve">’ </w:t>
            </w:r>
            <w:r>
              <w:rPr>
                <w:i w:val="0"/>
                <w:iCs/>
                <w:lang w:val="en-US" w:bidi="ur-PK"/>
              </w:rPr>
              <w:t xml:space="preserve">[lit. little father] </w:t>
            </w:r>
            <w:r>
              <w:rPr>
                <w:i w:val="0"/>
                <w:iCs/>
                <w:lang w:val="en-US" w:bidi="ur-PK"/>
              </w:rPr>
              <w:t>(B</w:t>
            </w:r>
            <w:r>
              <w:rPr>
                <w:i w:val="0"/>
                <w:iCs/>
                <w:lang w:val="en-US" w:bidi="ur-PK"/>
              </w:rPr>
              <w:t>FT</w:t>
            </w:r>
            <w:r>
              <w:rPr>
                <w:i w:val="0"/>
                <w:iCs/>
                <w:lang w:val="en-US" w:bidi="ur-PK"/>
              </w:rPr>
              <w:t>-</w:t>
            </w:r>
            <w:r>
              <w:rPr>
                <w:i w:val="0"/>
                <w:iCs/>
                <w:lang w:val="en-US" w:bidi="ur-PK"/>
              </w:rPr>
              <w:t xml:space="preserve"> </w:t>
            </w:r>
            <w:r>
              <w:rPr>
                <w:i w:val="0"/>
                <w:iCs/>
                <w:lang w:val="en-US" w:bidi="ur-PK"/>
              </w:rPr>
              <w:t>KinHS:0</w:t>
            </w:r>
            <w:r>
              <w:rPr>
                <w:i w:val="0"/>
                <w:iCs/>
                <w:lang w:val="en-US" w:bidi="ur-PK"/>
              </w:rPr>
              <w:t>23</w:t>
            </w:r>
            <w:r>
              <w:rPr>
                <w:i w:val="0"/>
                <w:iCs/>
                <w:lang w:val="en-US" w:bidi="ur-PK"/>
              </w:rPr>
              <w:t>)</w:t>
            </w:r>
          </w:p>
        </w:tc>
      </w:tr>
    </w:tbl>
    <w:p w:rsidR="003F0B7A" w:rsidRPr="00967411" w:rsidRDefault="003F0B7A" w:rsidP="00763178">
      <w:pPr>
        <w:rPr>
          <w:lang w:val="en-US"/>
        </w:rPr>
      </w:pPr>
    </w:p>
    <w:p w:rsidR="003F0B7A" w:rsidRPr="009E59F5" w:rsidRDefault="00602277" w:rsidP="002857F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 xml:space="preserve"> feature occurs in </w:t>
      </w:r>
      <w:bookmarkStart w:id="1" w:name="_GoBack"/>
      <w:bookmarkEnd w:id="1"/>
      <w:r w:rsidR="00A613DA">
        <w:rPr>
          <w:rFonts w:ascii="Times New Roman" w:hAnsi="Times New Roman" w:cs="Times New Roman"/>
          <w:lang w:val="en-US"/>
        </w:rPr>
        <w:t>approximately a third of the sample</w:t>
      </w:r>
      <w:r w:rsidR="00A613DA">
        <w:rPr>
          <w:rFonts w:ascii="Times New Roman" w:hAnsi="Times New Roman" w:cs="Times New Roman"/>
          <w:lang w:val="en-US"/>
        </w:rPr>
        <w:t xml:space="preserve">, essentially in </w:t>
      </w:r>
      <w:r>
        <w:rPr>
          <w:rFonts w:ascii="Times New Roman" w:hAnsi="Times New Roman" w:cs="Times New Roman"/>
          <w:lang w:val="en-US"/>
        </w:rPr>
        <w:t xml:space="preserve">a central belt stretching through the geographical core of the region from west to east. </w:t>
      </w:r>
      <w:r w:rsidR="00967411">
        <w:rPr>
          <w:rFonts w:ascii="Times New Roman" w:hAnsi="Times New Roman" w:cs="Times New Roman"/>
          <w:lang w:val="en-US"/>
        </w:rPr>
        <w:t>Th</w:t>
      </w:r>
      <w:r w:rsidR="00883C5F">
        <w:rPr>
          <w:rFonts w:ascii="Times New Roman" w:hAnsi="Times New Roman" w:cs="Times New Roman"/>
          <w:lang w:val="en-US"/>
        </w:rPr>
        <w:t>is</w:t>
      </w:r>
      <w:r w:rsidR="00967411">
        <w:rPr>
          <w:rFonts w:ascii="Times New Roman" w:hAnsi="Times New Roman" w:cs="Times New Roman"/>
          <w:lang w:val="en-US"/>
        </w:rPr>
        <w:t xml:space="preserve"> polysem</w:t>
      </w:r>
      <w:r w:rsidR="008C3534">
        <w:rPr>
          <w:rFonts w:ascii="Times New Roman" w:hAnsi="Times New Roman" w:cs="Times New Roman"/>
          <w:lang w:val="en-US"/>
        </w:rPr>
        <w:t>y</w:t>
      </w:r>
      <w:r w:rsidR="00A613DA">
        <w:rPr>
          <w:rFonts w:ascii="Times New Roman" w:hAnsi="Times New Roman" w:cs="Times New Roman"/>
          <w:lang w:val="en-US"/>
        </w:rPr>
        <w:t xml:space="preserve"> is sometimes </w:t>
      </w:r>
      <w:r w:rsidR="008C3534">
        <w:rPr>
          <w:rFonts w:ascii="Times New Roman" w:hAnsi="Times New Roman" w:cs="Times New Roman"/>
          <w:lang w:val="en-US"/>
        </w:rPr>
        <w:t>in addition to a general</w:t>
      </w:r>
      <w:r w:rsidR="00883C5F">
        <w:rPr>
          <w:rFonts w:ascii="Times New Roman" w:hAnsi="Times New Roman" w:cs="Times New Roman"/>
          <w:lang w:val="en-US"/>
        </w:rPr>
        <w:t xml:space="preserve"> </w:t>
      </w:r>
      <w:r w:rsidR="008C3534">
        <w:rPr>
          <w:rFonts w:ascii="Times New Roman" w:hAnsi="Times New Roman" w:cs="Times New Roman"/>
          <w:lang w:val="en-US"/>
        </w:rPr>
        <w:t>term for a paternal uncle</w:t>
      </w:r>
      <w:r w:rsidR="00883C5F">
        <w:rPr>
          <w:rFonts w:ascii="Times New Roman" w:hAnsi="Times New Roman" w:cs="Times New Roman"/>
          <w:lang w:val="en-US"/>
        </w:rPr>
        <w:t xml:space="preserve">, </w:t>
      </w:r>
      <w:r w:rsidR="00883C5F">
        <w:rPr>
          <w:rFonts w:ascii="Times New Roman" w:hAnsi="Times New Roman" w:cs="Times New Roman"/>
          <w:lang w:val="en-US"/>
        </w:rPr>
        <w:t>lexically distinct</w:t>
      </w:r>
      <w:r w:rsidR="00883C5F">
        <w:rPr>
          <w:rFonts w:ascii="Times New Roman" w:hAnsi="Times New Roman" w:cs="Times New Roman"/>
          <w:lang w:val="en-US"/>
        </w:rPr>
        <w:t xml:space="preserve"> from the term for ‘father’</w:t>
      </w:r>
      <w:r>
        <w:rPr>
          <w:rFonts w:ascii="Times New Roman" w:hAnsi="Times New Roman" w:cs="Times New Roman"/>
          <w:lang w:val="en-US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3F0B7A" w:rsidRPr="008E3982" w:rsidTr="00F33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3F0B7A" w:rsidRPr="008E3982" w:rsidRDefault="003F0B7A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32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8E3982" w:rsidRDefault="00733F40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3F0B7A" w:rsidRPr="00294D6F" w:rsidRDefault="00733F40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</w:t>
            </w:r>
            <w:r w:rsidR="002857F7">
              <w:rPr>
                <w:sz w:val="22"/>
                <w:szCs w:val="22"/>
                <w:lang w:val="en-GB"/>
              </w:rPr>
              <w:t>5</w:t>
            </w:r>
          </w:p>
        </w:tc>
      </w:tr>
      <w:tr w:rsidR="003F0B7A" w:rsidRPr="008E3982" w:rsidTr="00F33A2F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3F0B7A" w:rsidP="00F33A2F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993DBC" w:rsidP="00F33A2F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F0B7A" w:rsidRPr="008E3982" w:rsidRDefault="002857F7" w:rsidP="002857F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</w:t>
            </w:r>
          </w:p>
        </w:tc>
      </w:tr>
    </w:tbl>
    <w:p w:rsidR="003F0B7A" w:rsidRPr="00CF70BC" w:rsidRDefault="003F0B7A" w:rsidP="003F0B7A">
      <w:pPr>
        <w:rPr>
          <w:lang w:val="en-US"/>
        </w:rPr>
      </w:pPr>
    </w:p>
    <w:p w:rsidR="003F0B7A" w:rsidRPr="00763178" w:rsidRDefault="003F0B7A" w:rsidP="00763178"/>
    <w:sectPr w:rsidR="003F0B7A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53E" w:rsidRDefault="00ED553E" w:rsidP="00183404">
      <w:pPr>
        <w:spacing w:after="0" w:line="240" w:lineRule="auto"/>
      </w:pPr>
      <w:r>
        <w:separator/>
      </w:r>
    </w:p>
  </w:endnote>
  <w:endnote w:type="continuationSeparator" w:id="0">
    <w:p w:rsidR="00ED553E" w:rsidRDefault="00ED553E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A1FF" w:usb2="02000009" w:usb3="00000000" w:csb0="0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53E" w:rsidRDefault="00ED553E" w:rsidP="00183404">
      <w:pPr>
        <w:spacing w:after="0" w:line="240" w:lineRule="auto"/>
      </w:pPr>
      <w:r>
        <w:separator/>
      </w:r>
    </w:p>
  </w:footnote>
  <w:footnote w:type="continuationSeparator" w:id="0">
    <w:p w:rsidR="00ED553E" w:rsidRDefault="00ED553E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22E5432"/>
    <w:multiLevelType w:val="multilevel"/>
    <w:tmpl w:val="4A2E246E"/>
    <w:numStyleLink w:val="Listformatpunktlistor"/>
  </w:abstractNum>
  <w:abstractNum w:abstractNumId="6">
    <w:nsid w:val="02D54A03"/>
    <w:multiLevelType w:val="multilevel"/>
    <w:tmpl w:val="1DC2DE82"/>
    <w:numStyleLink w:val="SUListor"/>
  </w:abstractNum>
  <w:abstractNum w:abstractNumId="7">
    <w:nsid w:val="034F1B33"/>
    <w:multiLevelType w:val="multilevel"/>
    <w:tmpl w:val="1DC2DE82"/>
    <w:numStyleLink w:val="SUListor"/>
  </w:abstractNum>
  <w:abstractNum w:abstractNumId="8">
    <w:nsid w:val="03950819"/>
    <w:multiLevelType w:val="multilevel"/>
    <w:tmpl w:val="AFF03998"/>
    <w:numStyleLink w:val="Listformatparagraflistor"/>
  </w:abstractNum>
  <w:abstractNum w:abstractNumId="9">
    <w:nsid w:val="0C6362B7"/>
    <w:multiLevelType w:val="multilevel"/>
    <w:tmpl w:val="1DC2DE82"/>
    <w:numStyleLink w:val="SUListor"/>
  </w:abstractNum>
  <w:abstractNum w:abstractNumId="1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1D48CE"/>
    <w:multiLevelType w:val="multilevel"/>
    <w:tmpl w:val="63926BF0"/>
    <w:numStyleLink w:val="Listformatnumreradelistor"/>
  </w:abstractNum>
  <w:abstractNum w:abstractNumId="13">
    <w:nsid w:val="432C1E76"/>
    <w:multiLevelType w:val="multilevel"/>
    <w:tmpl w:val="1480C51E"/>
    <w:numStyleLink w:val="Listformatnumreraderubriker"/>
  </w:abstractNum>
  <w:abstractNum w:abstractNumId="14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B05"/>
    <w:rsid w:val="00030811"/>
    <w:rsid w:val="000E326E"/>
    <w:rsid w:val="00143428"/>
    <w:rsid w:val="00183404"/>
    <w:rsid w:val="001A21D5"/>
    <w:rsid w:val="001A6514"/>
    <w:rsid w:val="001A72EB"/>
    <w:rsid w:val="002857F7"/>
    <w:rsid w:val="002F5E57"/>
    <w:rsid w:val="00317D35"/>
    <w:rsid w:val="0032599D"/>
    <w:rsid w:val="003334D7"/>
    <w:rsid w:val="003D4D6A"/>
    <w:rsid w:val="003F0B7A"/>
    <w:rsid w:val="00407EC5"/>
    <w:rsid w:val="0041258A"/>
    <w:rsid w:val="0045007A"/>
    <w:rsid w:val="00451BA8"/>
    <w:rsid w:val="00460E12"/>
    <w:rsid w:val="004C26F1"/>
    <w:rsid w:val="004C71A8"/>
    <w:rsid w:val="004E4406"/>
    <w:rsid w:val="00516BD0"/>
    <w:rsid w:val="00546568"/>
    <w:rsid w:val="005772FF"/>
    <w:rsid w:val="005A1B34"/>
    <w:rsid w:val="00602277"/>
    <w:rsid w:val="00647B05"/>
    <w:rsid w:val="006876FA"/>
    <w:rsid w:val="00733F40"/>
    <w:rsid w:val="00745125"/>
    <w:rsid w:val="00763178"/>
    <w:rsid w:val="007B6E8A"/>
    <w:rsid w:val="008477C8"/>
    <w:rsid w:val="00883C5F"/>
    <w:rsid w:val="008B2BBD"/>
    <w:rsid w:val="008C3534"/>
    <w:rsid w:val="0093081C"/>
    <w:rsid w:val="00944532"/>
    <w:rsid w:val="00967411"/>
    <w:rsid w:val="009728C8"/>
    <w:rsid w:val="00993DBC"/>
    <w:rsid w:val="009E408A"/>
    <w:rsid w:val="00A141ED"/>
    <w:rsid w:val="00A613DA"/>
    <w:rsid w:val="00A735C0"/>
    <w:rsid w:val="00A756A3"/>
    <w:rsid w:val="00BB37FB"/>
    <w:rsid w:val="00C10E40"/>
    <w:rsid w:val="00CB6AB4"/>
    <w:rsid w:val="00CD0CD1"/>
    <w:rsid w:val="00CD4B38"/>
    <w:rsid w:val="00CF3875"/>
    <w:rsid w:val="00E31FB2"/>
    <w:rsid w:val="00E36E68"/>
    <w:rsid w:val="00ED553E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84C341F-837E-47FD-B943-CD7D47382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3F0B7A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Normal"/>
    <w:link w:val="InterlinExamplePalulaChar"/>
    <w:rsid w:val="009728C8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9728C8"/>
    <w:rPr>
      <w:rFonts w:ascii="Times New Roman" w:eastAsia="Times New Roman" w:hAnsi="Times New Roman" w:cs="Times New Roman"/>
      <w:i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61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13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1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1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1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3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47B0-7EF5-44DF-A76B-85B068C6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173</Words>
  <Characters>898</Characters>
  <Application>Microsoft Office Word</Application>
  <DocSecurity>0</DocSecurity>
  <Lines>52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18</cp:revision>
  <dcterms:created xsi:type="dcterms:W3CDTF">2019-06-27T08:39:00Z</dcterms:created>
  <dcterms:modified xsi:type="dcterms:W3CDTF">2019-06-27T09:58:00Z</dcterms:modified>
</cp:coreProperties>
</file>